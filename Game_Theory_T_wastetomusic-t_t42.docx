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Game Theory For: Harmony from Waste: Leveraging Game Theory in Eco-Friendly Music Creation Initiatives in Iran</w:t>
      </w:r>
    </w:p>
    <w:p>
      <w:pPr/>
      <w:r/>
    </w:p>
    <w:p>
      <w:pPr>
        <w:pStyle w:val="Subtitle"/>
      </w:pPr>
      <w:r>
        <w:t>1.Define the game structure</w:t>
      </w:r>
    </w:p>
    <w:p>
      <w:pPr/>
      <w:r/>
      <w:r>
        <w:rPr>
          <w:b/>
        </w:rPr>
        <w:t>Game Structure for WasteToMusic: Transforming Trash into Tunes in Iran</w:t>
      </w:r>
      <w:r>
        <w:br/>
        <w:br/>
      </w:r>
      <w:r>
        <w:rPr>
          <w:b/>
        </w:rPr>
        <w:t>Game Overview:</w:t>
      </w:r>
      <w:r>
        <w:br/>
        <w:br/>
        <w:t>WasteToMusic: Transforming Trash into Tunes in Iran is a unique game that aims to raise awareness about waste management and the creative potential of recyclable materials. The game structure will consist of the following components:</w:t>
        <w:br/>
        <w:br/>
      </w:r>
      <w:r>
        <w:rPr>
          <w:b/>
        </w:rPr>
        <w:t>Players:</w:t>
      </w:r>
      <w:r>
        <w:br/>
        <w:br/>
        <w:t xml:space="preserve">1. </w:t>
      </w:r>
      <w:r>
        <w:rPr>
          <w:b/>
        </w:rPr>
        <w:t>Environmental Organizations (EOs)</w:t>
      </w:r>
      <w:r>
        <w:t>: EOs will represent local communities, NGOs, and government agencies working to promote waste management and sustainability in Iran.</w:t>
        <w:br/>
        <w:t xml:space="preserve">2. </w:t>
      </w:r>
      <w:r>
        <w:rPr>
          <w:b/>
        </w:rPr>
        <w:t>Design Competitors</w:t>
      </w:r>
      <w:r>
        <w:t>: Designers, artists, and musicians will compete to create innovative and eco-friendly music instruments from recycled materials.</w:t>
        <w:br/>
        <w:t xml:space="preserve">3. </w:t>
      </w:r>
      <w:r>
        <w:rPr>
          <w:b/>
        </w:rPr>
        <w:t>Artisan Producers</w:t>
      </w:r>
      <w:r>
        <w:t>: Artisans and craftsmen will produce goods such as instruments, decorative items, and other related products from waste materials.</w:t>
        <w:br/>
        <w:t xml:space="preserve">4. </w:t>
      </w:r>
      <w:r>
        <w:rPr>
          <w:b/>
        </w:rPr>
        <w:t>Government Officials</w:t>
      </w:r>
      <w:r>
        <w:t>: Provincial and national government officials will implement policies and provide resources to support the game's goals.</w:t>
        <w:br/>
        <w:br/>
      </w:r>
      <w:r>
        <w:rPr>
          <w:b/>
        </w:rPr>
        <w:t>Game Strategies:</w:t>
      </w:r>
      <w:r>
        <w:br/>
        <w:br/>
        <w:t xml:space="preserve">1. </w:t>
      </w:r>
      <w:r>
        <w:rPr>
          <w:b/>
        </w:rPr>
        <w:t>EO Strategy</w:t>
      </w:r>
      <w:r>
        <w:t>: EOs will aim to accumulate the most credits by reducing waste, promoting recycling, and encouraging the use of sustainable materials. They will also try to collaborate with Design Competitors and Artisan Producers to promote their initiatives.</w:t>
        <w:br/>
        <w:t xml:space="preserve">2. </w:t>
      </w:r>
      <w:r>
        <w:rPr>
          <w:b/>
        </w:rPr>
        <w:t>Design Competitors Strategy</w:t>
      </w:r>
      <w:r>
        <w:t>: Designers, artists, and musicians will compete to create innovative and eco-friendly music instruments from recycled materials. They will need to balance the quality of their designs with the feasibility of production and cost-effectiveness.</w:t>
        <w:br/>
        <w:t xml:space="preserve">3. </w:t>
      </w:r>
      <w:r>
        <w:rPr>
          <w:b/>
        </w:rPr>
        <w:t>Artisan Producers Strategy</w:t>
      </w:r>
      <w:r>
        <w:t>: Artisans and craftsmen will produce goods from waste materials, competing to create items with high demand and profit potential.</w:t>
        <w:br/>
        <w:t xml:space="preserve">4. </w:t>
      </w:r>
      <w:r>
        <w:rPr>
          <w:b/>
        </w:rPr>
        <w:t>Government Officials Strategy</w:t>
      </w:r>
      <w:r>
        <w:t>: Government officials will aim to implement policies and provide resources to support the game's goals. They will need to balance competing priorities and allocate resources effectively.</w:t>
        <w:br/>
        <w:br/>
      </w:r>
      <w:r>
        <w:rPr>
          <w:b/>
        </w:rPr>
        <w:t>Game Mechanics:</w:t>
      </w:r>
      <w:r>
        <w:br/>
        <w:br/>
        <w:t xml:space="preserve">1. </w:t>
      </w:r>
      <w:r>
        <w:rPr>
          <w:b/>
        </w:rPr>
        <w:t>Credit System</w:t>
      </w:r>
      <w:r>
        <w:t>: EOs and Design Competitors will earn credits for successful recycling, design, and production of eco-friendly products. Credits can be used to access resources, showcase products, and collaborate with other players.</w:t>
        <w:br/>
        <w:t xml:space="preserve">2. </w:t>
      </w:r>
      <w:r>
        <w:rPr>
          <w:b/>
        </w:rPr>
        <w:t>Production Process</w:t>
      </w:r>
      <w:r>
        <w:t>: Players will participate in a virtual production process, where they design, produce, and deliver products. The production process will simulate real-world logistics and supply chain challenges.</w:t>
        <w:br/>
        <w:t xml:space="preserve">3. </w:t>
      </w:r>
      <w:r>
        <w:rPr>
          <w:b/>
        </w:rPr>
        <w:t>Market Demand</w:t>
      </w:r>
      <w:r>
        <w:t>: A virtual market will be created to showcase products and determine demand. Players will adjust their strategies based on market fluctuations.</w:t>
        <w:br/>
        <w:t xml:space="preserve">4. </w:t>
      </w:r>
      <w:r>
        <w:rPr>
          <w:b/>
        </w:rPr>
        <w:t>Collaboration Mechanism</w:t>
      </w:r>
      <w:r>
        <w:t>: Players will be able to collaborate on projects, share resources, and access each other's expertise.</w:t>
        <w:br/>
        <w:br/>
      </w:r>
      <w:r>
        <w:rPr>
          <w:b/>
        </w:rPr>
        <w:t>Possible Outcomes:</w:t>
      </w:r>
      <w:r>
        <w:br/>
        <w:br/>
        <w:t xml:space="preserve">1. </w:t>
      </w:r>
      <w:r>
        <w:rPr>
          <w:b/>
        </w:rPr>
        <w:t>Winning a Sustainability Award</w:t>
      </w:r>
      <w:r>
        <w:t>: The player that accumulates the most credits and demonstrates the most innovative and effective waste management strategy wins a prestigious award.</w:t>
        <w:br/>
        <w:t xml:space="preserve">2. </w:t>
      </w:r>
      <w:r>
        <w:rPr>
          <w:b/>
        </w:rPr>
        <w:t>Topping the Producer Ranks</w:t>
      </w:r>
      <w:r>
        <w:t>: The player that produces the most valuable and in-demand eco-friendly products wins the top producer award.</w:t>
        <w:br/>
        <w:t xml:space="preserve">3. </w:t>
      </w:r>
      <w:r>
        <w:rPr>
          <w:b/>
        </w:rPr>
        <w:t>Improving Waste Management Infrastructure</w:t>
      </w:r>
      <w:r>
        <w:t>: The player that demonstrates the best practices in waste reduction, recycling, and production earns recognition and is awarded resources to support their initiatives.</w:t>
        <w:br/>
        <w:t xml:space="preserve">4. </w:t>
      </w:r>
      <w:r>
        <w:rPr>
          <w:b/>
        </w:rPr>
        <w:t>Raising Awareness</w:t>
      </w:r>
      <w:r>
        <w:t>: Overall, the game will raise awareness about waste management and the creative potential of recyclable materials, inspiring players to make a positive impact in their communities.</w:t>
        <w:br/>
        <w:br/>
      </w:r>
      <w:r>
        <w:rPr>
          <w:b/>
        </w:rPr>
        <w:t>Irān-Specific Aspects:</w:t>
      </w:r>
      <w:r>
        <w:br/>
        <w:br/>
        <w:t xml:space="preserve">1. </w:t>
      </w:r>
      <w:r>
        <w:rPr>
          <w:b/>
        </w:rPr>
        <w:t>Climate Change Mitigation</w:t>
      </w:r>
      <w:r>
        <w:t>: The game will focus on addressing climate change through reduced waste, increased recycling, and use of sustainable materials.</w:t>
        <w:br/>
        <w:t xml:space="preserve">2. </w:t>
      </w:r>
      <w:r>
        <w:rPr>
          <w:b/>
        </w:rPr>
        <w:t>Cultural Significance</w:t>
      </w:r>
      <w:r>
        <w:t>: Players will be encouraged to incorporate local culture and traditions into their designs, celebrating Iran's rich cultural heritage.</w:t>
        <w:br/>
        <w:t xml:space="preserve">3. </w:t>
      </w:r>
      <w:r>
        <w:rPr>
          <w:b/>
        </w:rPr>
        <w:t>Language Support</w:t>
      </w:r>
      <w:r>
        <w:t>: The game will be designed to support Farsi, English, and other local languages, ensuring accessibility.</w:t>
        <w:br/>
        <w:br/>
      </w:r>
      <w:r>
        <w:rPr>
          <w:b/>
        </w:rPr>
        <w:t>Future Developments:</w:t>
      </w:r>
      <w:r>
        <w:br/>
        <w:br/>
        <w:t xml:space="preserve">1. </w:t>
      </w:r>
      <w:r>
        <w:rPr>
          <w:b/>
        </w:rPr>
        <w:t>Public Awareness Campaigns</w:t>
      </w:r>
      <w:r>
        <w:t>: Partner with local organizations to launch public awareness campaigns, promoting the game's goals and encouraging players to participate.</w:t>
        <w:br/>
        <w:t xml:space="preserve">2. </w:t>
      </w:r>
      <w:r>
        <w:rPr>
          <w:b/>
        </w:rPr>
        <w:t>Community Engagement</w:t>
      </w:r>
      <w:r>
        <w:t>: Provide resources and support for players to integrate the game into their local communities, promoting collaborative and sustainable practices.</w:t>
        <w:br/>
        <w:t xml:space="preserve">3. </w:t>
      </w:r>
      <w:r>
        <w:rPr>
          <w:b/>
        </w:rPr>
        <w:t>Global Expansion</w:t>
      </w:r>
      <w:r>
        <w:t>: Consider expanding the game to other countries, adapting to local cultures, and promoting international collaboration on sustainability initiatives.</w:t>
      </w:r>
    </w:p>
    <w:p>
      <w:pPr>
        <w:pStyle w:val="Subtitle"/>
      </w:pPr>
      <w:r>
        <w:t>2.Represent the game</w:t>
      </w:r>
    </w:p>
    <w:p>
      <w:pPr/>
      <w:r>
        <w:t>Here's a possible state transition matrix representation for the WasteToMusic game:</w:t>
        <w:br/>
        <w:br/>
      </w:r>
      <w:r>
        <w:rPr>
          <w:b/>
        </w:rPr>
        <w:t>Matrix Representation</w:t>
      </w:r>
      <w:r>
        <w:br/>
        <w:br/>
        <w:t>Suppose there are four possible outcomes: Successful Transformation, Failure, Waste Export, and Music Creation. We'll use a 4x4 matrix where:</w:t>
        <w:br/>
        <w:br/>
        <w:t>- `s` represents Successful Transformation</w:t>
        <w:br/>
        <w:t>- `f` represents Failure</w:t>
        <w:br/>
        <w:t>- `e` represents Waste Export</w:t>
        <w:br/>
        <w:t>- `m` represents Music Creation</w:t>
        <w:br/>
        <w:br/>
      </w:r>
      <w:r>
        <w:rPr>
          <w:b/>
        </w:rPr>
        <w:t>State Transition Matrix:</w:t>
      </w:r>
      <w:r>
        <w:br/>
        <w:br/>
        <w:t>|       | Successful Transformation (s) | Failure (f) | Waste Export (e) | Music Creation (m) |</w:t>
        <w:br/>
        <w:t>| ----- | ------------------------------- | ------------- | ---------------- | ------------------- |</w:t>
        <w:br/>
        <w:t>| Successful Transformation (s) | s, f                         | e, s          | e                  | m                    |</w:t>
        <w:br/>
        <w:t>| Failure (f)                    | f, f                         | e, f          | e                  | f                    |</w:t>
        <w:br/>
        <w:t>| Waste Export (e)              | e, s                         | e, f          | e, f                | f                    |</w:t>
        <w:br/>
        <w:t>| Music Creation (m)          | m, s                         | e, f          | e, f                | e, m                   |</w:t>
        <w:br/>
        <w:br/>
      </w:r>
      <w:r>
        <w:rPr>
          <w:b/>
        </w:rPr>
        <w:t>Explanation:</w:t>
      </w:r>
      <w:r>
        <w:br/>
        <w:br/>
        <w:t>- `s, s` means both states occur (from `s` to `s`)</w:t>
        <w:br/>
        <w:t>- `s, e` means successful transformation to waste export</w:t>
        <w:br/>
        <w:t>- `s, f` means successful transformation to failure</w:t>
        <w:br/>
        <w:t>- `f, s` means failure to successful transformation (`s` occurs from failure)</w:t>
        <w:br/>
        <w:t>- `f, e` means failure to waste export (which is already associated with failure in the rest of the matrix)</w:t>
        <w:br/>
        <w:t>- `f, f` means failure to failure which is already given.</w:t>
        <w:br/>
        <w:t>Similarly for other cases.</w:t>
        <w:br/>
        <w:br/>
        <w:t>For tree representation please use Data flow graph</w:t>
      </w:r>
    </w:p>
    <w:p>
      <w:pPr>
        <w:pStyle w:val="Subtitle"/>
      </w:pPr>
      <w:r>
        <w:t>3.Analyze the game</w:t>
      </w:r>
    </w:p>
    <w:p>
      <w:pPr/>
      <w:r/>
      <w:r>
        <w:rPr>
          <w:b/>
        </w:rPr>
        <w:t>Game Analysis: WasteToMusic</w:t>
      </w:r>
      <w:r>
        <w:br/>
        <w:br/>
      </w:r>
      <w:r>
        <w:rPr>
          <w:b/>
        </w:rPr>
        <w:t>Game Overview</w:t>
      </w:r>
      <w:r>
        <w:br/>
        <w:br/>
        <w:t>WasteToMusic is a game where two players take turns collecting and transforming trash into music. The game is set in Iran, where reducing waste and promoting musical activities is crucial for the environment and socio-economic development. In this analysis, we'll examine the game's structure, determine the best strategies for each player, identify the Nash equilibrium, and predict the potential outcomes of the game.</w:t>
        <w:br/>
        <w:br/>
      </w:r>
      <w:r>
        <w:rPr>
          <w:b/>
        </w:rPr>
        <w:t>Game Structure</w:t>
      </w:r>
      <w:r>
        <w:br/>
        <w:br/>
        <w:t>Let's assume that the game is played in a two-player setup, where each player tries to collect and convert more trash into music than the other player. The game consists of a series of rounds, and each round represents a specific quantity of trash collected. The objective is to outscore the other player by producing the most music from the collected trash.</w:t>
        <w:br/>
        <w:br/>
      </w:r>
      <w:r>
        <w:rPr>
          <w:b/>
        </w:rPr>
        <w:t>Player Strategies</w:t>
      </w:r>
      <w:r>
        <w:br/>
        <w:br/>
      </w:r>
      <w:r>
        <w:rPr>
          <w:b/>
        </w:rPr>
        <w:t>Player 1 (Waste Collector)</w:t>
      </w:r>
      <w:r>
        <w:br/>
        <w:br/>
        <w:t xml:space="preserve">1. </w:t>
      </w:r>
      <w:r>
        <w:rPr>
          <w:b/>
        </w:rPr>
        <w:t>Focus on quantity:</w:t>
      </w:r>
      <w:r>
        <w:t xml:space="preserve"> Collect as much trash as possible in each round to ensure a higher chance of converting it into music.</w:t>
        <w:br/>
        <w:t xml:space="preserve">2. </w:t>
      </w:r>
      <w:r>
        <w:rPr>
          <w:b/>
        </w:rPr>
        <w:t>Diversify waste type:</w:t>
      </w:r>
      <w:r>
        <w:t xml:space="preserve"> Gather a mix of different types of trash (e.g., paper, plastic, glass) to maximize the amount of music produced.</w:t>
        <w:br/>
        <w:br/>
      </w:r>
      <w:r>
        <w:rPr>
          <w:b/>
        </w:rPr>
        <w:t>Player 2 (Musician)</w:t>
      </w:r>
      <w:r>
        <w:br/>
        <w:br/>
        <w:t xml:space="preserve">1. </w:t>
      </w:r>
      <w:r>
        <w:rPr>
          <w:b/>
        </w:rPr>
        <w:t>Prioritize quality over quantity:</w:t>
      </w:r>
      <w:r>
        <w:t xml:space="preserve"> Concentrate on collecting and converting high-value trash (e.g., valuable materials from construction sites) that yields the most music.</w:t>
        <w:br/>
        <w:t xml:space="preserve">2. </w:t>
      </w:r>
      <w:r>
        <w:rPr>
          <w:b/>
        </w:rPr>
        <w:t>Optimize waste processing:</w:t>
      </w:r>
      <w:r>
        <w:t xml:space="preserve"> Experiment with different music synthesis techniques to optimize the conversion rate of waste into music.</w:t>
        <w:br/>
        <w:br/>
      </w:r>
      <w:r>
        <w:rPr>
          <w:b/>
        </w:rPr>
        <w:t>Nash Equilibrium</w:t>
      </w:r>
      <w:r>
        <w:br/>
        <w:br/>
        <w:t>Suppose the game is played with a fixed amount of trash (e.g., 20 units) and each player has the same amount of time and resources. To reach an equilibrium, both players must realize that neither can gain a significant advantage by deviating from their strategies. In this case, the Nash equilibrium might be reached when both players start to focus equally on quantity and diversity, as well as quality and optimization.</w:t>
        <w:br/>
        <w:br/>
      </w:r>
      <w:r>
        <w:rPr>
          <w:b/>
        </w:rPr>
        <w:t>Potential Outcomes</w:t>
      </w:r>
      <w:r>
        <w:br/>
        <w:br/>
        <w:t>Based on the strategies and the Nash equilibrium, the game might unfold as follows:</w:t>
        <w:br/>
        <w:br/>
        <w:t xml:space="preserve">1. </w:t>
      </w:r>
      <w:r>
        <w:rPr>
          <w:b/>
        </w:rPr>
        <w:t>Initial phase:</w:t>
      </w:r>
      <w:r>
        <w:t xml:space="preserve"> Both players focus on collecting and converting trash into music, resulting in a balanced competition.</w:t>
        <w:br/>
        <w:t xml:space="preserve">2. </w:t>
      </w:r>
      <w:r>
        <w:rPr>
          <w:b/>
        </w:rPr>
        <w:t>Mid-game:</w:t>
      </w:r>
      <w:r>
        <w:t xml:space="preserve"> As players adapt to each other's strategies, they start to optimize their waste processing techniques and diversify their collections.</w:t>
        <w:br/>
        <w:t xml:space="preserve">3. </w:t>
      </w:r>
      <w:r>
        <w:rPr>
          <w:b/>
        </w:rPr>
        <w:t>Endgame:</w:t>
      </w:r>
      <w:r>
        <w:t xml:space="preserve"> The game reaches a equilibrium, where both players produce approximately the same amount of music, resulting in a draw.</w:t>
        <w:br/>
        <w:br/>
        <w:t>However, the outcome of the game can also depend on other factors, such as external influences, technological advancements, or environmental regulations. A more detailed analysis would require incorporating these factors and recalculating the strategies and Nash equilibrium.</w:t>
        <w:br/>
        <w:br/>
      </w:r>
      <w:r>
        <w:rPr>
          <w:b/>
        </w:rPr>
        <w:t>Conclusion</w:t>
      </w:r>
      <w:r>
        <w:br/>
        <w:br/>
        <w:t>The game of WasteToMusic is a dynamic competition that requires strategic thinking, adaptability, and optimization. By understanding the best strategies for each player and the potential Nash equilibrium, we can better analyze the game's structure and predict the outcomes. Further analysis should consider incorporating external factors and exploring alternative game designs to optimize the incentives for sustainable waste management and music production.</w:t>
      </w:r>
    </w:p>
    <w:p>
      <w:pPr>
        <w:pStyle w:val="Subtitle"/>
      </w:pPr>
      <w:r>
        <w:t>4.Make decisions based on the analysis</w:t>
      </w:r>
    </w:p>
    <w:p>
      <w:pPr/>
      <w:r>
        <w:t>Based on the provided context "WasteToMusic: Transforming Trash into Tunes in Iran," I will outline a proposal for each player, taking into account the analysis and feasibility of the project.</w:t>
        <w:br/>
        <w:br/>
      </w:r>
      <w:r>
        <w:rPr>
          <w:b/>
        </w:rPr>
        <w:t>Mission Statement:</w:t>
      </w:r>
      <w:r>
        <w:t xml:space="preserve"> The primary goal of WasteToMusic is to transform waste into music, with a focus on artistic expression and community engagement. The project aims to create a sustainable model for waste management and music production.</w:t>
        <w:br/>
        <w:br/>
      </w:r>
      <w:r>
        <w:rPr>
          <w:b/>
        </w:rPr>
        <w:t>Key Players:</w:t>
      </w:r>
      <w:r>
        <w:br/>
        <w:br/>
        <w:t xml:space="preserve">1. </w:t>
      </w:r>
      <w:r>
        <w:rPr>
          <w:b/>
        </w:rPr>
        <w:t>The Artist/Founder:</w:t>
      </w:r>
      <w:r>
        <w:t xml:space="preserve"> [Name]</w:t>
        <w:br/>
        <w:t xml:space="preserve">2. </w:t>
      </w:r>
      <w:r>
        <w:rPr>
          <w:b/>
        </w:rPr>
        <w:t>The Waste Management Authority:</w:t>
      </w:r>
      <w:r>
        <w:t xml:space="preserve"> Government or Municipality</w:t>
        <w:br/>
        <w:t xml:space="preserve">3. </w:t>
      </w:r>
      <w:r>
        <w:rPr>
          <w:b/>
        </w:rPr>
        <w:t>Local Music Schools/Institutions:</w:t>
      </w:r>
      <w:r>
        <w:t xml:space="preserve"> Partnering to provide talent and infrastructure</w:t>
        <w:br/>
        <w:br/>
      </w:r>
      <w:r>
        <w:rPr>
          <w:b/>
        </w:rPr>
        <w:t>Analysis and Decision-Making:</w:t>
      </w:r>
      <w:r>
        <w:br/>
        <w:br/>
      </w:r>
      <w:r>
        <w:rPr>
          <w:b/>
        </w:rPr>
        <w:t>For The Artist/Founder:</w:t>
      </w:r>
      <w:r>
        <w:br/>
        <w:br/>
        <w:t xml:space="preserve">1. </w:t>
      </w:r>
      <w:r>
        <w:rPr>
          <w:b/>
        </w:rPr>
        <w:t>Partner with the Waste Management Authority:</w:t>
      </w:r>
      <w:r>
        <w:t xml:space="preserve"> Collaborate with local waste management to source materials and create a consistent supply of trash for music production.</w:t>
        <w:br/>
        <w:tab/>
        <w:t>* Potential Risk: Limited access to waste materials</w:t>
        <w:br/>
        <w:tab/>
        <w:t>* Recommended Action: Develop relationships with local waste management companies to ensure a steady supply of waste.</w:t>
        <w:br/>
        <w:t xml:space="preserve">2. </w:t>
      </w:r>
      <w:r>
        <w:rPr>
          <w:b/>
        </w:rPr>
        <w:t>Establish Artistic Collaborations:</w:t>
      </w:r>
      <w:r>
        <w:t xml:space="preserve"> Foster partnerships with local music schools and institutions to access talent and gain exposure.</w:t>
        <w:br/>
        <w:tab/>
        <w:t>* Potential Challenge: Dependence on collaboration</w:t>
        <w:br/>
        <w:tab/>
        <w:t>* Recommended Action: Develop a robust marketing strategy to secure collaborations and partnerships.</w:t>
        <w:br/>
        <w:t xml:space="preserve">3. </w:t>
      </w:r>
      <w:r>
        <w:rPr>
          <w:b/>
        </w:rPr>
        <w:t>Create Training and Mentorship Programs:</w:t>
      </w:r>
      <w:r>
        <w:t xml:space="preserve"> Implement workshops and training programs to develop the skills and knowledge of local artists and musicians.</w:t>
        <w:br/>
        <w:tab/>
        <w:t>* Potential Risk: Limited expertise</w:t>
        <w:br/>
        <w:tab/>
        <w:t>* Recommended Action: Partner with local music institutions and establish a mentorship program to address skill gaps.</w:t>
        <w:br/>
        <w:br/>
      </w:r>
      <w:r>
        <w:rPr>
          <w:b/>
        </w:rPr>
        <w:t>For The Waste Management Authority:</w:t>
      </w:r>
      <w:r>
        <w:br/>
        <w:br/>
        <w:t xml:space="preserve">1. </w:t>
      </w:r>
      <w:r>
        <w:rPr>
          <w:b/>
        </w:rPr>
        <w:t>Amend Waste Collection Protocols:</w:t>
      </w:r>
      <w:r>
        <w:t xml:space="preserve"> Alter waste collection strategies to prioritize materials suitable for music production (e.g., cardboard, fabric, etc.).</w:t>
        <w:br/>
        <w:tab/>
        <w:t>* Potential Risk: Additional operational costs</w:t>
        <w:br/>
        <w:tab/>
        <w:t>* Recommended Action: Conduct a cost-benefit analysis to assess the feasibility of modifying waste collection protocols.</w:t>
        <w:br/>
        <w:t xml:space="preserve">2. </w:t>
      </w:r>
      <w:r>
        <w:rPr>
          <w:b/>
        </w:rPr>
        <w:t>Provide Resources and Infrastructure:</w:t>
      </w:r>
      <w:r>
        <w:t xml:space="preserve"> Offer access to necessary facilities, equipment, and materials for WasteToMusic to develop and grow.</w:t>
        <w:br/>
        <w:tab/>
        <w:t>* Potential Eventuality: Additional workload and resource allocation</w:t>
        <w:br/>
        <w:tab/>
        <w:t>* Recommended Action: Evaluate potential resource allocation and work with WasteToMusic to prioritize and develop a strategy.</w:t>
        <w:br/>
        <w:br/>
      </w:r>
      <w:r>
        <w:rPr>
          <w:b/>
        </w:rPr>
        <w:t>For Local Music Schools/Institutions:</w:t>
      </w:r>
      <w:r>
        <w:br/>
        <w:br/>
        <w:t xml:space="preserve">1. </w:t>
      </w:r>
      <w:r>
        <w:rPr>
          <w:b/>
        </w:rPr>
        <w:t>Establish a Collaboration Framework:</w:t>
      </w:r>
      <w:r>
        <w:t xml:space="preserve"> Sign a formal agreement with the Artist/Founder to ensure access to talent, resources, and exposure.</w:t>
        <w:br/>
        <w:tab/>
        <w:t>* Potential Risk: Dependence on the Artist/Founder's success</w:t>
        <w:br/>
        <w:tab/>
        <w:t>* Recommended Action: Develop guidelines and expectations for the collaboration to prevent over-reliance.</w:t>
        <w:br/>
        <w:t xml:space="preserve">2. </w:t>
      </w:r>
      <w:r>
        <w:rPr>
          <w:b/>
        </w:rPr>
        <w:t>Assess Training and Mentorship Needs:</w:t>
      </w:r>
      <w:r>
        <w:t xml:space="preserve"> Conduct an inventory of skills and expertise required to develop local artists and musicians.</w:t>
        <w:br/>
        <w:tab/>
        <w:t>* Potential Risk: Inadequate training</w:t>
        <w:br/>
        <w:tab/>
        <w:t>* Recommended Action: Develop a comprehensive training plan and allocate necessary resources to address skill gaps.</w:t>
        <w:br/>
        <w:br/>
      </w:r>
      <w:r>
        <w:rPr>
          <w:b/>
        </w:rPr>
        <w:t>Additional Recommendations:</w:t>
      </w:r>
      <w:r>
        <w:br/>
        <w:br/>
        <w:t>1. Develop a comprehensive marketing strategy to prioritize brand awareness and resource acquisition.</w:t>
        <w:br/>
        <w:t>2. Emphasize sustainability and environmental stewardship throughout the project.</w:t>
        <w:br/>
        <w:t>3. Develop a strong budget and plan for phased implementation, incorporating expected costs and funding requirements.</w:t>
        <w:br/>
        <w:br/>
      </w:r>
      <w:r>
        <w:rPr>
          <w:b/>
        </w:rPr>
        <w:t>Start-up Funding Plan:</w:t>
      </w:r>
      <w:r>
        <w:t xml:space="preserve"> In order to initiate this proposal, the recommended start-up plan will be 100,000,000 Iranian Rials for the establishment of facilities, resource development and strategic partnerships development, cultural exposure advertisement and 40,000,000 Iranian Rials setup for market realization and cash flow optimization.</w:t>
      </w:r>
    </w:p>
    <w:p>
      <w:pPr>
        <w:pStyle w:val="Subtitle"/>
      </w:pPr>
      <w:r>
        <w:t>5.Implement the game</w:t>
      </w:r>
    </w:p>
    <w:p>
      <w:pPr/>
      <w:r/>
      <w:r>
        <w:rPr>
          <w:b/>
        </w:rPr>
        <w:t>WasteToMusic Game: A Simulated Transformation Game</w:t>
      </w:r>
      <w:r>
        <w:br/>
        <w:t>=====================================================</w:t>
        <w:br/>
        <w:br/>
      </w:r>
      <w:r>
        <w:rPr>
          <w:b/>
        </w:rPr>
        <w:t>Game Overview</w:t>
      </w:r>
      <w:r>
        <w:br/>
        <w:t>---------------</w:t>
        <w:br/>
        <w:br/>
        <w:t>In this game, two types of players, ` waste_genitor` and `music_recommendation`, compete to create music while minimizing the amount of waste generated. The game is inspired by the real-world application of WasteToMusic in Iran, where transforming trash into music can hinder waste management and create noise pollution.</w:t>
        <w:br/>
        <w:br/>
      </w:r>
      <w:r>
        <w:rPr>
          <w:b/>
        </w:rPr>
        <w:t>Gameplay</w:t>
      </w:r>
      <w:r>
        <w:br/>
        <w:t>------------</w:t>
        <w:br/>
        <w:br/>
        <w:t>1.  The game consists of a payoff matrix, where the rows represent the actions of `waste_genitor` (W) and `music_recommendation` (M), and the columns represent the actions of the other player.</w:t>
        <w:br/>
        <w:t>2.  Each player has two possible actions: `Waste` (W) and `Transform` (T).</w:t>
        <w:br/>
        <w:t>3.  If both players choose to Waste, the payoff is negatively affected for both players.</w:t>
        <w:br/>
        <w:t>4.  If both players choose Transform, the payoff is positively affected for both players.</w:t>
        <w:br/>
        <w:t>5.  The players with the highest payoff value will have the best chance of winning.</w:t>
        <w:br/>
        <w:br/>
      </w:r>
      <w:r>
        <w:rPr>
          <w:b/>
        </w:rPr>
        <w:t>Game Tree</w:t>
      </w:r>
      <w:r>
        <w:br/>
        <w:t>-------------</w:t>
        <w:br/>
        <w:br/>
        <w:t>The game tree represents the possible choices and outcomes of the players.</w:t>
        <w:br/>
        <w:br/>
        <w:t>|  | Music Recommendation (M) |  |</w:t>
        <w:br/>
        <w:t>| --- | --- | --- |</w:t>
        <w:br/>
        <w:t xml:space="preserve">| </w:t>
      </w:r>
      <w:r>
        <w:rPr>
          <w:b/>
        </w:rPr>
        <w:t>Waste Genitor (W)</w:t>
      </w:r>
      <w:r>
        <w:t xml:space="preserve"> | W (Noise Pollution) | T (Transformed Music) |</w:t>
        <w:br/>
        <w:t>|  |  | W (Noise Pollution) |</w:t>
        <w:br/>
        <w:t>| M (Transform) | T (Music Creation) | T (Transformed Music) |</w:t>
        <w:br/>
        <w:t>|  |  | T (Music Creation) |</w:t>
        <w:br/>
        <w:br/>
      </w:r>
      <w:r>
        <w:rPr>
          <w:b/>
        </w:rPr>
        <w:t>Python Implementation</w:t>
      </w:r>
      <w:r>
        <w:br/>
        <w:t>------------------------</w:t>
        <w:br/>
        <w:br/>
        <w:t>```python</w:t>
        <w:br/>
        <w:t>import numpy as np</w:t>
        <w:br/>
        <w:br/>
        <w:t>class WasteToMusicGame:</w:t>
        <w:br/>
        <w:t xml:space="preserve">    def __init__(self):</w:t>
        <w:br/>
        <w:t xml:space="preserve">        self.game_matrix = np.array([</w:t>
        <w:br/>
        <w:t xml:space="preserve">            [-10, -15],  # W (Noise Pollution) - M (Noise Pollution)</w:t>
        <w:br/>
        <w:t xml:space="preserve">            [-15, 20]   # M (Transform) - W (Noise Pollution)</w:t>
        <w:br/>
        <w:t xml:space="preserve">        ])</w:t>
        <w:br/>
        <w:br/>
        <w:t xml:space="preserve">    def payoff(self, action_waste_genitor, action_music_recommendation):</w:t>
        <w:br/>
        <w:t xml:space="preserve">        return self.game_matrix[action_music_recommendation, action_waste_genitor]</w:t>
        <w:br/>
        <w:br/>
        <w:t xml:space="preserve">    def determine_best_strategy(self):</w:t>
        <w:br/>
        <w:t xml:space="preserve">        # Find the best pure strategy for each player</w:t>
        <w:br/>
        <w:t xml:space="preserve">        best_strategy_waste_genitor = np.argmax(self.game_matrix, axis=1)</w:t>
        <w:br/>
        <w:t xml:space="preserve">        best_strategy_music_recommendation = np.argmax(self.game_matrix, axis=0)</w:t>
        <w:br/>
        <w:br/>
        <w:t xml:space="preserve">        return best_strategy_waste_genitor, best_strategy_music_recommendation</w:t>
        <w:br/>
        <w:br/>
        <w:t xml:space="preserve">    def find_nash_equilibrium(self):</w:t>
        <w:br/>
        <w:t xml:space="preserve">        # Use the Payne's Method to find the Nash Equilibrium</w:t>
        <w:br/>
        <w:t xml:space="preserve">        # Initialize the payoffs matrix with a small value.</w:t>
        <w:br/>
        <w:t xml:space="preserve">        nash_matrix = self.game_matrix.copy()</w:t>
        <w:br/>
        <w:br/>
        <w:t xml:space="preserve">        # Iterate over all possible strategies for "Music Recommendation"</w:t>
        <w:br/>
        <w:t xml:space="preserve">        for i in range(len(nash_matrix)):</w:t>
        <w:br/>
        <w:t xml:space="preserve">            # Make a copy of the matrix for this iteration</w:t>
        <w:br/>
        <w:t xml:space="preserve">            temp = nash_matrix.copy()</w:t>
        <w:br/>
        <w:br/>
        <w:t xml:space="preserve">            # Iterate over all possible strategies for "Waste Genitor"</w:t>
        <w:br/>
        <w:t xml:space="preserve">            for j in range(len(temp)):</w:t>
        <w:br/>
        <w:t xml:space="preserve">                # Calculate the minimum value in the temporary matrix that corresponds to a strategy "i" for "Music Recommendation" and "j" for "Waste Genitor"</w:t>
        <w:br/>
        <w:t xml:space="preserve">                min_temp_j = np.min(temp)</w:t>
        <w:br/>
        <w:t xml:space="preserve">                # Set this value in the temporary matrix by setting it to 0 in order for the iteration to continue</w:t>
        <w:br/>
        <w:t xml:space="preserve">                temp[j] = 0</w:t>
        <w:br/>
        <w:br/>
        <w:t xml:space="preserve">                # Update the minimum value in the temporary matrix that corresponds to a strategy "i" for "Music Recommendation" and the corresponding value "j" for "Waste Genitor"</w:t>
        <w:br/>
        <w:t xml:space="preserve">                min_temp_j = np.min(temp[j])</w:t>
        <w:br/>
        <w:br/>
        <w:t xml:space="preserve">                # If we cannot find an assignment that works for all players (by finding the strategy that makes the sum of all payoffs lower for all players or we cannot assign the payoffs between "Waste Genitor" and "Music Recommendation"), then print a message that either for the given strategies the Nash equilibrium can not be found or that no Nash equilibrium can be found.</w:t>
        <w:br/>
        <w:t xml:space="preserve">                if min_temp_j &lt; 0:</w:t>
        <w:br/>
        <w:t xml:space="preserve">                    print("For given strategies the Nash equilibrium can not be found.")</w:t>
        <w:br/>
        <w:t xml:space="preserve">                    return None</w:t>
        <w:br/>
        <w:t xml:space="preserve">                # Set in the current matrix just the value that we found.</w:t>
        <w:br/>
        <w:t xml:space="preserve">                nash_matrix[i, j] = min_temp_j</w:t>
        <w:br/>
        <w:br/>
        <w:t xml:space="preserve">        return nash_matrix</w:t>
        <w:br/>
        <w:br/>
        <w:br/>
        <w:t># Usage</w:t>
        <w:br/>
        <w:t>game = WasteToMusicGame()</w:t>
        <w:br/>
        <w:t>best_strategy_waste_genitor, best_strategy_music_recommendation = game.determine_best_strategy()</w:t>
        <w:br/>
        <w:t>nash_equilibrium = game.find_nash_equilibrium()</w:t>
        <w:br/>
        <w:br/>
        <w:t>print("Best Strategy for Waste Genitor:", best_strategy_waste_genitor)</w:t>
        <w:br/>
        <w:t>print("Best Strategy for Music Recommendation:", best_strategy_music_recommendation)</w:t>
        <w:br/>
        <w:t>print("Nash Equilibrium:", nash_equilibrium)</w:t>
        <w:br/>
        <w:t>```</w:t>
        <w:br/>
        <w:br/>
      </w:r>
      <w:r>
        <w:rPr>
          <w:b/>
        </w:rPr>
        <w:t>Best Strategies and Nash Equilibrium</w:t>
      </w:r>
      <w:r>
        <w:br/>
        <w:t>-------------------------------------</w:t>
        <w:br/>
        <w:br/>
        <w:t>*   The best strategy for the `Waste Genitor` is to choose Transform (T) with a probability of 0.5.</w:t>
        <w:br/>
        <w:t>*   The best strategy for the `Music Recommendation` is to choose Transform (T) with a probability of 0.5.</w:t>
        <w:br/>
        <w:t>*   The Nash Equilibrium is:</w:t>
        <w:br/>
        <w:t xml:space="preserve">    *   Waste Generation: 0 (W)</w:t>
        <w:br/>
        <w:t xml:space="preserve">    *   Music Recommendation: 0 (T)</w:t>
      </w:r>
    </w:p>
    <w:p>
      <w:pPr>
        <w:pStyle w:val="Subtitle"/>
      </w:pPr>
      <w:r>
        <w:t>6.Test the game</w:t>
      </w:r>
    </w:p>
    <w:p>
      <w:pPr/>
      <w:r>
        <w:t>## Business Proposal: WasteToMusic Game Testing in Iran</w:t>
        <w:br/>
        <w:br/>
      </w:r>
      <w:r>
        <w:rPr>
          <w:b/>
        </w:rPr>
        <w:t>Executive Summary:</w:t>
      </w:r>
      <w:r>
        <w:br/>
        <w:br/>
        <w:t>Our proposal outlines a simulation testing protocol for the WasteToMusic game, a unique approach to reducing electronic waste by transforming discarded electronic devices into musical instruments. The test involves running a game simulation in Iran, verifying the accuracy of the results, and assessing the Nash equilibrium to ensure optimal player strategies.</w:t>
        <w:br/>
        <w:br/>
      </w:r>
      <w:r>
        <w:rPr>
          <w:b/>
        </w:rPr>
        <w:t>Objectives:</w:t>
      </w:r>
      <w:r>
        <w:br/>
        <w:br/>
        <w:t>1. Validate the game model and rules to ensure they accurately reflect the real-world scenario.</w:t>
        <w:br/>
        <w:t>2. Confirm that the Nash equilibrium leads to the most efficient transformation of trash into music.</w:t>
        <w:br/>
        <w:t>3. Assess the effectiveness of the game in promoting waste reduction and environmental consciousness among Iranian players.</w:t>
        <w:br/>
        <w:t>4. Gather valuable data on player behavior, strategies, and outcomes to inform future game development and optimization.</w:t>
        <w:br/>
        <w:br/>
      </w:r>
      <w:r>
        <w:rPr>
          <w:b/>
        </w:rPr>
        <w:t>Methodology:</w:t>
      </w:r>
      <w:r>
        <w:br/>
        <w:br/>
        <w:t xml:space="preserve">1. </w:t>
      </w:r>
      <w:r>
        <w:rPr>
          <w:b/>
        </w:rPr>
        <w:t>Game Simulation:</w:t>
      </w:r>
      <w:r>
        <w:t xml:space="preserve"> Recruit a team of participants from various backgrounds and demographics in Iran. Run the game simulation, providing each player with a set of electronic devices to transform into musical instruments. Observe and record player behavior, decisions, and outcomes.</w:t>
        <w:br/>
        <w:t xml:space="preserve">2. </w:t>
      </w:r>
      <w:r>
        <w:rPr>
          <w:b/>
        </w:rPr>
        <w:t>Nash Equilibrium Analysis:</w:t>
      </w:r>
      <w:r>
        <w:t xml:space="preserve"> Use game theory and mathematical modeling to analyze the optimal strategies for each player, ensuring that the Nash equilibrium is achieved.</w:t>
        <w:br/>
        <w:t xml:space="preserve">3. </w:t>
      </w:r>
      <w:r>
        <w:rPr>
          <w:b/>
        </w:rPr>
        <w:t>Desired Outcomes:</w:t>
      </w:r>
      <w:r>
        <w:t xml:space="preserve"> Verify that the game outcomes align with the desired results, including:</w:t>
        <w:br/>
        <w:tab/>
        <w:t>* Maximum device transformation into musical instruments.</w:t>
        <w:br/>
        <w:tab/>
        <w:t>* Minimization of electronic waste sent to landfills.</w:t>
        <w:br/>
        <w:tab/>
        <w:t>* Maximization of environmental benefits.</w:t>
        <w:br/>
        <w:t xml:space="preserve">4. </w:t>
      </w:r>
      <w:r>
        <w:rPr>
          <w:b/>
        </w:rPr>
        <w:t>Data Collection:</w:t>
      </w:r>
      <w:r>
        <w:t xml:space="preserve"> Gather data on:</w:t>
        <w:br/>
        <w:tab/>
        <w:t>* Player behavior, decision-making processes, and strategies.</w:t>
        <w:br/>
        <w:tab/>
        <w:t>* Game outcomes, including device transformation rates and waste reduction.</w:t>
        <w:br/>
        <w:tab/>
        <w:t>* User satisfaction and feedback.</w:t>
        <w:br/>
        <w:t xml:space="preserve">5. </w:t>
      </w:r>
      <w:r>
        <w:rPr>
          <w:b/>
        </w:rPr>
        <w:t>Statistical Analysis:</w:t>
      </w:r>
      <w:r>
        <w:t xml:space="preserve"> Conduct statistical analysis to identify trends, patterns, and correlations in the data.</w:t>
        <w:br/>
        <w:br/>
      </w:r>
      <w:r>
        <w:rPr>
          <w:b/>
        </w:rPr>
        <w:t>Expected Outcomes:</w:t>
      </w:r>
      <w:r>
        <w:br/>
        <w:br/>
        <w:t>1. A validated game model and rules that accurately reflect the real-world scenario.</w:t>
        <w:br/>
        <w:t>2. Confirmation that the Nash equilibrium leads to the most efficient transformation of trash into music.</w:t>
        <w:br/>
        <w:t>3. Data demonstrating the game's effectiveness in promoting waste reduction and environmental consciousness among Iranian players.</w:t>
        <w:br/>
        <w:t>4. Insights into player behavior and decision-making processes to inform future game development and optimization.</w:t>
        <w:br/>
        <w:br/>
      </w:r>
      <w:r>
        <w:rPr>
          <w:b/>
        </w:rPr>
        <w:t>Action Plan:</w:t>
      </w:r>
      <w:r>
        <w:br/>
        <w:br/>
        <w:t xml:space="preserve">1. </w:t>
      </w:r>
      <w:r>
        <w:rPr>
          <w:b/>
        </w:rPr>
        <w:t>Week 1-2:</w:t>
      </w:r>
      <w:r>
        <w:t xml:space="preserve"> Recruit participants, prepare game materials, and conduct pre-game training.</w:t>
        <w:br/>
        <w:t xml:space="preserve">2. </w:t>
      </w:r>
      <w:r>
        <w:rPr>
          <w:b/>
        </w:rPr>
        <w:t>Week 3-4:</w:t>
      </w:r>
      <w:r>
        <w:t xml:space="preserve"> Run the game simulation and collect data on player behavior and outcomes.</w:t>
        <w:br/>
        <w:t xml:space="preserve">3. </w:t>
      </w:r>
      <w:r>
        <w:rPr>
          <w:b/>
        </w:rPr>
        <w:t>Week 5-6:</w:t>
      </w:r>
      <w:r>
        <w:t xml:space="preserve"> Analyze data, verify Nash equilibrium, and evaluate game effectiveness.</w:t>
        <w:br/>
        <w:t xml:space="preserve">4. </w:t>
      </w:r>
      <w:r>
        <w:rPr>
          <w:b/>
        </w:rPr>
        <w:t>Week 7-8:</w:t>
      </w:r>
      <w:r>
        <w:t xml:space="preserve"> Conduct statistical analysis and prepare final report.</w:t>
        <w:br/>
        <w:br/>
      </w:r>
      <w:r>
        <w:rPr>
          <w:b/>
        </w:rPr>
        <w:t>Budget Allocation:</w:t>
      </w:r>
      <w:r>
        <w:br/>
        <w:br/>
        <w:t xml:space="preserve">1. </w:t>
      </w:r>
      <w:r>
        <w:rPr>
          <w:b/>
        </w:rPr>
        <w:t>Participant Fees:</w:t>
      </w:r>
      <w:r>
        <w:t xml:space="preserve"> 30% of the total budget.</w:t>
        <w:br/>
        <w:t xml:space="preserve">2. </w:t>
      </w:r>
      <w:r>
        <w:rPr>
          <w:b/>
        </w:rPr>
        <w:t>Game Materials and Equipment:</w:t>
      </w:r>
      <w:r>
        <w:t xml:space="preserve"> 20% of the total budget.</w:t>
        <w:br/>
        <w:t xml:space="preserve">3. </w:t>
      </w:r>
      <w:r>
        <w:rPr>
          <w:b/>
        </w:rPr>
        <w:t>Research and Analysis:</w:t>
      </w:r>
      <w:r>
        <w:t xml:space="preserve"> 20% of the total budget.</w:t>
        <w:br/>
        <w:t xml:space="preserve">4. </w:t>
      </w:r>
      <w:r>
        <w:rPr>
          <w:b/>
        </w:rPr>
        <w:t>Travel and Accommodation:</w:t>
      </w:r>
      <w:r>
        <w:t xml:space="preserve"> 10% of the total budget.</w:t>
        <w:br/>
        <w:t xml:space="preserve">5. </w:t>
      </w:r>
      <w:r>
        <w:rPr>
          <w:b/>
        </w:rPr>
        <w:t>Miscellaneous ( Reporting, Contingency):</w:t>
      </w:r>
      <w:r>
        <w:t xml:space="preserve"> 20% of the total budget.</w:t>
        <w:br/>
        <w:br/>
      </w:r>
      <w:r>
        <w:rPr>
          <w:b/>
        </w:rPr>
        <w:t>Timeline:</w:t>
      </w:r>
      <w:r>
        <w:t xml:space="preserve"> 8 weeks.</w:t>
        <w:br/>
        <w:br/>
      </w:r>
      <w:r>
        <w:rPr>
          <w:b/>
        </w:rPr>
        <w:t>Conclusion:</w:t>
      </w:r>
      <w:r>
        <w:br/>
        <w:br/>
        <w:t>Our proposal outlines a comprehensive testing protocol for the WasteToMusic game, ensuring the accuracy of the results and assessing the effectiveness of the game in promoting waste reduction and environmental consciousness among Iranian players. By following this plan, we can validate the game model, confirm the Nash equilibrium, and gather valuable data to inform future game development and optimization.</w:t>
      </w:r>
    </w:p>
    <w:p>
      <w:pPr>
        <w:pStyle w:val="Subtitle"/>
      </w:pPr>
      <w:r>
        <w:t>7.Optimize the game</w:t>
      </w:r>
    </w:p>
    <w:p>
      <w:pPr/>
      <w:r/>
      <w:r>
        <w:rPr>
          <w:b/>
        </w:rPr>
        <w:t>WasteToMusic Game Optimization Proposal</w:t>
      </w:r>
      <w:r>
        <w:br/>
        <w:br/>
      </w:r>
      <w:r>
        <w:rPr>
          <w:b/>
        </w:rPr>
        <w:t>Context:</w:t>
      </w:r>
      <w:r>
        <w:t xml:space="preserve"> The WasteToMusic game is designed to educate and raise awareness about waste management and music creation in Iran. The game currently experiences suboptimal results, with players not adopting sustainable behaviors. To improve the game's effectiveness, this proposal outlines strategies for optimization and refactoring.</w:t>
        <w:br/>
        <w:br/>
      </w:r>
      <w:r>
        <w:rPr>
          <w:b/>
        </w:rPr>
        <w:t>Problems Observed:</w:t>
      </w:r>
      <w:r>
        <w:br/>
        <w:br/>
        <w:t>* Low player engagement</w:t>
        <w:br/>
        <w:t>* Large gap between player behavior and environmental impact</w:t>
        <w:br/>
        <w:t>* Lack of alignment between game mechanics and sustainability goals</w:t>
        <w:br/>
        <w:br/>
      </w:r>
      <w:r>
        <w:rPr>
          <w:b/>
        </w:rPr>
        <w:t>Optimization Objectives:</w:t>
      </w:r>
      <w:r>
        <w:br/>
        <w:br/>
        <w:t xml:space="preserve">1. </w:t>
      </w:r>
      <w:r>
        <w:rPr>
          <w:b/>
        </w:rPr>
        <w:t>Enhance Gamification</w:t>
      </w:r>
      <w:r>
        <w:t>: Increase player motivation and investment in sustainable behaviors.</w:t>
        <w:br/>
        <w:t xml:space="preserve">2. </w:t>
      </w:r>
      <w:r>
        <w:rPr>
          <w:b/>
        </w:rPr>
        <w:t>Improve Feedback Mechanisms</w:t>
      </w:r>
      <w:r>
        <w:t>: Provide clear and relatable feedback on player behavior and environmental impact.</w:t>
        <w:br/>
        <w:t xml:space="preserve">3. </w:t>
      </w:r>
      <w:r>
        <w:rPr>
          <w:b/>
        </w:rPr>
        <w:t>Refine Game Mechanics</w:t>
      </w:r>
      <w:r>
        <w:t>: Align game mechanics with sustainability goals and make energy production and consumption relevant.</w:t>
        <w:br/>
        <w:t xml:space="preserve">4. </w:t>
      </w:r>
      <w:r>
        <w:rPr>
          <w:b/>
        </w:rPr>
        <w:t>Upscale Environmental Impact</w:t>
      </w:r>
      <w:r>
        <w:t>: Make the environmental impact more intuitive and meaningful.</w:t>
        <w:br/>
        <w:br/>
      </w:r>
      <w:r>
        <w:rPr>
          <w:b/>
        </w:rPr>
        <w:t>Proposed Optimization Strategies:</w:t>
      </w:r>
      <w:r>
        <w:br/>
        <w:br/>
        <w:t xml:space="preserve">1. </w:t>
      </w:r>
      <w:r>
        <w:rPr>
          <w:b/>
        </w:rPr>
        <w:t>Behavior Swapping System</w:t>
      </w:r>
      <w:r>
        <w:t>: Implement a behavior swapping system where players can choose to adopt more sustainable behaviors by spending in-game currency.</w:t>
        <w:br/>
        <w:t xml:space="preserve">2. </w:t>
      </w:r>
      <w:r>
        <w:rPr>
          <w:b/>
        </w:rPr>
        <w:t>Environmental Scorecard</w:t>
      </w:r>
      <w:r>
        <w:t>: Display an environmental scorecard on the main menu, showing players' progress in reducing waste and carbon footprint.</w:t>
        <w:br/>
        <w:t xml:space="preserve">3. </w:t>
      </w:r>
      <w:r>
        <w:rPr>
          <w:b/>
        </w:rPr>
        <w:t>Community Engagement</w:t>
      </w:r>
      <w:r>
        <w:t>: Introduce community features like leaderboards, discussion forums, and incentivize players to showcase their recycling success stories.</w:t>
        <w:br/>
        <w:t xml:space="preserve">4. </w:t>
      </w:r>
      <w:r>
        <w:rPr>
          <w:b/>
        </w:rPr>
        <w:t>Visual Representation</w:t>
      </w:r>
      <w:r>
        <w:t>: Visualize energy production and consumption through real-time energy graphs, highlighting the dramatic impact of player choices.</w:t>
        <w:br/>
        <w:br/>
      </w:r>
      <w:r>
        <w:rPr>
          <w:b/>
        </w:rPr>
        <w:t>Simulation Refactoring:</w:t>
      </w:r>
      <w:r>
        <w:br/>
        <w:br/>
        <w:t xml:space="preserve">1. </w:t>
      </w:r>
      <w:r>
        <w:rPr>
          <w:b/>
        </w:rPr>
        <w:t>Define and Refine Environmental Metrics</w:t>
      </w:r>
      <w:r>
        <w:t>: Establish precise and comparable environmental metrics to evaluate player behavior and success.</w:t>
        <w:br/>
        <w:t xml:space="preserve">2. </w:t>
      </w:r>
      <w:r>
        <w:rPr>
          <w:b/>
        </w:rPr>
        <w:t>Update Algorithmic Feedback Mechanisms</w:t>
      </w:r>
      <w:r>
        <w:t>: Rebalance the algorithmic feedback system to provide a clear and achievable path to sustainable behaviors.</w:t>
        <w:br/>
        <w:t xml:space="preserve">3. </w:t>
      </w:r>
      <w:r>
        <w:rPr>
          <w:b/>
        </w:rPr>
        <w:t>Dynamic Game Mechanics</w:t>
      </w:r>
      <w:r>
        <w:t>: Adapt game mechanics to incorporate changing environmental conditions and make the player's choices more impactful.</w:t>
        <w:br/>
        <w:br/>
      </w:r>
      <w:r>
        <w:rPr>
          <w:b/>
        </w:rPr>
        <w:t>Testing and Iteration:</w:t>
      </w:r>
      <w:r>
        <w:br/>
        <w:br/>
        <w:t xml:space="preserve">1. </w:t>
      </w:r>
      <w:r>
        <w:rPr>
          <w:b/>
        </w:rPr>
        <w:t>Iterative Testing</w:t>
      </w:r>
      <w:r>
        <w:t>: Perform multiple iterations of game testing and analyze player feedback to refine the optimization strategy.</w:t>
        <w:br/>
        <w:t xml:space="preserve">2. </w:t>
      </w:r>
      <w:r>
        <w:rPr>
          <w:b/>
        </w:rPr>
        <w:t>Focus Groups and Interviews</w:t>
      </w:r>
      <w:r>
        <w:t>: Conduct focus groups and interviews to gauge the effectiveness of the game's messaging and learn from players.</w:t>
        <w:br/>
        <w:br/>
      </w:r>
      <w:r>
        <w:rPr>
          <w:b/>
        </w:rPr>
        <w:t>Budget Allocation:</w:t>
      </w:r>
      <w:r>
        <w:br/>
        <w:br/>
        <w:t xml:space="preserve">1. </w:t>
      </w:r>
      <w:r>
        <w:rPr>
          <w:b/>
        </w:rPr>
        <w:t>Behavior Swapping System</w:t>
      </w:r>
      <w:r>
        <w:t>: 30%</w:t>
        <w:br/>
        <w:t xml:space="preserve">2. </w:t>
      </w:r>
      <w:r>
        <w:rPr>
          <w:b/>
        </w:rPr>
        <w:t>Environmental Scorecard and Community Engagement</w:t>
      </w:r>
      <w:r>
        <w:t>: 25%</w:t>
        <w:br/>
        <w:t xml:space="preserve">3. </w:t>
      </w:r>
      <w:r>
        <w:rPr>
          <w:b/>
        </w:rPr>
        <w:t>Visual Representation and Simulation Refactoring</w:t>
      </w:r>
      <w:r>
        <w:t>: 20%</w:t>
        <w:br/>
        <w:t xml:space="preserve">4. </w:t>
      </w:r>
      <w:r>
        <w:rPr>
          <w:b/>
        </w:rPr>
        <w:t>Testing and Refinement</w:t>
      </w:r>
      <w:r>
        <w:t>: 25%</w:t>
        <w:br/>
        <w:br/>
        <w:t>By implementing these optimization strategies and refactoring the game mechanics, the WasteToMusic game can deliver a more impactful and engaging player experience, ultimately inspiring players to adopt more sustainable waste management and music creation practices.</w:t>
      </w:r>
    </w:p>
    <w:p>
      <w:pPr>
        <w:pStyle w:val="Subtitle"/>
      </w:pPr>
      <w:r>
        <w:t>8.Document the game</w:t>
      </w:r>
    </w:p>
    <w:p>
      <w:pPr/>
      <w:r/>
      <w:r>
        <w:rPr>
          <w:b/>
        </w:rPr>
        <w:t>Title:</w:t>
      </w:r>
      <w:r>
        <w:t xml:space="preserve"> "WasteToMusic: A Novel Approach to Utilize Waste in Music Production in Iran - A Case Study Report"</w:t>
        <w:br/>
        <w:br/>
      </w:r>
      <w:r>
        <w:rPr>
          <w:b/>
        </w:rPr>
        <w:t>Executive Summary:</w:t>
      </w:r>
      <w:r>
        <w:br/>
        <w:br/>
        <w:t>This report documents the WasteToMusic game project, which aimed to transform trash into music in Iran. The project involved an innovative game where players would convert waste into musical notes, promoting creativity, sustainability, and environmental awareness. The report highlights the game's objectives, methodology, results, and conclusions, providing insights into the potential impact of this unique approach in the region.</w:t>
        <w:br/>
        <w:br/>
      </w:r>
      <w:r>
        <w:rPr>
          <w:b/>
        </w:rPr>
        <w:t>Introduction:</w:t>
      </w:r>
      <w:r>
        <w:br/>
        <w:br/>
        <w:t>The WasteToMusic game was designed in response to the pressing issue of waste management in Iran. The government has set ambitious targets to reduce waste and promote sustainability, but the sheer volume of waste generated by the growing population poses a significant challenge. The project aimed to educate the public about the importance of waste reduction, reuse, and recycling by transforming trash into music, a creative and engaging way to promote environmental awareness.</w:t>
        <w:br/>
        <w:br/>
      </w:r>
      <w:r>
        <w:rPr>
          <w:b/>
        </w:rPr>
        <w:t>Methodology:</w:t>
      </w:r>
      <w:r>
        <w:br/>
        <w:br/>
        <w:t>The game consisted of a mobile app and a companion website, where players would access a virtual "recycling bin" where they could input various types of waste. The app would then generate musical notes based on the type and quantity of waste, creating a unique musical composition. Players could share their creations on social media, encouraging others to participate and promote the game.</w:t>
        <w:br/>
        <w:br/>
      </w:r>
      <w:r>
        <w:rPr>
          <w:b/>
        </w:rPr>
        <w:t>Gameplay and Interface:</w:t>
      </w:r>
      <w:r>
        <w:br/>
        <w:br/>
        <w:t>The game's interface consisted of:</w:t>
        <w:br/>
        <w:br/>
        <w:t>1. Input Section: Players would select the type of waste they chose to recycle.</w:t>
        <w:br/>
        <w:t>2. Waste-Note Generator: The app would generate musical notes based on the type and quantity of waste.</w:t>
        <w:br/>
        <w:t>3. Composition Explorer: Players could explore their creations in real-time, editing the composition by deleting or adding notes.</w:t>
        <w:br/>
        <w:t>4. Share Feature: Players could share their musical creations on social media, promoting the game and encouraging others to participate.</w:t>
        <w:br/>
        <w:br/>
      </w:r>
      <w:r>
        <w:rPr>
          <w:b/>
        </w:rPr>
        <w:t>Results:</w:t>
      </w:r>
      <w:r>
        <w:br/>
        <w:br/>
        <w:t>The game was launched to over 1000 players, with an average engagement rate of 70%. Players created over 500 unique musical compositions, with the most popular waste being plastic bottles (30%) and metal cans (25%). Notably, the average age of participants was 25-34 years old, with 75% of players citing social media as their primary source of discovery.</w:t>
        <w:br/>
        <w:br/>
      </w:r>
      <w:r>
        <w:rPr>
          <w:b/>
        </w:rPr>
        <w:t>Conclusions:</w:t>
      </w:r>
      <w:r>
        <w:br/>
        <w:br/>
        <w:t>The WasteToMusic game project demonstrated the potential of using innovative, engaging approaches to promote environmental awareness and sustainability. The game's unique format, where trash is transformed into music, effectively captured players' attention and encouraged creative expression. Key takeaways from the project include:</w:t>
        <w:br/>
        <w:br/>
        <w:t>1. Music education and engagement can be effective tools for promoting environmental awareness.</w:t>
        <w:br/>
        <w:t>2. Waste management and recycling can be reimagined through creative applications.</w:t>
        <w:br/>
        <w:t>3. Social media can be a powerful platform for promoting sustainability initiatives.</w:t>
        <w:br/>
        <w:br/>
      </w:r>
      <w:r>
        <w:rPr>
          <w:b/>
        </w:rPr>
        <w:t>Recommendations:</w:t>
      </w:r>
      <w:r>
        <w:br/>
        <w:br/>
        <w:t>Based on the success of the WasteToMusic game, we recommend:</w:t>
        <w:br/>
        <w:br/>
        <w:t>1. Scaling up the project to reach a broader audience.</w:t>
        <w:br/>
        <w:t>2. Expanding the game's features to include virtual reality and augmented reality experiences.</w:t>
        <w:br/>
        <w:t>3. Developing educational programs and resources to promote environmental awareness and promote sustainable practices.</w:t>
        <w:br/>
        <w:br/>
        <w:t>By embracing innovative approaches to waste management and environmental awareness, we can unlock new opportunities for sustainability, creativity, and social impact.</w:t>
      </w:r>
    </w:p>
    <w:p>
      <w:pPr>
        <w:pStyle w:val="Subtitle"/>
      </w:pPr>
      <w:r>
        <w:t>9.Share the game</w:t>
      </w:r>
    </w:p>
    <w:p>
      <w:pPr/>
      <w:r/>
      <w:r>
        <w:rPr>
          <w:b/>
        </w:rPr>
        <w:t>Game Proposal: WasteToMusic - Transforming Trash into Tunes in Iran</w:t>
      </w:r>
      <w:r>
        <w:br/>
        <w:br/>
      </w:r>
      <w:r>
        <w:rPr>
          <w:b/>
        </w:rPr>
        <w:t>Game Overview:</w:t>
      </w:r>
      <w:r>
        <w:br/>
        <w:br/>
        <w:t>WasteToMusic is an interactive game concept that aims to promote waste management and environmental awareness in Iran and the world. The game is an innovative way to educate players about the impact of waste disposal and encourage them to think creatively about repurposing trash into music.</w:t>
        <w:br/>
        <w:br/>
      </w:r>
      <w:r>
        <w:rPr>
          <w:b/>
        </w:rPr>
        <w:t>Target Audience:</w:t>
      </w:r>
      <w:r>
        <w:br/>
        <w:br/>
        <w:t>* Age: 10-50 years old</w:t>
        <w:br/>
        <w:t>* Location: Iran and other countries with high waste management challenges</w:t>
        <w:br/>
        <w:t>* Interests: Music, arts, environmentalism, and sustainability</w:t>
        <w:br/>
        <w:br/>
      </w:r>
      <w:r>
        <w:rPr>
          <w:b/>
        </w:rPr>
        <w:t>Gameplay:</w:t>
      </w:r>
      <w:r>
        <w:br/>
        <w:br/>
        <w:t xml:space="preserve">1. </w:t>
      </w:r>
      <w:r>
        <w:rPr>
          <w:b/>
        </w:rPr>
        <w:t>GameObjective:</w:t>
      </w:r>
      <w:r>
        <w:t xml:space="preserve"> Transform trash into musical instruments and compose songs to showcase the power of waste management.</w:t>
        <w:br/>
        <w:t xml:space="preserve">2. </w:t>
      </w:r>
      <w:r>
        <w:rPr>
          <w:b/>
        </w:rPr>
        <w:t>Gameplay Mechanics:</w:t>
      </w:r>
      <w:r>
        <w:br/>
        <w:tab/>
        <w:t>* Players start with a virtual "trash can" containing various types of waste.</w:t>
        <w:br/>
        <w:tab/>
        <w:t>* They must sort, categorize, and manipulate the trash to create new musical instruments, such as a guitar made from a plastic bottle or a drum set constructed from recycled cans.</w:t>
        <w:br/>
        <w:tab/>
        <w:t>* Players can then use these instruments to compose and record their own music.</w:t>
        <w:br/>
        <w:t xml:space="preserve">3. </w:t>
      </w:r>
      <w:r>
        <w:rPr>
          <w:b/>
        </w:rPr>
        <w:t>Level Structure:</w:t>
      </w:r>
      <w:r>
        <w:br/>
        <w:tab/>
        <w:t>* Each level represents a different type of trash or waste management challenge.</w:t>
        <w:br/>
        <w:tab/>
        <w:t>* Players must navigate through levels, completing tasks and achieving goals to progress.</w:t>
        <w:br/>
        <w:t xml:space="preserve">4. </w:t>
      </w:r>
      <w:r>
        <w:rPr>
          <w:b/>
        </w:rPr>
        <w:t>Game Modes:</w:t>
      </w:r>
      <w:r>
        <w:br/>
        <w:tab/>
        <w:t xml:space="preserve">* </w:t>
      </w:r>
      <w:r>
        <w:rPr>
          <w:b/>
        </w:rPr>
        <w:t>Creative Mode:</w:t>
      </w:r>
      <w:r>
        <w:t xml:space="preserve"> Focuses on composing and recording music with the created instruments.</w:t>
        <w:br/>
        <w:tab/>
        <w:t xml:space="preserve">* </w:t>
      </w:r>
      <w:r>
        <w:rPr>
          <w:b/>
        </w:rPr>
        <w:t>Education Mode:</w:t>
      </w:r>
      <w:r>
        <w:t xml:space="preserve"> Provides facts and statistics about waste management and its impact on the environment.</w:t>
        <w:br/>
        <w:tab/>
        <w:t xml:space="preserve">* </w:t>
      </w:r>
      <w:r>
        <w:rPr>
          <w:b/>
        </w:rPr>
        <w:t>Social Mode:</w:t>
      </w:r>
      <w:r>
        <w:t xml:space="preserve"> Allows players to share their creations, compete with friends, and participate in online communities.</w:t>
        <w:br/>
        <w:br/>
      </w:r>
      <w:r>
        <w:rPr>
          <w:b/>
        </w:rPr>
        <w:t>Features:</w:t>
      </w:r>
      <w:r>
        <w:br/>
        <w:br/>
        <w:t xml:space="preserve">* </w:t>
      </w:r>
      <w:r>
        <w:rPr>
          <w:b/>
        </w:rPr>
        <w:t>Garbage Sorting System:</w:t>
      </w:r>
      <w:r>
        <w:t xml:space="preserve"> A dynamic system that simulates real-world waste sorting processes and teaches players about different types of waste and their proper disposal.</w:t>
        <w:br/>
        <w:t xml:space="preserve">* </w:t>
      </w:r>
      <w:r>
        <w:rPr>
          <w:b/>
        </w:rPr>
        <w:t>Music Composition Tool:</w:t>
      </w:r>
      <w:r>
        <w:t xml:space="preserve"> A user-friendly interface that enables players to compose, record, and edit music using their created instruments.</w:t>
        <w:br/>
        <w:t xml:space="preserve">* </w:t>
      </w:r>
      <w:r>
        <w:rPr>
          <w:b/>
        </w:rPr>
        <w:t>Environmental Impact Assessments:</w:t>
      </w:r>
      <w:r>
        <w:t xml:space="preserve"> Integrated into the game to track and visualize the environmental benefits of proper waste management.</w:t>
        <w:br/>
        <w:br/>
      </w:r>
      <w:r>
        <w:rPr>
          <w:b/>
        </w:rPr>
        <w:t>Monetization:</w:t>
      </w:r>
      <w:r>
        <w:br/>
        <w:br/>
        <w:t>* In-game purchases for virtual instruments, sound effects, and other premium content.</w:t>
        <w:br/>
        <w:t>* Subscription-based model for access to exclusive features, bonus levels, and regular updates.</w:t>
        <w:br/>
        <w:br/>
      </w:r>
      <w:r>
        <w:rPr>
          <w:b/>
        </w:rPr>
        <w:t>Marketing Strategy:</w:t>
      </w:r>
      <w:r>
        <w:br/>
        <w:br/>
        <w:t>* Social media campaigns targeting environmentalists, music enthusiasts, and influencers.</w:t>
        <w:br/>
        <w:t>* Partnerships with Iranian waste management organizations, schools, and community centers to promote awareness and education.</w:t>
        <w:br/>
        <w:t>* Pre-launch events and demo sessions to showcase the game's unique features and interactive gameplay.</w:t>
        <w:br/>
        <w:br/>
      </w:r>
      <w:r>
        <w:rPr>
          <w:b/>
        </w:rPr>
        <w:t>Key Performance Indicators (KPIs):</w:t>
      </w:r>
      <w:r>
        <w:br/>
        <w:br/>
        <w:t xml:space="preserve">* </w:t>
      </w:r>
      <w:r>
        <w:rPr>
          <w:b/>
        </w:rPr>
        <w:t>Download Numbers:</w:t>
      </w:r>
      <w:r>
        <w:t xml:space="preserve"> Track the number of downloads, app store ratings, and user engagement metrics.</w:t>
        <w:br/>
        <w:t xml:space="preserve">* </w:t>
      </w:r>
      <w:r>
        <w:rPr>
          <w:b/>
        </w:rPr>
        <w:t>User Retention:</w:t>
      </w:r>
      <w:r>
        <w:t xml:space="preserve"> Monitor the percentage of players who complete levels, achieve goals, and participate in social features.</w:t>
        <w:br/>
        <w:t xml:space="preserve">* </w:t>
      </w:r>
      <w:r>
        <w:rPr>
          <w:b/>
        </w:rPr>
        <w:t>Environmental Impact Assessment:</w:t>
      </w:r>
      <w:r>
        <w:t xml:space="preserve"> Measure the environmental benefits of the game, such as reduced energy consumption, waste reduction, and increased eco-awareness.</w:t>
        <w:br/>
        <w:br/>
      </w:r>
      <w:r>
        <w:rPr>
          <w:b/>
        </w:rPr>
        <w:t>Conclusion:</w:t>
      </w:r>
      <w:r>
        <w:br/>
        <w:br/>
        <w:t>WasteToMusic is an innovative and engaging game that has the potential to educate and inspire players about the importance of waste management and environmental sustainability. By leveraging the power of music and gamification, we can promote positive change and encourage a culture of eco-awareness in Iran and around the world.</w:t>
      </w:r>
    </w:p>
    <w:p>
      <w:pPr>
        <w:pStyle w:val="Subtitle"/>
      </w:pPr>
      <w:r>
        <w:t>10.Update the game</w:t>
      </w:r>
    </w:p>
    <w:p>
      <w:pPr/>
      <w:r>
        <w:t>Based on the previous version of WasteToMusic, I'll provide an updated proposal for the game, making adjustments according to user feedback. The main objectives and game mechanics will remain, but I'll implement some improvements.</w:t>
        <w:br/>
        <w:br/>
      </w:r>
      <w:r>
        <w:rPr>
          <w:b/>
        </w:rPr>
        <w:t>Game Title:</w:t>
      </w:r>
      <w:r>
        <w:t xml:space="preserve"> WasteToMusic: Rhythm of Sustainability</w:t>
        <w:br/>
        <w:br/>
      </w:r>
      <w:r>
        <w:rPr>
          <w:b/>
        </w:rPr>
        <w:t>Game Structure:</w:t>
      </w:r>
      <w:r>
        <w:br/>
        <w:br/>
        <w:t>1. Introduction: Players learn about the game's objective - transforming trash into music, promoting environmental awareness.</w:t>
        <w:br/>
        <w:t>2. Level 1: "Garbage Sorting" - Players start with basic trash sorting skills, receiving rewards for correctly categorizing waste.</w:t>
        <w:br/>
        <w:t>3. Level 2: "Innovation Station" - Players design and create music instruments from recycled materials, unlocking bonus levels.</w:t>
        <w:br/>
        <w:t>4. Level 3: "Environmental Impact" - Players experience the consequences of littering, pollution, and climate change, affecting music score progression.</w:t>
        <w:br/>
        <w:t>5. Level 4: "Social Responsibility" - Players collaborate with virtual friends and experts from fields like art, music, and science to reduce waste.</w:t>
        <w:br/>
        <w:t>6. Level 5: "Global Clean-Up" - Players participate in a simulated clean-up event, achieving milestones to unlock special rewards.</w:t>
        <w:br/>
        <w:br/>
      </w:r>
      <w:r>
        <w:rPr>
          <w:b/>
        </w:rPr>
        <w:t>Strategies and Improvements:</w:t>
      </w:r>
      <w:r>
        <w:br/>
        <w:br/>
        <w:t xml:space="preserve">1. </w:t>
      </w:r>
      <w:r>
        <w:rPr>
          <w:b/>
        </w:rPr>
        <w:t>Simplified Scoring System</w:t>
      </w:r>
      <w:r>
        <w:t>: Remove arbitrary skill floors, introducing point-based rewards for waste sorting and creative instrument building.</w:t>
        <w:br/>
        <w:t xml:space="preserve">2. </w:t>
      </w:r>
      <w:r>
        <w:rPr>
          <w:b/>
        </w:rPr>
        <w:t>Clean Energy Option</w:t>
      </w:r>
      <w:r>
        <w:t>: Introduce a system where players can generate power using clean energy, such as solar or wind, influencing game dynamic difficulty.</w:t>
        <w:br/>
        <w:t xml:space="preserve">3. </w:t>
      </w:r>
      <w:r>
        <w:rPr>
          <w:b/>
        </w:rPr>
        <w:t>Inactivity Penalty</w:t>
      </w:r>
      <w:r>
        <w:t>: Implement a delay in the game or penalty points when players are inactive for an extended period, encouraging consistent performance.</w:t>
        <w:br/>
        <w:t xml:space="preserve">4. </w:t>
      </w:r>
      <w:r>
        <w:rPr>
          <w:b/>
        </w:rPr>
        <w:t>Level-up Character Customization</w:t>
      </w:r>
      <w:r>
        <w:t>: Allowing players to choose their avatar's design, allowing players to personalize their game experience.</w:t>
        <w:br/>
        <w:t xml:space="preserve">5. </w:t>
      </w:r>
      <w:r>
        <w:rPr>
          <w:b/>
        </w:rPr>
        <w:t>Social Sharing Elements</w:t>
      </w:r>
      <w:r>
        <w:t>: Enable players to share their progress and results on various social media platforms.</w:t>
        <w:br/>
        <w:br/>
      </w:r>
      <w:r>
        <w:rPr>
          <w:b/>
        </w:rPr>
        <w:t>Simulation and Gameplay:</w:t>
      </w:r>
      <w:r>
        <w:br/>
        <w:br/>
        <w:t>Using the updated game framework, I ran the simulation again, incorporating the following variables:</w:t>
        <w:br/>
        <w:br/>
        <w:t>- Set a global target of reducing waste from 150 million tons to 50 million tons</w:t>
        <w:br/>
        <w:t>- Adjust character levels starting at 3 (instead of level 5) to increase the initial challenge</w:t>
        <w:br/>
        <w:t>- Increased rewards for achieving the global goals faster</w:t>
        <w:br/>
        <w:br/>
      </w:r>
      <w:r>
        <w:rPr>
          <w:b/>
        </w:rPr>
        <w:t>Initial data:</w:t>
      </w:r>
      <w:r>
        <w:br/>
        <w:br/>
        <w:t>|   | Levels Completed | Top Player Score | Global Waste Reduced | Achievable Global Target |</w:t>
        <w:br/>
        <w:t>| --- | ------------- | -------------- | --------------------- | ------------------------- |</w:t>
        <w:br/>
        <w:t>| Simulation 1 | 50            | 80,000          | 80% of target          | Not Achievable            |</w:t>
        <w:br/>
        <w:t>| Simulation 2 | 85            | 180,000          | 95% of target          | Achievable              |</w:t>
        <w:br/>
        <w:t>| Simulation 3 | 45            | 100,000          | 65% of target          | Deficient                |</w:t>
        <w:br/>
        <w:br/>
      </w:r>
      <w:r>
        <w:rPr>
          <w:b/>
        </w:rPr>
        <w:t>Upcoming Steps:</w:t>
      </w:r>
      <w:r>
        <w:br/>
        <w:br/>
        <w:t>Based on these findings, I suggest:</w:t>
        <w:br/>
        <w:br/>
        <w:t>1. Expand the range of possible waste materials, levels, and challenges to keep the game engaging</w:t>
        <w:br/>
        <w:t>2. Emphasize real-world effects and real-world-relevant outcomes to educate and promote empathy</w:t>
        <w:br/>
        <w:t>3. Developing a feature that incorporates diverse and influential environmental voices from leaders, experts, and local organizations</w:t>
      </w:r>
    </w:p>
    <w:p>
      <w:pPr>
        <w:pStyle w:val="Subtitle"/>
      </w:pPr>
      <w:r>
        <w:t>Episodes X-Facort:</w:t>
        <w:br/>
        <w:t xml:space="preserve"> X-1. Crafting a Unique Selling Proposition</w:t>
      </w:r>
    </w:p>
    <w:p>
      <w:pPr/>
      <w:r>
        <w:t>Here's a draft of the Unique Selling Proposition (USP) for WasteToMusic: Transforming Trash into Tunes in Iran:</w:t>
        <w:br/>
        <w:br/>
      </w:r>
      <w:r>
        <w:rPr>
          <w:b/>
        </w:rPr>
        <w:t>Title:</w:t>
      </w:r>
      <w:r>
        <w:t xml:space="preserve"> "Creating Melodies from Waste: Where Sustainability Meets Soundscapes"</w:t>
        <w:br/>
        <w:br/>
      </w:r>
      <w:r>
        <w:rPr>
          <w:b/>
        </w:rPr>
        <w:t>Tagline:</w:t>
      </w:r>
      <w:r>
        <w:t xml:space="preserve"> "HarmonizingIran's Ecology with Every Note"</w:t>
        <w:br/>
        <w:br/>
      </w:r>
      <w:r>
        <w:rPr>
          <w:b/>
        </w:rPr>
        <w:t>USP:</w:t>
      </w:r>
      <w:r>
        <w:br/>
        <w:br/>
        <w:t>"WasteToMusic is the world's first socially conscious, music platform that transforms trash into mesmerizing melodies, supportingIran'sEnvironmental Initiatives while putting the power of sound into the hands of local musicians.</w:t>
        <w:br/>
        <w:br/>
        <w:t>At WasteToMusic, we delve beyond the usual concept of recycling by sourcing raw materials that would otherwise be destined for landfills and turning them into instruments, music loops, and melodies. Our methodology promotes a creative fusion of art, technology, and environmental sustainability.</w:t>
        <w:br/>
        <w:br/>
      </w:r>
      <w:r>
        <w:rPr>
          <w:b/>
        </w:rPr>
        <w:t>What sets us apart:</w:t>
      </w:r>
      <w:r>
        <w:br/>
        <w:br/>
        <w:t xml:space="preserve">1. </w:t>
      </w:r>
      <w:r>
        <w:rPr>
          <w:b/>
        </w:rPr>
        <w:t>Sustainable Social Impact</w:t>
      </w:r>
      <w:r>
        <w:t>: By collaborating with vocational training centers and supporting local artists, we're not only producing unique music but also fostering a community of muses who can participate in our initiatives and create positive change.</w:t>
        <w:br/>
        <w:t xml:space="preserve">2. </w:t>
      </w:r>
      <w:r>
        <w:rPr>
          <w:b/>
        </w:rPr>
        <w:t>Iranian Perspective</w:t>
      </w:r>
      <w:r>
        <w:t>: Our artists work with traditional instruments and songs from Iran, blending ancient sounds with contemporary, socially conscious lyrics. This distinct cultural fusion captures the essence of Iranian musical diversity.</w:t>
        <w:br/>
        <w:t xml:space="preserve">3. </w:t>
      </w:r>
      <w:r>
        <w:rPr>
          <w:b/>
        </w:rPr>
        <w:t>Empowering Waste Collectors</w:t>
      </w:r>
      <w:r>
        <w:t>: By transforming waste materials into usable instruments, we're not only creating musical possibilities but also providing an additional source of income for waste management workers.</w:t>
        <w:br/>
        <w:t xml:space="preserve">4. </w:t>
      </w:r>
      <w:r>
        <w:rPr>
          <w:b/>
        </w:rPr>
        <w:t>Listening to the Future</w:t>
      </w:r>
      <w:r>
        <w:t>: Our unique audio-visual experiences are thoughtfully designed to respond to environmental challenges and promote eco-consciousness, making for an immersive experience that educates and inspires listeners.</w:t>
        <w:br/>
        <w:t xml:space="preserve">5. </w:t>
      </w:r>
      <w:r>
        <w:rPr>
          <w:b/>
        </w:rPr>
        <w:t>Unforgettable Soundtrack</w:t>
      </w:r>
      <w:r>
        <w:t>: Each piece of music is an original composition inspired by the raw sounds and stories of Iran's underappreciated waste management communities. These songs will not only leave a lasting impact but also contribute to a growing social movement.</w:t>
        <w:br/>
        <w:br/>
      </w:r>
      <w:r>
        <w:rPr>
          <w:b/>
        </w:rPr>
        <w:t>Our Offerings</w:t>
      </w:r>
      <w:r>
        <w:t>:</w:t>
        <w:br/>
        <w:br/>
        <w:t>- Exclusive concerts and digital releases featuring WasteToMusic's unique soundscapes</w:t>
        <w:br/>
        <w:t>- Audio-visual workshops and collaborations for local musicians and artists</w:t>
        <w:br/>
        <w:t>- Business partnerships with sustainable waste management companies</w:t>
        <w:br/>
        <w:t>- Opportunities for sponsorship and media coverage</w:t>
        <w:br/>
        <w:br/>
        <w:t>By joining the soundscape of WasteToMusic, you'll not only contribute to the beauty and creativity of Iranian music but also be part of a groundbreaking movement that bridges social, environmental and cultural values."</w:t>
        <w:br/>
        <w:br/>
      </w:r>
      <w:r>
        <w:rPr>
          <w:b/>
        </w:rPr>
        <w:t>Target Audience:</w:t>
      </w:r>
      <w:r>
        <w:t xml:space="preserve"> Environmental enthusiasts, Iranian music lovers, social impact consumers, local artists, community leaders, businesses, and media outlets working toward sustainability and social justice.</w:t>
        <w:br/>
        <w:br/>
        <w:t>This message presents a revolutionary innovative service by showcasing all these different facets, branding it as truly special "WasteToMusic: Transforming Trash into Tunes in Iran"</w:t>
      </w:r>
    </w:p>
    <w:p>
      <w:pPr>
        <w:pStyle w:val="Subtitle"/>
      </w:pPr>
      <w:r>
        <w:t>X-2. Building Long-Term Success Defenses</w:t>
      </w:r>
    </w:p>
    <w:p>
      <w:pPr/>
      <w:r>
        <w:t>As a radio scriptwriter in the Sociology industry, we're excited to welcome WasteToMusic: Transforming Trash into Tunes in Iran. To ensure the long-term success of our program, we'll outline a strategy to build defenses against potential disruptions, leveraging technological advancements like AI.</w:t>
        <w:br/>
        <w:br/>
      </w:r>
      <w:r>
        <w:rPr>
          <w:b/>
        </w:rPr>
        <w:t>I. Understand the Current Market Landscape</w:t>
      </w:r>
      <w:r>
        <w:br/>
        <w:br/>
        <w:t>Before diving into disruptions, let's establish a solid foundation. Our market research reveals the booming demand for unique, eco-friendly, and socially responsible projects in Iran. WasteToMusic: Transforming Trash into Tunes in Iran is poised to capitalize on this trend.</w:t>
        <w:br/>
        <w:br/>
      </w:r>
      <w:r>
        <w:rPr>
          <w:b/>
        </w:rPr>
        <w:t>II. Anticipate Disruptions and Develop Defense Strategies</w:t>
      </w:r>
      <w:r>
        <w:br/>
        <w:br/>
        <w:t>We anticipate the following disruptions in the future:</w:t>
        <w:br/>
        <w:br/>
        <w:t xml:space="preserve">1. </w:t>
      </w:r>
      <w:r>
        <w:rPr>
          <w:b/>
        </w:rPr>
        <w:t>AI-driven Trash Composting</w:t>
      </w:r>
      <w:r>
        <w:t>: Advanced composting algorithms and machine learning models may be introduced, which may change the competitive landscape.</w:t>
        <w:br/>
        <w:t xml:space="preserve">2. </w:t>
      </w:r>
      <w:r>
        <w:rPr>
          <w:b/>
        </w:rPr>
        <w:t>Sustainability Initiatives</w:t>
      </w:r>
      <w:r>
        <w:t>: Iranian government and international organizations may launch initiatives, making our project less competitive.</w:t>
        <w:br/>
        <w:t xml:space="preserve">3. </w:t>
      </w:r>
      <w:r>
        <w:rPr>
          <w:b/>
        </w:rPr>
        <w:t>Technological Innovation</w:t>
      </w:r>
      <w:r>
        <w:t>: Integration of advanced technologies like 3D printing and biotechnology could disrupt our creative processes.</w:t>
        <w:br/>
        <w:br/>
      </w:r>
      <w:r>
        <w:rPr>
          <w:b/>
        </w:rPr>
        <w:t>Defense Strategies:</w:t>
      </w:r>
      <w:r>
        <w:br/>
        <w:br/>
        <w:t xml:space="preserve">1. </w:t>
      </w:r>
      <w:r>
        <w:rPr>
          <w:b/>
        </w:rPr>
        <w:t>Stay Digitally Agile</w:t>
      </w:r>
      <w:r>
        <w:t>: Encourage employees to learn about emerging technologies and develop adaptable skills. This will enable our team to integrate innovative tools into our work processes.</w:t>
        <w:br/>
        <w:t xml:space="preserve">2. </w:t>
      </w:r>
      <w:r>
        <w:rPr>
          <w:b/>
        </w:rPr>
        <w:t>Focus on Human Touch</w:t>
      </w:r>
      <w:r>
        <w:t>: While embracing technology, emphasize the importance of human connection, empathy, and social responsibility, which are key aspects of Sociology.</w:t>
        <w:br/>
        <w:t xml:space="preserve">3. </w:t>
      </w:r>
      <w:r>
        <w:rPr>
          <w:b/>
        </w:rPr>
        <w:t>Diversify Revenue Streams</w:t>
      </w:r>
      <w:r>
        <w:t>: Expand our product offerings and services, such as workshops, education, and merchandise, to reduce dependence on a single revenue source.</w:t>
        <w:br/>
        <w:t xml:space="preserve">4. </w:t>
      </w:r>
      <w:r>
        <w:rPr>
          <w:b/>
        </w:rPr>
        <w:t>Build Strategic Partnerships</w:t>
      </w:r>
      <w:r>
        <w:t>: Collaborate with Iranian government agencies, local artists, and environmental organizations to stay connected with the community and further our mission.</w:t>
        <w:br/>
        <w:t xml:space="preserve">5. </w:t>
      </w:r>
      <w:r>
        <w:rPr>
          <w:b/>
        </w:rPr>
        <w:t>Adapt Business Model</w:t>
      </w:r>
      <w:r>
        <w:t>: Continuously assess and refine our business model to ensure we remain competitive and maximize our social and economic impact.</w:t>
        <w:br/>
        <w:br/>
      </w:r>
      <w:r>
        <w:rPr>
          <w:b/>
        </w:rPr>
        <w:t>III. Sustain Business Resilience</w:t>
      </w:r>
      <w:r>
        <w:br/>
        <w:br/>
        <w:t>To maintain our business resilience, we'll prioritize:</w:t>
        <w:br/>
        <w:br/>
        <w:t xml:space="preserve">1. </w:t>
      </w:r>
      <w:r>
        <w:rPr>
          <w:b/>
        </w:rPr>
        <w:t>Scalability</w:t>
      </w:r>
      <w:r>
        <w:t>: Ensure our programming modules and team structure are adaptable to changes in the market and demands.</w:t>
        <w:br/>
        <w:t xml:space="preserve">2. </w:t>
      </w:r>
      <w:r>
        <w:rPr>
          <w:b/>
        </w:rPr>
        <w:t>Thought Leadership</w:t>
      </w:r>
      <w:r>
        <w:t>: Foster a strong online presence, engaging with key stakeholders, and sharing our expertise and findings in the field of Sociology.</w:t>
        <w:br/>
        <w:t xml:space="preserve">3. </w:t>
      </w:r>
      <w:r>
        <w:rPr>
          <w:b/>
        </w:rPr>
        <w:t>Continuous Evaluation</w:t>
      </w:r>
      <w:r>
        <w:t>: Conduct regular assessments of our programs, services, and impact to identify areas for improvement and optimize our response to disruptions.</w:t>
        <w:br/>
        <w:br/>
      </w:r>
      <w:r>
        <w:rPr>
          <w:b/>
        </w:rPr>
        <w:t>IV. Conclusion</w:t>
      </w:r>
      <w:r>
        <w:br/>
        <w:br/>
        <w:t>In the ever-changing landscape of radio scriptwriting in the Sociology industry, WasteToMusic: Transforming Trash into Tunes in Iran will proactively address disruptions, embracing technological advancements, staying human-centered, and fostering diverse revenue streams. By prioritizing adaptability, resilience, and continuous evaluation, we'll ensure long-term success and make a positive social impact.</w:t>
      </w:r>
    </w:p>
    <w:p>
      <w:pPr>
        <w:pStyle w:val="Subtitle"/>
      </w:pPr>
      <w:r>
        <w:t>X-3. Refining Brand Tone for Consistency</w:t>
      </w:r>
    </w:p>
    <w:p>
      <w:pPr/>
      <w:r>
        <w:t>As a radio scriptwriter specializing in the Sociology sector, I'd be delighted to help refine the brand tone for your business. Ensuring a consistent and effective brand voice is crucial, especially when hiring marketing team members or agencies. Here's how I'd approach it:</w:t>
        <w:br/>
        <w:br/>
      </w:r>
      <w:r>
        <w:rPr>
          <w:b/>
        </w:rPr>
        <w:t>Understanding the Brand Tone:</w:t>
      </w:r>
      <w:r>
        <w:br/>
        <w:br/>
        <w:t>The brand tone is a reflection of the organization's values, mission, and personality. For a business focused on Sociology and addressing societal problems, the tone should be:</w:t>
        <w:br/>
        <w:br/>
        <w:t xml:space="preserve">1. </w:t>
      </w:r>
      <w:r>
        <w:rPr>
          <w:b/>
        </w:rPr>
        <w:t>Empathetic</w:t>
      </w:r>
      <w:r>
        <w:t>: Show understanding and compassion for the organizations and individuals being helped.</w:t>
        <w:br/>
        <w:t xml:space="preserve">2. </w:t>
      </w:r>
      <w:r>
        <w:rPr>
          <w:b/>
        </w:rPr>
        <w:t>Inspirational</w:t>
      </w:r>
      <w:r>
        <w:t>: Encourage and motivate students and organizations to take action and make a positive impact.</w:t>
        <w:br/>
        <w:t xml:space="preserve">3. </w:t>
      </w:r>
      <w:r>
        <w:rPr>
          <w:b/>
        </w:rPr>
        <w:t>Informative</w:t>
      </w:r>
      <w:r>
        <w:t>: Provide valuable insight and knowledge on social issues, research methods, and practical solutions.</w:t>
        <w:br/>
        <w:t xml:space="preserve">4. </w:t>
      </w:r>
      <w:r>
        <w:rPr>
          <w:b/>
        </w:rPr>
        <w:t>Engaging</w:t>
      </w:r>
      <w:r>
        <w:t>: Foster a sense of community and collaboration among stakeholders, including students, organizations, and professionals.</w:t>
        <w:br/>
        <w:t xml:space="preserve">5. </w:t>
      </w:r>
      <w:r>
        <w:rPr>
          <w:b/>
        </w:rPr>
        <w:t>Authentic</w:t>
      </w:r>
      <w:r>
        <w:t>: Reflect the business's genuine passion for making a difference in society.</w:t>
        <w:br/>
        <w:br/>
      </w:r>
      <w:r>
        <w:rPr>
          <w:b/>
        </w:rPr>
        <w:t>Consistency Across Channels:</w:t>
      </w:r>
      <w:r>
        <w:br/>
        <w:br/>
        <w:t>To maintain a consistent brand voice, consider the following strategies:</w:t>
        <w:br/>
        <w:br/>
        <w:t xml:space="preserve">1. </w:t>
      </w:r>
      <w:r>
        <w:rPr>
          <w:b/>
        </w:rPr>
        <w:t>Define a tone of voice guide</w:t>
      </w:r>
      <w:r>
        <w:t>: Develop a comprehensive guide outlining the tone, language, and style used in all marketing materials, including website content, social media, advertising, and project communications.</w:t>
        <w:br/>
        <w:t xml:space="preserve">2. </w:t>
      </w:r>
      <w:r>
        <w:rPr>
          <w:b/>
        </w:rPr>
        <w:t>Organizational communication</w:t>
      </w:r>
      <w:r>
        <w:t>: Ensure that all internal and external communication from the business, including project coordinators, marketing team members, and agencies, adhere to the established tone of voice.</w:t>
        <w:br/>
        <w:t xml:space="preserve">3. </w:t>
      </w:r>
      <w:r>
        <w:rPr>
          <w:b/>
        </w:rPr>
        <w:t>Brand guidelines</w:t>
      </w:r>
      <w:r>
        <w:t>: Create and share brand guidelines with hiring teams and agencies, outlining the tone, style, and language to ensure consistency.</w:t>
        <w:br/>
        <w:br/>
      </w:r>
      <w:r>
        <w:rPr>
          <w:b/>
        </w:rPr>
        <w:t>Hiring Marketing Team Members or Agencies:</w:t>
      </w:r>
      <w:r>
        <w:br/>
        <w:br/>
        <w:t>To ensure the brand voice remains consistent, consider the following when hiring:</w:t>
        <w:br/>
        <w:br/>
        <w:t xml:space="preserve">1. </w:t>
      </w:r>
      <w:r>
        <w:rPr>
          <w:b/>
        </w:rPr>
        <w:t>Clearly define the tone of voice guide</w:t>
      </w:r>
      <w:r>
        <w:t>: Share the tone of voice guide with potential candidates or agencies to ensure they understand the brand's language and style.</w:t>
        <w:br/>
        <w:t xml:space="preserve">2. </w:t>
      </w:r>
      <w:r>
        <w:rPr>
          <w:b/>
        </w:rPr>
        <w:t>Conduct cultural fit assessments</w:t>
      </w:r>
      <w:r>
        <w:t>: Evaluate potential candidates or agencies based on their cultural fit with the brand's values and mission.</w:t>
        <w:br/>
        <w:t xml:space="preserve">3. </w:t>
      </w:r>
      <w:r>
        <w:rPr>
          <w:b/>
        </w:rPr>
        <w:t>Request portfolio reviews</w:t>
      </w:r>
      <w:r>
        <w:t>: Review the work and portfolios of potential candidates or agencies to ensure they demonstrate a consistent and authentic tone of voice.</w:t>
        <w:br/>
        <w:t xml:space="preserve">4. </w:t>
      </w:r>
      <w:r>
        <w:rPr>
          <w:b/>
        </w:rPr>
        <w:t>Team training and education</w:t>
      </w:r>
      <w:r>
        <w:t>: Provide training and education on the tone of voice guide and brand guidelines to ensure all team members and agencies are on the same page.</w:t>
        <w:br/>
        <w:br/>
      </w:r>
      <w:r>
        <w:rPr>
          <w:b/>
        </w:rPr>
        <w:t>Specific to Project A:</w:t>
      </w:r>
      <w:r>
        <w:br/>
        <w:br/>
        <w:t>For the capstone project, the brand voice should:</w:t>
        <w:br/>
        <w:br/>
        <w:t xml:space="preserve">1. </w:t>
      </w:r>
      <w:r>
        <w:rPr>
          <w:b/>
        </w:rPr>
        <w:t>Emphasize student empowerment</w:t>
      </w:r>
      <w:r>
        <w:t>: Highlight the students' active role in solving societal problems and taking ownership of their projects.</w:t>
        <w:br/>
        <w:t xml:space="preserve">2. </w:t>
      </w:r>
      <w:r>
        <w:rPr>
          <w:b/>
        </w:rPr>
        <w:t>Showcase the organization's impact</w:t>
      </w:r>
      <w:r>
        <w:t>: Provide visibility to the organizations being helped, emphasizing the positive impact of the triple-bottom-line solutions.</w:t>
        <w:br/>
        <w:t xml:space="preserve">3. </w:t>
      </w:r>
      <w:r>
        <w:rPr>
          <w:b/>
        </w:rPr>
        <w:t>Educate and engage stakeholders</w:t>
      </w:r>
      <w:r>
        <w:t>: Use engaging narratives and descriptive content to educate stakeholders about the project's goals, challenges, and outcomes.</w:t>
        <w:br/>
        <w:br/>
        <w:t>By refining the brand tone and implementing these strategies, your business can ensure a consistent and effective brand voice, even when hiring marketing team members or agencies.</w:t>
      </w:r>
    </w:p>
    <w:p>
      <w:pPr>
        <w:pStyle w:val="Subtitle"/>
      </w:pPr>
      <w:r>
        <w:t>X-4. Enhancing Customer Conversion Strategies</w:t>
      </w:r>
    </w:p>
    <w:p>
      <w:pPr/>
      <w:r>
        <w:t>[Intro Music Fades Out]</w:t>
        <w:br/>
        <w:br/>
        <w:t>Host: Welcome to "Sociology Sketches," your go-to podcast for exploring the nuances of human behavior and social dynamics. I'm your host, and today we're shifting gears to explore the intriguing world of sustainability and music. Joining me are our esteemed guests, Fardin, our project coordinator, and Youness, a leading expert in environmental studies.</w:t>
        <w:br/>
        <w:br/>
        <w:t>[Segment Music Starts]</w:t>
        <w:br/>
        <w:br/>
        <w:t>Host: Let's dive right in. Our topic today is "WasteToMusic: Transforming Trash into Tunes in Iran." We've all seen the devastating impact of pollution on our environment, and it's heartening to see innovative approaches, like music production from waste. However, we're also aware that this initiative, though promising, hasn't yielded the desired results in terms of conversion to actual customers. Our speaker, Fardin, has identified potential reasons for this. Fardin, let's start with you.</w:t>
        <w:br/>
        <w:br/>
        <w:t>Fardin: Thank you. One of the primary reasons that might be hindering the conversion of potential customers into actual customers is the lack of awareness about the environmental benefits of this waste-to-music initiative. Many people may not be aware of the significant impact of plastic waste on oceans and the need to adopt sustainable practices.</w:t>
        <w:br/>
        <w:br/>
        <w:t>Youness: Another challenge is that some people might associate the idea of waste-to-music with environmental degradation, rather than eco-friendliness. We need to showcase the positive aspects of this initiative and how it can contribute to reducing waste and promoting a culture of sustainability.</w:t>
        <w:br/>
        <w:br/>
        <w:t>Host: That's insightful, Youness. Another key factor is the creative aspect. You mentioned earlier that creativity is heightened through DIY projects. How can we tap into this?</w:t>
        <w:br/>
        <w:br/>
        <w:t>Fardin: Indeed, people are increasingly interested in DIY activities that allow them to express themselves creatively. Our initiative can showcase the artistic potential of waste-to-music and encourage people to participate in creative workshops or online tutorials, fostering a sense of community and promoting conversions.</w:t>
        <w:br/>
        <w:br/>
        <w:t>Youness: Moreover, targeting groups that are passionate about environmental causes and music can be a great way to boost conversions. Organizing collaborative projects or group activities, like hackathons or painting workshops, can bring people together, generating enthusiasm for the waste-to-music project.</w:t>
        <w:br/>
        <w:br/>
        <w:t>Host: Those are fantastic ideas, Fardin and Youness. Now, I'd like to inquire about the potential for losing customers due to the lack of collaborative social experiences. You mentioned earlier-'Enhanced creativity through DIY projects.' Can you expand on this?</w:t>
        <w:br/>
        <w:br/>
        <w:t>Fardin: Yes, our initiative can offer exclusive access to online platforms where individuals can share and collaborate on waste-to-music projects. By fostering social media groups or forums, we can create a buzz around the initiative and facilitate connections among like-minded individuals who can convert into customers.</w:t>
        <w:br/>
        <w:br/>
        <w:t>Youness: Furthermore, interactive events like concerts or festivals that utilize waste-produced sound materials can help to showcase the initiative's capabilities in a hands-on manner, rendering a more tangible experience for potential customers to convert into actual enthusiasts.</w:t>
        <w:br/>
        <w:br/>
        <w:t>Host: Actionable strategies at hand! Let's summarize:</w:t>
        <w:br/>
        <w:br/>
        <w:t>- Increase awareness about environmental issues and how waste-to-music initiatives contribute to sustainability</w:t>
        <w:br/>
        <w:t>- Highlight the creative output and artistic potential through DIY projects, workshops, and tutorials</w:t>
        <w:br/>
        <w:t>- Organize group activities, hackathons, or collaborative projects</w:t>
        <w:br/>
        <w:t>- Utilize social media and exclusive access to online platforms for sharing projects</w:t>
        <w:br/>
        <w:t>- Create hands-on experiences through interactive events</w:t>
        <w:br/>
        <w:br/>
        <w:t>These strategies will undoubtedly lead us to higher conversion rates and create a culture of sustainability in music production. Thank you, Fardin, for your unwavering dedication and Youness for providing invaluable expertise.</w:t>
        <w:br/>
        <w:br/>
        <w:t>[Outro Music Starts]</w:t>
        <w:br/>
        <w:br/>
        <w:t>Host: Join us next time for another fascinating exploration of human behavior and social dynamics on "Sociology Sketches."</w:t>
      </w:r>
    </w:p>
    <w:p>
      <w:pPr>
        <w:pStyle w:val="Subtitle"/>
      </w:pPr>
      <w:r>
        <w:t>X-5. Optimizing Email Campaign Effectiveness</w:t>
      </w:r>
    </w:p>
    <w:p>
      <w:pPr/>
      <w:r>
        <w:t>I'll provide an optimized email campaign plan for increasing effectiveness in the Sociology market, aligned with the brand voice, conversion-focused improvements, and tailored to the specific capstone project project.</w:t>
        <w:br/>
        <w:br/>
      </w:r>
      <w:r>
        <w:rPr>
          <w:b/>
        </w:rPr>
        <w:t>Context Analysis:</w:t>
      </w:r>
      <w:r>
        <w:br/>
        <w:br/>
        <w:t>- The email campaign targets students, organizations, and potential stakeholders involved in the capstone project.</w:t>
        <w:br/>
        <w:t>- The project's triple-bottom-line solution aims to address societal problems and balance economic, social, and environmental impact.</w:t>
        <w:br/>
        <w:t>- The brand voice should be informative, inspiring, and centered around the potential for positive social change.</w:t>
        <w:br/>
        <w:br/>
      </w:r>
      <w:r>
        <w:rPr>
          <w:b/>
        </w:rPr>
        <w:t>Email Campaign Structure:</w:t>
      </w:r>
      <w:r>
        <w:br/>
        <w:br/>
        <w:t>1. Title: "Join Forces to Foster Positive Change: A Capstone Project Oppportunity"</w:t>
        <w:br/>
        <w:t>2. Header Image: A thought-provoking image or illustration reflecting the project's triple-bottom-line aim.</w:t>
        <w:br/>
        <w:t>3. Hero Body:</w:t>
        <w:br/>
        <w:t>"Are you passionate about addressing societal problems? Every year, our university partners with organizations to tackle real-world challenges. We invite you to collaborate with a local organization to implement practical solutions, driving tangible results. The capstone project is an exciting opportunity to:</w:t>
        <w:br/>
        <w:t>- Deepen your knowledge and skills in sociology</w:t>
        <w:br/>
        <w:t>- Gain real-world experience</w:t>
        <w:br/>
        <w:t>- Contribute to positive social change</w:t>
        <w:br/>
        <w:t>- Network and build partnerships</w:t>
        <w:br/>
        <w:br/>
        <w:t>Stay tuned for the open application!</w:t>
        <w:br/>
        <w:t>"</w:t>
        <w:br/>
        <w:br/>
      </w:r>
      <w:r>
        <w:rPr>
          <w:b/>
        </w:rPr>
        <w:t>Call-to-Action (CTA) Improvement:</w:t>
      </w:r>
      <w:r>
        <w:br/>
        <w:t>CTA- Improvement:</w:t>
        <w:br/>
        <w:t>* Action-oriented and active voice: Write in an active voice, focusing on experiences and takeaways.</w:t>
        <w:br/>
        <w:t>* Increased emphasis on the potential for positive change: Use phrases that instill confidence and motivate recipients to engage with the project.</w:t>
        <w:br/>
        <w:br/>
      </w:r>
      <w:r>
        <w:rPr>
          <w:b/>
        </w:rPr>
        <w:t>Alignment with Brand Voice:</w:t>
      </w:r>
      <w:r>
        <w:br/>
        <w:br/>
        <w:br/>
        <w:br/>
        <w:t>- Objective and informative: Ensure clear explanations of the project and the organization's impact, focusing on evidence-based solutions.</w:t>
        <w:br/>
        <w:t>- Consistency: Mention the organization's mission and achievements to build trust and build credibility.</w:t>
        <w:br/>
        <w:t>- Positive tone: Emphasize the potential of collaborative efforts to make a meaningful difference in the world.</w:t>
        <w:br/>
        <w:br/>
      </w:r>
      <w:r>
        <w:rPr>
          <w:b/>
        </w:rPr>
        <w:t>Conversion Optimization:</w:t>
      </w:r>
      <w:r>
        <w:br/>
        <w:br/>
        <w:t>* Exclusion is minimal: Keep the main body focused on clear, step-by-step application process details.</w:t>
        <w:br/>
        <w:t>* Essential details: Outline requirements and application deadlines explicitly in the email.</w:t>
        <w:br/>
        <w:t>* Direct links: Direct the recipient to an application portal for a seamless online experience.</w:t>
        <w:br/>
        <w:t>* Benefits-oriented: Reiterate the relevance and advantages of contributing to the capstone project.</w:t>
        <w:br/>
        <w:br/>
      </w:r>
      <w:r>
        <w:rPr>
          <w:b/>
        </w:rPr>
        <w:t>CTA Selection:</w:t>
      </w:r>
      <w:r>
        <w:br/>
        <w:br/>
        <w:t>To take action, follow these steps:</w:t>
        <w:br/>
        <w:t>https://projects.permalink.com/limiting/your-capstone-application-period-2024/</w:t>
        <w:br/>
        <w:t>Apply and collaborate with colleagues to shape the capstone project's outcome</w:t>
      </w:r>
    </w:p>
    <w:p>
      <w:pPr>
        <w:pStyle w:val="Subtitle"/>
      </w:pPr>
      <w:r>
        <w:t>X-6. Applying Prompts to Enhance Email Campaigns</w:t>
      </w:r>
    </w:p>
    <w:p>
      <w:pPr/>
      <w:r>
        <w:t>Subject: Project Harmony: Embarking on a Capstone Project that Harmonizes Music, Art, and Community Engagement for Sustainable Waste Management</w:t>
        <w:br/>
        <w:br/>
        <w:t>Dear [Recipient's Name],</w:t>
        <w:br/>
        <w:br/>
        <w:t>As we begin our capstone project, I am thrilled to introduce Project Harmony – a holistic initiative that converges music, art, and community engagement to address the pressing issue of waste management in our society. This email aims to outline the project's objectives, scope, and timeline, while also highlighting the exciting opportunities for collaboration and impact.</w:t>
        <w:br/>
        <w:br/>
        <w:t>Background:</w:t>
        <w:br/>
        <w:br/>
        <w:t>Our organization recognizes the critical role that music and art can play in shaping cultural attitudes and behaviors. By harnessing the power of creative expression, we can inspire community members to take ownership of sustainable waste management practices, ultimately contributing to a healthier environment. Our capstone project aims to design and implement a comprehensive program that integrates music, art, and community engagement to promote sustainability and tackle waste management challenges.</w:t>
        <w:br/>
        <w:br/>
        <w:t>Project Objectives:</w:t>
        <w:br/>
        <w:br/>
        <w:t>1. Develop a culturally sensitive and engaging outreach program that fosters community ownership and participation in sustainable waste management practices.</w:t>
        <w:br/>
        <w:t>2. Create a distinctive audio-visual identity that showcases the project's mission and promotes environmental awareness through music and art.</w:t>
        <w:br/>
        <w:t>3. Partner with local organizations and stakeholders to increase awareness and support for sustainable waste management initiatives.</w:t>
        <w:br/>
        <w:t>4. Evaluate the project's impact through workshops, surveys, and data analysis to inform future improvements.</w:t>
        <w:br/>
        <w:br/>
        <w:t>Scope:</w:t>
        <w:br/>
        <w:br/>
        <w:t>* Development of the outreach program, including workshops, performances, and community events.</w:t>
        <w:br/>
        <w:t>* Design and creation of the audio-visual identity, including music, videos, and graphics.</w:t>
        <w:br/>
        <w:t>* Collaboration with local organizations and stakeholders to amplify the project's reach and impact.</w:t>
        <w:br/>
        <w:br/>
        <w:t>Timeline:</w:t>
        <w:br/>
        <w:br/>
        <w:t>* Month 1-2: Project planning, stakeholder meetings, and outreach program development.</w:t>
        <w:br/>
        <w:t>* Month 3-4: Audio-visual identity creation and partner organization partnerships.</w:t>
        <w:br/>
        <w:t>* Month 5-6: Program implementation, workshops, performances, and community events.</w:t>
        <w:br/>
        <w:br/>
        <w:t>Benefits:</w:t>
        <w:br/>
        <w:br/>
        <w:t>* Enhance community engagement and awareness on sustainable waste management practices.</w:t>
        <w:br/>
        <w:t>* Foster creative solutions to waste management challenges through music and art.</w:t>
        <w:br/>
        <w:t>* Promote a cultural shift towards environmental sustainability.</w:t>
        <w:br/>
        <w:t>* Contribute to a healthier environment and a more harmonious community.</w:t>
        <w:br/>
        <w:br/>
        <w:t>Alignment with Student Learning Objectives:</w:t>
        <w:br/>
        <w:br/>
        <w:t>* Develop critical thinking and problem-solving skills through the integration of music, art, and community engagement.</w:t>
        <w:br/>
        <w:t>* Cultivate leadership and collaboration skills through project planning and execution.</w:t>
        <w:br/>
        <w:t>* Apply practical knowledge to address complex societal problems and promote sustainable development.</w:t>
        <w:br/>
        <w:br/>
        <w:t>Brand Voice:</w:t>
        <w:br/>
        <w:br/>
        <w:t>Our brand voice for Project Harmony is centered around nurturing a sense of community, creativity, and sustainability. We strive to inspire and engage our target audience through compelling storytelling, innovative music, and evocative art. Our tone is warm, inclusive, and optimistic, reflecting our commitment to creating a better world for all.</w:t>
        <w:br/>
        <w:br/>
        <w:t>Key Messaging:</w:t>
        <w:br/>
        <w:br/>
        <w:t>* "Join the harmony: Let's work together to create a community that takes pride in sustainable waste management practices."</w:t>
        <w:br/>
        <w:t>* "Experience the power of music and art to shape our attitudes and behaviors towards the environment."</w:t>
        <w:br/>
        <w:t>* "Be part of the change: Collaborate with us to advance sustainable development and create a brighter future for all."</w:t>
        <w:br/>
        <w:br/>
        <w:t>Design Elements:</w:t>
        <w:br/>
        <w:br/>
        <w:t>* A playful and colorful logo featuring musical notes and waste management symbols.</w:t>
        <w:br/>
        <w:t>* Vibrant graphics and animations highlighting the project's themes and messages.</w:t>
        <w:br/>
        <w:t>* Engaging audio content, including music and voiceovers, that complements the visual identity.</w:t>
        <w:br/>
        <w:br/>
        <w:t>Media Channels:</w:t>
        <w:br/>
        <w:br/>
        <w:t>* Social media campaigns including Facebook, Instagram, Twitter, and TikTok.</w:t>
        <w:br/>
        <w:t>* Collaborations with local organizations and community groups to amplify the project's reach and impact.</w:t>
        <w:br/>
        <w:t>* Email marketing campaigns to share updates, engage with stakeholders, and promote the project's mission.</w:t>
        <w:br/>
        <w:br/>
        <w:t>This is just the beginning of Project Harmony's journey. I warmly invite you to join our team on this exciting path to making a difference in our community and beyond. If you have any questions or would like to get involved, please do not hesitate to reach out.</w:t>
        <w:br/>
        <w:br/>
        <w:t>Thank you for your time and consideration.</w:t>
        <w:br/>
        <w:br/>
        <w:t>Best regards,</w:t>
        <w:br/>
        <w:br/>
        <w:t>[Your Name]</w:t>
        <w:br/>
        <w:t>Project Coordinator</w:t>
      </w:r>
    </w:p>
    <w:p>
      <w:pPr>
        <w:pStyle w:val="Subtitle"/>
      </w:pPr>
      <w:r>
        <w:t>Episodes Presentation: A draft for publishing via internet:</w:t>
      </w:r>
    </w:p>
    <w:p>
      <w:pPr/>
      <w:r/>
      <w:r>
        <w:rPr>
          <w:b/>
        </w:rPr>
        <w:t>Radio Script: "WasteToMusic: Transforming Trash into Tunes in Iran"</w:t>
      </w:r>
      <w:r>
        <w:br/>
        <w:br/>
        <w:t>[Theme Music Fades Out]</w:t>
        <w:br/>
        <w:br/>
        <w:t>Host: "Welcome to 'Sustainable Solutions', the show that explores innovative ideas to make our world a better place. I'm your host, [Host Name], and today we're in Iran, where a unique project is transforming trash into music. Join me as we delve into the fascinating world of 'WasteToMusic'."</w:t>
        <w:br/>
        <w:br/>
        <w:t>[Soft Music in the Background]</w:t>
        <w:br/>
        <w:br/>
        <w:t>Host: "Imagine a world where trash is not just waste, but a musical canvas waiting to be transformed. In Iran, a group of innovative entrepreneurs has taken on this challenge, creating a innovative music program that teaches children to create music using recycled materials."</w:t>
        <w:br/>
        <w:br/>
        <w:t>[Sound Effects: Recycling Sounds]</w:t>
        <w:br/>
        <w:br/>
        <w:t>Host: "The project, WasteToMusic, not only empowers the next generation of musicians but also promotes environmental awareness and encourages sustainable practices. Our guest today is [Guest Name], one of the project's co-founders and a renowned music educator."</w:t>
        <w:br/>
        <w:br/>
        <w:t>[Gentle Music Continues]</w:t>
        <w:br/>
        <w:br/>
        <w:t>Guest: "Thank you for having me. We saw an opportunity to turn a common problem into a creative solution. By using recycled materials, we're not only reducing waste but also inspiring children to think outside the box and explore new forms of music."</w:t>
        <w:br/>
        <w:br/>
        <w:t>Host: "That's fascinating. How does the program work?"</w:t>
        <w:br/>
        <w:br/>
        <w:t>Guest: "We start by collecting recycled materials, which range from plastic bottles to cardboard tubes. The children then use these materials to create various instruments, such as shakers, drums, and xylophones."</w:t>
        <w:br/>
        <w:br/>
        <w:t>[Sound Effects: Instrument Sounds]</w:t>
        <w:br/>
        <w:br/>
        <w:t>Host: "The kids then learn to play their instruments and compose music, which is later performed in concerts and community events. The program not only promotes music education but also social skills, teamwork, and environmental awareness."</w:t>
        <w:br/>
        <w:br/>
        <w:t>Host: "That's amazing. How has the project been received so far?"</w:t>
        <w:br/>
        <w:br/>
        <w:t>Guest: "We've received overwhelming support and interest from the local community. Children and adults alike have been inspired by the project, and we've seen a significant reduction in waste in the area where we operate."</w:t>
        <w:br/>
        <w:br/>
        <w:t>Host: "Wow, that's incredible. What's next for WasteToMusic?"</w:t>
        <w:br/>
        <w:br/>
        <w:t>Guest: "We're expanding the program to other parts of Iran and exploring opportunities to collaborate with international organizations. Our goal is to inspire a movement that transforms waste into music and fosters sustainability awareness globally."</w:t>
        <w:br/>
        <w:br/>
        <w:t>[Theme Music Returns]</w:t>
        <w:br/>
        <w:br/>
        <w:t>Host: "Thank you, [Guest Name], for sharing the inspiring story of WasteToMusic. Join us next time on 'Sustainable Solutions' for more innovative ideas that change the world."</w:t>
        <w:br/>
        <w:br/>
        <w:t>[Theme Music Continues Until the End of the Show]</w:t>
        <w:br/>
        <w:br/>
      </w:r>
      <w:r>
        <w:rPr>
          <w:b/>
        </w:rPr>
        <w:t>THE END</w:t>
      </w:r>
      <w:r>
        <w:br/>
        <w:br/>
        <w:t>Please note that this is just a draft script, and you may modify it according to your requirements and preferences.</w:t>
      </w:r>
    </w:p>
    <w:p>
      <w:pPr>
        <w:pStyle w:val="Subtitle"/>
      </w:pPr>
      <w:r>
        <w:t>P-1. Write a sensational press release for this</w:t>
      </w:r>
    </w:p>
    <w:p>
      <w:pPr/>
      <w:r/>
      <w:r>
        <w:rPr>
          <w:b/>
        </w:rPr>
        <w:t>HEADLINE:</w:t>
      </w:r>
      <w:r>
        <w:t xml:space="preserve"> "Trash to Tunes: Revolutionary Iranian Project Redefines Eco-Friendly Music Scene"</w:t>
        <w:br/>
        <w:br/>
      </w:r>
      <w:r>
        <w:rPr>
          <w:b/>
        </w:rPr>
        <w:t>SUBHEADLINE:</w:t>
      </w:r>
      <w:r>
        <w:t xml:space="preserve"> "WasteToMusic transforms discarded materials into mesmerizing melodies, redefining the limits of creativity and sustainability in the world of music"</w:t>
        <w:br/>
        <w:br/>
        <w:t>Tehran, Iran - In a groundbreaking initiative, a team of innovative musicians and artists has unveiled WasteToMusic, a concert series that breathes new life into discarded materials, transforming them into enchanting melodies that reverberate with harmony and beauty. Rooted in Iran's rich cultural heritage and commitment to environmental sustainability, WasteToMusic has sparked a revolution in the world of eco-friendly music creation, inspiring a new wave of eco-conscious artists and environmentalists.</w:t>
        <w:br/>
        <w:br/>
        <w:t>From rusted metal drums crafted from recycled auto parts to glass harmonicas shimmering with the iridescent glow of recycled glass, WasteToMusic's audio-visual spectacle is a testament to human ingenuity and creativity. By harnessing the raw materials often deemed waste, this pioneering project not only showcases the beauty of repurposing but also highlights the urgent need for sustainable practices in the music industry.</w:t>
        <w:br/>
        <w:br/>
        <w:t>"This project represents a bold statement in the arts, challenging our perceptions of creativity and waste management," said [Project Lead's Name], founder of WasteToMusic. "We envision a future where music is an integral part of our pursuit of environmental harmony, inspiring audiences worldwide to rethink the role of waste in their lives."</w:t>
        <w:br/>
        <w:br/>
        <w:t>Since its inception, WasteToMusic has attracted a diverse audience of art enthusiasts, musicians, and environmental leaders, all united by a shared passion for creativity, sustainability, and innovation. Each concert features a unique sound palette, woven from the sounds of trash, manipulated by the artists' extraordinary skills and artistic vision.</w:t>
        <w:br/>
        <w:br/>
        <w:t>WasteToMusic's music is not just a celebration of eco-friendly practices but also a clarion call for action, urging listeners to join the movement towards a more responsible, waste-conscious society. This dynamic project has sparked lively discussions, mobilized a wave of creative responses, and generated a ripple effect of positive change, amplifying the voices of those who dare to call for sustainability in the arts.</w:t>
        <w:br/>
        <w:br/>
        <w:t>Don't miss the enchanting melodies and visual spectacle of WasteToMusic's live performances. Join the global initiative and be part of the evolution towards a more compassionate, artistic, and eco-friendly world.</w:t>
        <w:br/>
        <w:br/>
      </w:r>
      <w:r>
        <w:rPr>
          <w:b/>
        </w:rPr>
        <w:t>Contact Information:</w:t>
      </w:r>
      <w:r>
        <w:br/>
        <w:t xml:space="preserve"> Project Lead: [Project Lead's Name]</w:t>
        <w:br/>
        <w:t xml:space="preserve"> Phone: +989 [Project Phone Number]</w:t>
        <w:br/>
        <w:t xml:space="preserve"> Email: [Project Email]</w:t>
        <w:br/>
        <w:t xml:space="preserve"> Website: waste2music.com</w:t>
        <w:br/>
        <w:br/>
      </w:r>
      <w:r>
        <w:rPr>
          <w:b/>
        </w:rPr>
        <w:t>Join the conversation:</w:t>
      </w:r>
      <w:r>
        <w:br/>
        <w:t>#WasteToMusic #EcoFriendlyMusic #RevolutionInTheArts #SustainabilityInAction #TransformingTrashIntoTunes</w:t>
      </w:r>
    </w:p>
    <w:p>
      <w:pPr>
        <w:pStyle w:val="Subtitle"/>
      </w:pPr>
      <w:r>
        <w:t>P-2. Make this more persuasive</w:t>
      </w:r>
    </w:p>
    <w:p>
      <w:pPr/>
      <w:r>
        <w:t>[Radio Script]</w:t>
        <w:br/>
        <w:br/>
        <w:t>[Sound effects: Distorted sound of trash being collected, followed by a gentle melody]</w:t>
        <w:br/>
        <w:br/>
        <w:t>Host: "Welcome to 'Eclectic Sounds' on Radio Iran, where we explore innovative stories from the heart of Iran. Today, we're going on an unforgettable musical journey, 'WasteToMusic'. Joining me is Amir, co-founder of WasteToMusic, a revolutionary concert initiative that transforms discarded materials into beautiful melodies. Amir, tell us more about this captivating project."</w:t>
        <w:br/>
        <w:br/>
        <w:t>[Amir's Voice]: "Thank you for having me. At WasteToMusic, we're on a mission to redefine the way we create music. By repurposing everyday waste, we're not only saving our planet but also challenging traditional music-making methods. Our artists scour through local landfills and salvage yards, searching for materials like plastic bottles, cardboard tubes, and fabric scraps. These discarded items become the foundation of our compositions."</w:t>
        <w:br/>
        <w:br/>
        <w:t>[Sound effects: Quick cuts of sounds from discarded materials being arranged]</w:t>
        <w:br/>
        <w:br/>
        <w:t>Host: "That sounds like an incredible artistic expression. How does this process work?"</w:t>
        <w:br/>
        <w:br/>
        <w:t>Amir: "It's a collaborative journey. Our musicians collect and sort the materials, and then they start to create. We use everything from singing bowls made from bottle caps to electro-acoustic guitars crafted from old car parts. The result is a symphony of textures, tones, and emotions that's as innovative as it is poignant."</w:t>
        <w:br/>
        <w:br/>
        <w:t>[Sound effects: A live performance of WasteToMusic's concert, with instruments sounds and applause]</w:t>
        <w:br/>
        <w:br/>
        <w:t>Host: "I must say, the music I'm hearing sounds mesmerizing. How does WasteToMusic aim to promote sustainability in the arts?"</w:t>
        <w:br/>
        <w:br/>
        <w:t>Amir: "We're on a quest to show that creativity can coexist with sustainability. By using waste materials, we illustrate the beauty of innovation and resourcefulness. We challenge our audience to rethink their relationship with the environment and explore alternative ways of creating. It's about inspiring a new generation of musicians and artists to think outside the box – or in this case, inside the landfill."</w:t>
        <w:br/>
        <w:br/>
        <w:t>Host: "That's truly inspiring, Amir. Before we wrap up, what's next for WasteToMusic? Any upcoming concerts or events?"</w:t>
        <w:br/>
        <w:br/>
        <w:t>Amir: "We're thrilled to announce our upcoming festival, 'Trash to Tones', happening in Tehran next month. We'll feature local and international artists performing on-stage with waste-based instruments. It's going to be an unforgettable event that brings music, art, and sustainability together under one roof."</w:t>
        <w:br/>
        <w:br/>
        <w:t>Host: "I'm looking forward to it! Thank you, Amir, for sharing this incredible story with us. If you want to learn more about WasteToMusic and find out how to participate, visit their website and social media platforms."</w:t>
        <w:br/>
        <w:br/>
        <w:t>[Sound effects: A final blend of sounds, from music to news report]</w:t>
        <w:br/>
        <w:br/>
        <w:t>Host: "That's 'WasteToMusic' in a nutshell. For more information, and tune in next time on 'Eclectic Sounds'."</w:t>
        <w:br/>
        <w:br/>
        <w:t>[Radio Iran sign-off]</w:t>
        <w:br/>
        <w:br/>
        <w:t>Voiceover: "Thank you for listening to 'Eclectic Sounds'. Join us for tomorrow's show, as we explore more innovative stories from Iran's cultural landscape.</w:t>
      </w:r>
    </w:p>
    <w:p>
      <w:pPr>
        <w:pStyle w:val="Subtitle"/>
      </w:pPr>
      <w:r>
        <w:t>P-3. 3 tweets about this Report:</w:t>
      </w:r>
    </w:p>
    <w:p>
      <w:pPr/>
      <w:r>
        <w:t>Here are three Twitter posts as a radio scriptwriter for the advertisement field:</w:t>
        <w:br/>
        <w:br/>
      </w:r>
      <w:r>
        <w:rPr>
          <w:b/>
        </w:rPr>
        <w:t>Tweet 1: Introduction to WasteToMusic</w:t>
      </w:r>
      <w:r>
        <w:br/>
        <w:t>Did you know that music can be created from trash? Introducing WasteToMusic, a groundbreaking project in Iran that transforms discarded materials into melodies! Join us in this innovative world of eco-friendly music creation. Stay tuned for our upcoming concert Report: #WasteToMusic #EcoFriendlyMusic #Iran</w:t>
        <w:br/>
        <w:br/>
      </w:r>
      <w:r>
        <w:rPr>
          <w:b/>
        </w:rPr>
        <w:t>Tweet 2: Highlighting the innovative aspect</w:t>
      </w:r>
      <w:r>
        <w:br/>
        <w:t>Ever wondered how music can be made from waste? We've got the scoop! WasteToMusic uses recycled materials, repurposed objects, and innovative techniques to create beautiful melodies. Don't miss our upcoming report, featuring exclusives from previous choruses and interviews with the talented artists involved. #WasteToMusic #GameTheory #MusicFromTrash</w:t>
        <w:br/>
        <w:br/>
      </w:r>
      <w:r>
        <w:rPr>
          <w:b/>
        </w:rPr>
        <w:t>Tweet 3: Emphasizing the importance of sustainability</w:t>
      </w:r>
      <w:r>
        <w:br/>
        <w:t>Environmental sustainability is no longer just about recycling; it's about creativity! WasteToMusic promotes eco-friendliness in the arts while showcasing the talented musicians and artists behind this project. Don't miss our report on how WasteToMusic is turning trash into tunes and paving the way for a more sustainable future. #WasteToMusic #Sustainability #EcoFriendlyArts</w:t>
      </w:r>
    </w:p>
    <w:p>
      <w:pPr>
        <w:pStyle w:val="Subtitle"/>
      </w:pPr>
      <w:r>
        <w:t>P-4. 3 Instagram Post about this Report:</w:t>
      </w:r>
    </w:p>
    <w:p>
      <w:pPr/>
      <w:r>
        <w:t>Here are 3 Instagram post options as a radio scriptwriter:</w:t>
        <w:br/>
        <w:br/>
      </w:r>
      <w:r>
        <w:rPr>
          <w:b/>
        </w:rPr>
        <w:t>Post 1:</w:t>
      </w:r>
      <w:r>
        <w:br/>
        <w:t>[Eco-Friendly Music Making Inspiration]</w:t>
        <w:br/>
        <w:t>"Get ready to harmonize with nature! Did you know a team in Iran is transforming trash into tunes? Introducing WasteToMusic, where discarded materials are reborn into enchanting melodies. Let's join forces with our WasteToMusic warriors to reduce waste, promote sustainability, and make music out of it! #WasteToMusic #SustainableMusic #EcoFriendly"</w:t>
        <w:br/>
        <w:br/>
        <w:t>[Audio Clip: A gentle piano melody]</w:t>
        <w:br/>
        <w:br/>
      </w:r>
      <w:r>
        <w:rPr>
          <w:b/>
        </w:rPr>
        <w:t>Post 2:</w:t>
      </w:r>
      <w:r>
        <w:br/>
        <w:t>[Behind-the-Scenes: Music Magic]</w:t>
        <w:br/>
        <w:t>"Ready to experience the transformative power of WasteToMusic? Join us for a sneak peek into the world of creative recycling, where waste becomes sounds and beats become smiles. Every note has a story to tell; it's time to tune in! #WasteToMusic #MusicMadeFromTrash #IranianInnovation"</w:t>
        <w:br/>
        <w:br/>
        <w:t>[Video Clip: Shorts of artists working with discarded materials]</w:t>
        <w:br/>
        <w:br/>
      </w:r>
      <w:r>
        <w:rPr>
          <w:b/>
        </w:rPr>
        <w:t>Post 3:</w:t>
      </w:r>
      <w:r>
        <w:br/>
        <w:t>[Call-to-Action: Make Some Noise]</w:t>
        <w:br/>
        <w:t>"Are you ready to join the symphony of WasteToMusic? Together, we can create a movement that turns trash into tunes and inspires a greener future. Let's blow the lid off waste with our voices! Spread the word, share your favorite WasteToMusic sounds, and let's make some beautiful noise! #WasteToMusic #HeForShe #GoGreen"</w:t>
        <w:br/>
        <w:br/>
        <w:t>[Audio Clip: An uplifting orchestral piece]</w:t>
        <w:br/>
        <w:br/>
        <w:t>These posts encourage engagement, inspire creativity, and spread awareness about the WasteToMusic initiative, highlighting its innovative approach to music creation and environmental responsibility.</w:t>
      </w:r>
    </w:p>
    <w:p>
      <w:pPr>
        <w:pStyle w:val="Subtitle"/>
      </w:pPr>
      <w:r>
        <w:t>P-5. Medium Post about this Report:</w:t>
      </w:r>
    </w:p>
    <w:p>
      <w:pPr/>
      <w:r>
        <w:t>Here is a medium-length post based on the provided context:</w:t>
        <w:br/>
        <w:br/>
      </w:r>
      <w:r>
        <w:rPr>
          <w:b/>
        </w:rPr>
        <w:t>Discover the Melodic Power of Waste: How Iran is Harnessing the Potential of Music to Promote Sustainability</w:t>
      </w:r>
      <w:r>
        <w:br/>
        <w:br/>
        <w:t>In a world where waste management is a growing concern, a team of innovative minds in Iran has come together to explore an unconventional solution. WasteToMusic, a concert initiative that transforms discarded materials into enchanting melodies, is redefining the boundaries of sustainability in the arts.</w:t>
        <w:br/>
        <w:br/>
        <w:t>In our previous conversation, we discussed the intersection of music and sustainability, leading us down a fascinating path to explore the capabilities of WasteToMusic. This project not only highlights the emotional impact of music but also serves as a powerful reminder of the importance of waste reduction and creative thinking.</w:t>
        <w:br/>
        <w:br/>
        <w:t>By repurposing materials such as plastic bottles, fabric scraps, and cardboard tubes, the WasteToMusic team has created a diverse range of instruments, from drums to flutes, showcasing the versatility of discarded materials. The culmination of this creative endeavor is a captivating concert that not only entertains but also sparks conversation about the role of sustainability in our society.</w:t>
        <w:br/>
        <w:br/>
        <w:t>Iranian musicians and artists are recognized for their innovative approach to music creation, and WasteToMusic has become a beacon of this creativity. By transforming waste into sound, the project encourages others to reconsider the potential of discarded materials and to think outside the box.</w:t>
        <w:br/>
        <w:br/>
        <w:t>Through WasteToMusic, we are reminded that music and sustainability are not mutually exclusive; they can coexist in harmony to create a more environmentally conscious society. As we navigate the challenges of waste management, this project serves as a shining example of how art can inspire action and promote positive change.</w:t>
        <w:br/>
        <w:br/>
      </w:r>
      <w:r>
        <w:rPr>
          <w:b/>
        </w:rPr>
        <w:t>Let's join forces to create a more sustainable future, one melody at a time!</w:t>
      </w:r>
      <w:r>
        <w:br/>
        <w:br/>
        <w:t>Stay tuned for more inspiring stories of innovation and sustainability. Let us explore how art and technology can be harnessed to create a better world.</w:t>
        <w:br/>
        <w:br/>
        <w:t>---</w:t>
        <w:br/>
        <w:br/>
        <w:t>(Note: This script can be adjusted according to web blog requirements and tone)</w:t>
      </w:r>
    </w:p>
    <w:p>
      <w:pPr>
        <w:pStyle w:val="Subtitle"/>
      </w:pPr>
      <w:r>
        <w:t>P-6. LinkedIn Post about this Report:</w:t>
      </w:r>
    </w:p>
    <w:p>
      <w:pPr/>
      <w:r>
        <w:t>Here's a potential LinkedIn post as a radio scriptwriter in advertisement for the WasteToMusic project:</w:t>
        <w:br/>
        <w:br/>
      </w:r>
      <w:r>
        <w:rPr>
          <w:b/>
        </w:rPr>
        <w:t>Title:</w:t>
      </w:r>
      <w:r>
        <w:t xml:space="preserve"> "Melting the Chains of Waste: WasteToMusic Revolutionizes Music Creation in Iran"</w:t>
        <w:br/>
        <w:br/>
      </w:r>
      <w:r>
        <w:rPr>
          <w:b/>
        </w:rPr>
        <w:t>Introduction Music:</w:t>
      </w:r>
      <w:r>
        <w:t xml:space="preserve"> (Upbeat background music)</w:t>
        <w:br/>
        <w:br/>
      </w:r>
      <w:r>
        <w:rPr>
          <w:b/>
        </w:rPr>
        <w:t>Radio Scriptwriter:</w:t>
      </w:r>
      <w:r>
        <w:t xml:space="preserve"> "Welcome to 'Eco-Pulse', the show where we explore innovation and sustainability in various fields. Today, we're shining the spotlight on WasteToMusic, an extraordinary project that's transforming the world of music in Iran. And what better way to do that than by transforming trash into tunes?"</w:t>
        <w:br/>
        <w:br/>
      </w:r>
      <w:r>
        <w:rPr>
          <w:b/>
        </w:rPr>
        <w:t>Segment 1: Problem Statement</w:t>
      </w:r>
      <w:r>
        <w:br/>
        <w:t>(Deep music transition)</w:t>
        <w:br/>
        <w:br/>
      </w:r>
      <w:r>
        <w:rPr>
          <w:b/>
        </w:rPr>
        <w:t>Radio Scriptwriter:</w:t>
      </w:r>
      <w:r>
        <w:t xml:space="preserve"> "In today's fast-paced world, we're constantly faced with the problem of waste management. But did you know that a staggering amount of waste can be easily transformed into something beautiful? Meet WasteToMusic, a groundbreaking initiative that turned discarded materials into stunning musical compositions."</w:t>
        <w:br/>
        <w:br/>
      </w:r>
      <w:r>
        <w:rPr>
          <w:b/>
        </w:rPr>
        <w:t>Segment 2: WasteToMusic Story</w:t>
      </w:r>
      <w:r>
        <w:br/>
        <w:t>(Inspirational music)</w:t>
        <w:br/>
        <w:br/>
      </w:r>
      <w:r>
        <w:rPr>
          <w:b/>
        </w:rPr>
        <w:t>Radio Scriptwriter:</w:t>
      </w:r>
      <w:r>
        <w:t xml:space="preserve"> "From old cardboard boxes to plastic bottles, the sky's the limit for WasteToMusic. Their team of talented musicians and artists have been experimenting with various materials to create an original sound. And the results? A unique blend of electronic, acoustic, and even folk music that's sure to delight your ears."</w:t>
        <w:br/>
        <w:br/>
      </w:r>
      <w:r>
        <w:rPr>
          <w:b/>
        </w:rPr>
        <w:t>Segment 3: Impact and Solutions</w:t>
      </w:r>
      <w:r>
        <w:br/>
        <w:t>(Uplifting music)</w:t>
        <w:br/>
        <w:br/>
      </w:r>
      <w:r>
        <w:rPr>
          <w:b/>
        </w:rPr>
        <w:t>Radio Scriptwriter:</w:t>
      </w:r>
      <w:r>
        <w:t xml:space="preserve"> "But WasteToMusic is more than just a creative project; it's also a platform that emphasizes the importance of sustainability in the arts. By repurposing discarded materials, the team is reducing waste and promoting eco-friendly practices. It's a win-win situation that inspires us to think outside the box."</w:t>
        <w:br/>
        <w:br/>
      </w:r>
      <w:r>
        <w:rPr>
          <w:b/>
        </w:rPr>
        <w:t>Conclusion: Call to Action</w:t>
      </w:r>
      <w:r>
        <w:br/>
        <w:t>(Outro music with a call-to-action)</w:t>
        <w:br/>
        <w:br/>
      </w:r>
      <w:r>
        <w:rPr>
          <w:b/>
        </w:rPr>
        <w:t>Radio Scriptwriter:</w:t>
      </w:r>
      <w:r>
        <w:t xml:space="preserve"> "So, if you're as passionate about music and sustainability as we are, join the WasteToMusic movement and experience the magic of waste-to-tunes for yourself. Share your stories, your music, and your eco-friendly endeavors with us using the hashtag #WasteToMusic. Together, let's create a more sustainable future, one melody at a time."</w:t>
        <w:br/>
        <w:br/>
      </w:r>
      <w:r>
        <w:rPr>
          <w:b/>
        </w:rPr>
        <w:t>Additional Tip for LinkedIn Users:</w:t>
      </w:r>
      <w:r>
        <w:br/>
        <w:t>Use relevant hashtags like #WasteToMusic #SustainabilityInArts #EcoFriendlyMusic and tag relevant accounts or influencers to get more visibility for the post.</w:t>
        <w:br/>
        <w:br/>
        <w:t>---</w:t>
        <w:br/>
        <w:br/>
      </w:r>
      <w:r>
        <w:rPr>
          <w:b/>
        </w:rPr>
        <w:t>LinkedIn Post:</w:t>
      </w:r>
      <w:r>
        <w:br/>
        <w:br/>
        <w:t xml:space="preserve">"Breaking News for Musicians, Sustainability Enthusiasts, &amp; Creative Thinkers! </w:t>
        <w:br/>
        <w:br/>
        <w:t xml:space="preserve">At our latest episode of Eco-Pulse, we're shining the spotlight on @WasteToMusic, a revolutionary project transforming discarded materials into soulful melodies! </w:t>
        <w:br/>
        <w:br/>
        <w:t>Not just a creative endeavor, but a call to action for sustainability in the arts. Join the movement &amp; experience waste-to-tunes magic for yourself using #WasteToMusic &amp; sharing your eco-friendly endeavors with us!</w:t>
        <w:br/>
        <w:br/>
        <w:t xml:space="preserve">[Link to WasteToMusic's website or social media channels] </w:t>
        <w:br/>
        <w:br/>
        <w:t>Stay inspired, share your love for music &amp; the environment, &amp; join the eco-friendly revolution!</w:t>
        <w:br/>
        <w:br/>
        <w:t>Host @YourRadioHandle"</w:t>
        <w:br/>
        <w:br/>
        <w:t>(This script combines the key elements of the report and chat conversation about WasteToMusic, showcasing the project's innovative approach to music creation and emphasizing the importance of sustainability in the arts. The LinkedIn post aims to raise awareness about the project, encourage audience engagement, and invite interested parties to join the WasteToMusic movement.)</w:t>
      </w:r>
    </w:p>
    <w:p>
      <w:pPr>
        <w:pStyle w:val="Subtitle"/>
      </w:pPr>
      <w:r>
        <w:t>P-7. Organization email for request to do coaporation:</w:t>
      </w:r>
    </w:p>
    <w:p>
      <w:pPr/>
      <w:r>
        <w:t>Here's an email based on the provided context:</w:t>
        <w:br/>
        <w:br/>
        <w:t>Subject: Collaboration Opportunity: Waste-to-Music Initiative in Iran - "WasteToMusic"</w:t>
        <w:br/>
        <w:br/>
        <w:t>Dear [Organization's Representative],</w:t>
        <w:br/>
        <w:br/>
        <w:t>I hope this email finds you well. My name is [Your Name], and I am a radio scriptwriter with [Your Company/Organization]. I am reaching out to you in relation to our recent research project on "WasteToMusic: Transforming Trash into Tunes in Iran." As a passionate advocate for sustainable development, we believe that our initiative aligns with your organization's mission to promote innovative solutions for waste management.</w:t>
        <w:br/>
        <w:br/>
        <w:t>Our project focuses on exploring the potential of transforming waste into music in Iran. This unique approach not only reduces waste but also fosters creativity and community engagement. Our research reveals that music has the power to bring people together and promote social change. We are excited about the possibility of collaborating with your organization to bring this vision to life.</w:t>
        <w:br/>
        <w:br/>
        <w:t>For those interested in learning more, I have attached a comprehensive report detailing our findings and research process. Additionally, I have included links to our social media profiles on LinkedIn, Twitter, Instagram, and Medium, where you can find more information about our project.</w:t>
        <w:br/>
        <w:br/>
        <w:t>Some key highlights from our report include:</w:t>
        <w:br/>
        <w:br/>
        <w:t>- [Insert key findings or statistics]</w:t>
        <w:br/>
        <w:t>- [Insert success stories or case studies]</w:t>
        <w:br/>
        <w:t>- [Insert innovative solutions or recommendations]</w:t>
        <w:br/>
        <w:br/>
        <w:t>As a potential collaborator, we envision the following opportunities:</w:t>
        <w:br/>
        <w:br/>
        <w:t>- Co-organizing workshops and events to promote the waste-to-music initiative</w:t>
        <w:br/>
        <w:t>- Collaborating on music production, using recycled materials</w:t>
        <w:br/>
        <w:t>- Developing educational programs to raise awareness about waste management and the importance of music in social change</w:t>
        <w:br/>
        <w:br/>
        <w:t>If you are interested in exploring these opportunities further, I would be delighted to schedule a call to discuss this proposal in more detail.</w:t>
        <w:br/>
        <w:br/>
        <w:t>Please do not hesitate to contact me if you require any additional information or if you would like to schedule a meeting. I look forward to the possibility of working together to make a positive impact in Iran.</w:t>
        <w:br/>
        <w:br/>
        <w:t>Best regards,</w:t>
        <w:br/>
        <w:br/>
        <w:t>[Your Name]</w:t>
        <w:br/>
        <w:t>Radio Scriptwriter, [Your Company/Organization]</w:t>
        <w:br/>
        <w:br/>
        <w:t>Attachments:</w:t>
        <w:br/>
        <w:t>- WasteToMusic Report</w:t>
        <w:br/>
        <w:t>- LinkedIn</w:t>
        <w:br/>
        <w:t>- Twitter</w:t>
        <w:br/>
        <w:t>- Instagram</w:t>
        <w:br/>
        <w:t>- Medium</w:t>
        <w:br/>
        <w:t>- WasteToMusic PDF Report</w:t>
      </w:r>
    </w:p>
    <w:p>
      <w:pPr>
        <w:pStyle w:val="Subtitle"/>
      </w:pPr>
      <w:r>
        <w:t>Section_Candidate 1-1: Reports on various topics, Seeking Collaboration</w:t>
      </w:r>
    </w:p>
    <w:p>
      <w:pPr/>
      <w:r>
        <w:t>Based on the provided context, I've curated three potential organizations and initiatives that align with the WasteToMusic concept in Iran, specifically focusing on Environmental Sustainability and Music Education:</w:t>
        <w:br/>
        <w:br/>
        <w:t xml:space="preserve">1. </w:t>
      </w:r>
      <w:r>
        <w:rPr>
          <w:b/>
        </w:rPr>
        <w:t>The Earth Institute</w:t>
      </w:r>
      <w:r>
        <w:t>: With a global presence, The Earth Institute (TEI) in Columbia University, New York, focuses on environmental issues, sustainability, and community development. Their regional offices and partnerships may align with your goals in Iran. TEI's collaborative approach to addressing societal challenges could complement your innovative education and performance programs.</w:t>
        <w:br/>
        <w:br/>
        <w:t xml:space="preserve">2. </w:t>
      </w:r>
      <w:r>
        <w:rPr>
          <w:b/>
        </w:rPr>
        <w:t>The Iran Environmental Organization (IEO)</w:t>
      </w:r>
      <w:r>
        <w:t>: As the primary national environmental organization in Iran, the IEO aims to promote ecological education, sustainable development, and environmental protection. Collaborating with the IEO could lead to opportunities for sustainable music and art initiatives, educational workshops, and large-scale environmental campaigns.</w:t>
        <w:br/>
        <w:br/>
        <w:t xml:space="preserve">3. </w:t>
      </w:r>
      <w:r>
        <w:rPr>
          <w:b/>
        </w:rPr>
        <w:t>The UNESCO Institute for Action Against Poverty (UNICEF IAP)</w:t>
      </w:r>
      <w:r>
        <w:t>: While primarily focused on poverty reduction and social development, UNICEF IAP has programs promoting environmental education, innovation, and community engagement. Their expertise in grassroots initiatives could be matched with WasteToMusic's emphasis on community-driven projects, workshops, and music performances featuring recycled materials.</w:t>
        <w:br/>
        <w:br/>
        <w:t>Some potential initiatives that might be of interest for collaboration are:</w:t>
        <w:br/>
        <w:br/>
        <w:t xml:space="preserve">*   </w:t>
      </w:r>
      <w:r>
        <w:rPr>
          <w:b/>
        </w:rPr>
        <w:t>School music and arts programs</w:t>
      </w:r>
      <w:r>
        <w:t xml:space="preserve"> integrating environmental and sustainability themes to promote eco-awareness among children.</w:t>
        <w:br/>
        <w:t xml:space="preserve">*   </w:t>
      </w:r>
      <w:r>
        <w:rPr>
          <w:b/>
        </w:rPr>
        <w:t>Community music festival events</w:t>
      </w:r>
      <w:r>
        <w:t xml:space="preserve"> promoting waste reduction and reuse through environmental music workshops.</w:t>
        <w:br/>
        <w:t xml:space="preserve">*   </w:t>
      </w:r>
      <w:r>
        <w:rPr>
          <w:b/>
        </w:rPr>
        <w:t>Supporting local artists</w:t>
      </w:r>
      <w:r>
        <w:t xml:space="preserve"> who create music and art from recycled materials, fostering their creative narratives while encouraging the public to adopt eco-friendly practices.</w:t>
      </w:r>
    </w:p>
    <w:p>
      <w:pPr>
        <w:pStyle w:val="Subtitle"/>
      </w:pPr>
      <w:r>
        <w:t>Section_Candidate 1-1: Seeking recommendations for organizations.</w:t>
      </w:r>
    </w:p>
    <w:p>
      <w:pPr/>
      <w:r>
        <w:t>Based on the provided context, I can help with generating answers to potential questions related to the collaboration proposal.</w:t>
        <w:br/>
        <w:br/>
        <w:t>Here are a few examples:</w:t>
        <w:br/>
        <w:br/>
        <w:t>Q: What inspired you to propose collaboration with our organization?</w:t>
        <w:br/>
        <w:t>A: We were impressed by your organization's commitment to Environmental Sustainability and Music Education, and our report highlights the potential for collaboration to drive positive change in the field of WasteToMusic.</w:t>
        <w:br/>
        <w:br/>
        <w:t>Q: What specific actions did our report propose for collaboration?</w:t>
        <w:br/>
        <w:t>A: Our report suggests organizing workshops and performances using recycled materials as a primary strategy for collaboration. We believe this can have a significant impact on promoting environmental awareness and sustainability through music education.</w:t>
        <w:br/>
        <w:br/>
        <w:t>Q: Why did you choose to reach out to our organization for collaboration?</w:t>
        <w:br/>
        <w:t>A: We wanted to partner with an esteemed organization like yours that shares our vision for transforming waste into opportunities, such as music education and environmental sustainability.</w:t>
        <w:br/>
        <w:br/>
        <w:t>Q: What potential benefits do you envision from a collaboration between our organizations?</w:t>
        <w:br/>
        <w:t>A: We believe a collaboration between our organizations could lead to the development of a unique music education program that promotes environmental awareness and sustainability, providing a platform for talented artists to showcase their work while contributing to the community's well-being.</w:t>
        <w:br/>
        <w:br/>
        <w:t>These questions can guide further discussions to explore potential collaborations and develop mutually beneficial strategies.</w:t>
      </w:r>
    </w:p>
    <w:p>
      <w:pPr>
        <w:pStyle w:val="Subtitle"/>
      </w:pPr>
      <w:r>
        <w:t>Section_Candidate 1-2: Email 1 to Organization 1 seeking collaboration.</w:t>
      </w:r>
    </w:p>
    <w:p>
      <w:pPr/>
      <w:r>
        <w:t>Based on the provided business proposal context, it seems like the sender is reaching out to an organization to discuss potential collaboration opportunities for implementing the WasteToMusic project in Iran. Here's a possible response:</w:t>
        <w:br/>
        <w:br/>
        <w:t>Dear [Sender's Name],</w:t>
        <w:br/>
        <w:br/>
        <w:t>Thank you for considering our organization for potential collaboration on the WasteToMusic project. We appreciate your interest in our environmental sustainability initiatives and music programs. Our team is always open to exploring new partnerships that can help amplify our impact.</w:t>
        <w:br/>
        <w:br/>
        <w:t>We would be delighted to schedule a conversation or meeting to discuss the report you provided and explore ways our organization can contribute to the project. Could you please provide more details on your proposed synergies and how you envision the collaboration unfolding?</w:t>
        <w:br/>
        <w:br/>
        <w:t>We look forward to hearing from you soon.</w:t>
        <w:br/>
        <w:br/>
        <w:t>Best regards,</w:t>
        <w:br/>
        <w:t>[Recipient's Name]</w:t>
        <w:br/>
        <w:t>[Recipient's Title]</w:t>
        <w:br/>
        <w:t>[Recipient's Organization]</w:t>
      </w:r>
    </w:p>
    <w:p>
      <w:pPr>
        <w:pStyle w:val="Subtitle"/>
      </w:pPr>
      <w:r>
        <w:t>Section_Candidate 1-3: Email 2 to Organization 2 seeking collaboration.</w:t>
      </w:r>
    </w:p>
    <w:p>
      <w:pPr/>
      <w:r>
        <w:t>Based on the provided context, it appears that the user is proposing a collaboration with an organization in Iran, focused on a project called WasteToMusic, which aims to transform trash into music. The project involves workshops and performances using recycled materials, with the goal of promoting environmental sustainability and music education.</w:t>
        <w:br/>
        <w:br/>
        <w:t>The tone of the email suggests that the user is looking for potential partners to further the project, and is reaching out to an organization "sharing our vision" to explore opportunities for collaboration. The user invites the organization to discuss and possibly meet to explore synergies.</w:t>
        <w:br/>
        <w:br/>
        <w:t>It seems that the user is inquiring as to whether the organization is interested in exploring this collaboration, and possibly setting up a meeting or discussion to further discuss potential opportunities for working together.</w:t>
      </w:r>
    </w:p>
    <w:p>
      <w:pPr>
        <w:pStyle w:val="Subtitle"/>
      </w:pPr>
      <w:r>
        <w:t>Section_Candidate 1-4: Email 3 to Organization 3 seeking collaboration.</w:t>
      </w:r>
    </w:p>
    <w:p>
      <w:pPr/>
      <w:r>
        <w:t>Based on the provided context, here is a potential business proposal:</w:t>
        <w:br/>
        <w:br/>
      </w:r>
      <w:r>
        <w:rPr>
          <w:b/>
        </w:rPr>
        <w:t>Proposal Title:</w:t>
      </w:r>
      <w:r>
        <w:t xml:space="preserve"> Collaboration for Sustainable Music Education through Waste Management</w:t>
        <w:br/>
        <w:br/>
      </w:r>
      <w:r>
        <w:rPr>
          <w:b/>
        </w:rPr>
        <w:t>Executive Summary:</w:t>
      </w:r>
      <w:r>
        <w:br/>
        <w:t>[Your Company Name] is excited to explore a collaboration with [Organization 1] to bring the innovative "WasteToMusic" concept to the Iranian market. We believe that our research-based approach and your organization's expertise in education and sustainability can empower the community to adopt a circular economy model, promoting environmental conservation and cultural exchange.</w:t>
        <w:br/>
        <w:br/>
      </w:r>
      <w:r>
        <w:rPr>
          <w:b/>
        </w:rPr>
        <w:t>Objectives:</w:t>
      </w:r>
      <w:r>
        <w:br/>
        <w:br/>
        <w:t>1. Organize a series of workshops and performances using recycled materials to raise awareness about the importance of waste management and the potential of music as a tool for social change.</w:t>
        <w:br/>
        <w:t>2. Develop a comprehensive guide outlining best practices for integrating waste management into music education, compiled by experts from [Organization 1].</w:t>
        <w:br/>
        <w:t>3. Establish partnerships with local organizations to amplify the impact of the initiative and promote sustainable music education in Iran.</w:t>
        <w:br/>
        <w:br/>
      </w:r>
      <w:r>
        <w:rPr>
          <w:b/>
        </w:rPr>
        <w:t>Scope of Collaboration:</w:t>
      </w:r>
      <w:r>
        <w:br/>
        <w:br/>
        <w:t>* Conduct workshops and performances using recycled materials, promoting the "WasteToMusic" concept</w:t>
        <w:br/>
        <w:t>* Develop a comprehensive guide on integrating waste management into music education</w:t>
        <w:br/>
        <w:t>* Establish partnerships with local organizations to maximize impact and reach</w:t>
        <w:br/>
        <w:t>* Utilize the expertise of [Organization 1] in education and sustainability to inform our approach</w:t>
        <w:br/>
        <w:br/>
      </w:r>
      <w:r>
        <w:rPr>
          <w:b/>
        </w:rPr>
        <w:t>Timeline:</w:t>
      </w:r>
      <w:r>
        <w:br/>
        <w:br/>
        <w:t>* Month 1-3: Conduct research and planning for the collaboration</w:t>
        <w:br/>
        <w:t>* Month 4-6: Organize workshops and performances using recycled materials</w:t>
        <w:br/>
        <w:t>* Month 7-9: Develop the comprehensive guide and establish partnerships with local organizations</w:t>
        <w:br/>
        <w:t>* Month 10: Evaluate the success of the collaboration and plan for future initiatives</w:t>
        <w:br/>
        <w:br/>
      </w:r>
      <w:r>
        <w:rPr>
          <w:b/>
        </w:rPr>
        <w:t>Deliverables:</w:t>
      </w:r>
      <w:r>
        <w:br/>
        <w:br/>
        <w:t>* A comprehensive guide to integrating waste management into music education</w:t>
        <w:br/>
        <w:t>* A report documenting the success of the collaboration and best practices</w:t>
        <w:br/>
        <w:t>* A series of workshops and performances using recycled materials</w:t>
        <w:br/>
        <w:br/>
      </w:r>
      <w:r>
        <w:rPr>
          <w:b/>
        </w:rPr>
        <w:t>Budget:</w:t>
      </w:r>
      <w:r>
        <w:br/>
        <w:br/>
        <w:t>We estimate the cost of the collaboration to be [$X], which will cover the costs of workshops, performances, guide development, and partnership establishment.</w:t>
        <w:br/>
        <w:br/>
      </w:r>
      <w:r>
        <w:rPr>
          <w:b/>
        </w:rPr>
        <w:t>Conclusion:</w:t>
      </w:r>
      <w:r>
        <w:br/>
        <w:t>We believe that this collaboration has the potential to make a significant impact on sustainable music education in Iran. We look forward to the opportunity to work together and create a positive change in the lives of individuals, communities, and the environment.</w:t>
        <w:br/>
        <w:br/>
        <w:t>Please sign and return a copy of this proposal to indicate your acceptance of the outlined collaboration.</w:t>
      </w:r>
    </w:p>
    <w:p>
      <w:pPr>
        <w:pStyle w:val="Subtitle"/>
      </w:pPr>
      <w:r>
        <w:t>Section_Candidate 1-5: LinkedIn Post 1 announcing collaboration with Organization 1.</w:t>
      </w:r>
    </w:p>
    <w:p>
      <w:pPr/>
      <w:r>
        <w:t>Based on the provided context, I've identified potential collaborators for WasteToMusic: Transforming Trash into Tunes in Iran, aligned with the Environmental Sustainability and Music Education domain. Here are three organizations or initiatives that may be interested in partnering:</w:t>
        <w:br/>
        <w:br/>
        <w:t xml:space="preserve">1. </w:t>
      </w:r>
      <w:r>
        <w:rPr>
          <w:b/>
        </w:rPr>
        <w:t>Iran's Ministry of Environment</w:t>
      </w:r>
      <w:r>
        <w:t>: As the government agency responsible for environmental protection and conservation, the Ministry of Environment could be a natural partner for WasteToMusic. Together, you could develop a comprehensive plan to promote recycling and waste management practices, using music education as a motivational tool.</w:t>
        <w:br/>
        <w:br/>
        <w:t xml:space="preserve">2. </w:t>
      </w:r>
      <w:r>
        <w:rPr>
          <w:b/>
        </w:rPr>
        <w:t>The Tehran Institute for Eco-Culture Development</w:t>
      </w:r>
      <w:r>
        <w:t>: This non-profit organization focuses on environmental and cultural exchange programs in Iran. Partnering with them could strengthen your mission by incorporating cultural exchange programs, educational workshops, and community outreach initiatives to promote sustainable living and music appreciation.</w:t>
        <w:br/>
        <w:br/>
        <w:t xml:space="preserve">3. </w:t>
      </w:r>
      <w:r>
        <w:rPr>
          <w:b/>
        </w:rPr>
        <w:t>Local music schools and educational institutions in Iran</w:t>
      </w:r>
      <w:r>
        <w:t>: Organizations that value music education could be potential partners in promoting music as a way to raise awareness about environmental issues and encourage young generations to adopt sustainable practices. By partnering with music schools, you could create music programs that highlight the importance of waste management and recycling.</w:t>
        <w:br/>
        <w:br/>
        <w:t>As for potential financial support, consider reaching out to organizations that focus on:</w:t>
        <w:br/>
        <w:br/>
        <w:t>- Environmental grants and funding, such as the Global Environment Facility (GEF) or the Environmental Protection Agency (EPA)</w:t>
        <w:br/>
        <w:t>- Music education initiatives, like the Save the Children's Music Education Program</w:t>
        <w:br/>
        <w:t>- Iranian government-funded programs supporting non-profit organizations with social and environmental impacts</w:t>
      </w:r>
    </w:p>
    <w:p>
      <w:pPr>
        <w:pStyle w:val="Subtitle"/>
      </w:pPr>
      <w:r>
        <w:t>Collaboration sought for domain-specific topic. Support welcomed.</w:t>
      </w:r>
    </w:p>
    <w:p>
      <w:pPr/>
      <w:r>
        <w:t>Based on the provided context, here's a potential answer to the user's question (if any):</w:t>
        <w:br/>
        <w:br/>
      </w:r>
      <w:r>
        <w:rPr>
          <w:b/>
        </w:rPr>
        <w:t>Question:</w:t>
      </w:r>
      <w:r>
        <w:t xml:space="preserve"> What type of organizations might be interested in collaborating on WasteToMusic: Transforming Trash into Tunes in Iran?</w:t>
        <w:br/>
        <w:br/>
      </w:r>
      <w:r>
        <w:rPr>
          <w:b/>
        </w:rPr>
        <w:t>Answer:</w:t>
      </w:r>
      <w:r>
        <w:t xml:space="preserve"> Based on your study's goals and objectives, potential collaborating organizations could be:</w:t>
        <w:br/>
        <w:br/>
        <w:t>1. Environmental organizations focused on sustainable waste management and recycling, such as the Shahid Sarkhafi Iran Environmental Protected Area.</w:t>
        <w:br/>
        <w:t>2. Music and arts institutions, such as the Iran National Academy of Music, that could provide expertise on music education and performance.</w:t>
        <w:br/>
        <w:t>3. Education and cultural centers that prioritize environmental sustainability and creative activities.</w:t>
        <w:br/>
        <w:t>4. Government organizations responsible for environmental affairs and music promotion, such as the Ministry of Culture and Islamic Guidance or the Ministry of Science, Research, and Technology in Iran.</w:t>
        <w:br/>
        <w:t>5. Non-profit organizations focused on promoting environmental awareness and community engagement, like the Zanoun Cultural and Environmental Center.</w:t>
        <w:br/>
        <w:br/>
      </w:r>
      <w:r>
        <w:rPr>
          <w:b/>
        </w:rPr>
        <w:t>Possible areas for collaboration:</w:t>
      </w:r>
      <w:r>
        <w:t xml:space="preserve"> </w:t>
        <w:br/>
        <w:br/>
        <w:t>- Organizing workshops and performances using recycled materials</w:t>
        <w:br/>
        <w:t>- Collaboration on music composition and production</w:t>
        <w:br/>
        <w:t>- Community outreach and education on environmental sustainability and waste management</w:t>
        <w:br/>
        <w:t>- Financial support and resources for implementing the project</w:t>
        <w:br/>
        <w:br/>
        <w:t>Keep in mind that this is just an initial assessment, and further research is necessary to identify the most suitable organizations and opportunities for collaboration and financial support.</w:t>
      </w:r>
    </w:p>
    <w:p>
      <w:pPr>
        <w:pStyle w:val="Subtitle"/>
      </w:pPr>
      <w:r>
        <w:t>Your domain expertise valued. Open to discussions.</w:t>
      </w:r>
    </w:p>
    <w:p>
      <w:pPr/>
      <w:r>
        <w:t>Based on the given context, the user's question is not explicitly stated. However, I'll attempt to infer and suggest potential answers.</w:t>
        <w:br/>
        <w:br/>
        <w:t>Some possible questions could be:</w:t>
        <w:br/>
        <w:br/>
        <w:t>1. Who are potential collaborators that can help with WasteToMusic: Transforming Trash into Tunes in Iran?</w:t>
        <w:br/>
        <w:t>2. How can the organization assist in finding potential collaborators or providing insights on the subject?</w:t>
        <w:br/>
        <w:t>3. What specific financial support is being sought from the organization?</w:t>
        <w:br/>
        <w:t>4. How can the collaboration and financial support benefit the WasteToMusic project?</w:t>
        <w:br/>
        <w:br/>
        <w:t>Answering these questions, here are some suggestions:</w:t>
        <w:br/>
        <w:br/>
        <w:t>1. Potential collaborators to consider could be organizations involved in:</w:t>
        <w:br/>
        <w:br/>
        <w:t>- Environmental sustainability initiatives</w:t>
        <w:br/>
        <w:t>- Music education programs</w:t>
        <w:br/>
        <w:t>- Waste management and recycling projects</w:t>
        <w:br/>
        <w:t>- Music therapy programs</w:t>
        <w:br/>
        <w:t>- Artistic and cultural organizations</w:t>
        <w:br/>
        <w:br/>
        <w:t>2. Recommendations on potential collaborators could come from:</w:t>
        <w:br/>
        <w:br/>
        <w:t>- Networking with peers and experts in the environmental sustainability and music education fields</w:t>
        <w:br/>
        <w:t>- Researching organizations that have successful collaborations or partnerships in similar areas</w:t>
        <w:br/>
        <w:t>- Utilizing online platforms and databases to find relevant organizations</w:t>
        <w:br/>
        <w:br/>
        <w:t>3. Specific financial support could come in the form of:</w:t>
        <w:br/>
        <w:br/>
        <w:t>- Grants for project development or implementation</w:t>
        <w:br/>
        <w:t>- Funding for research and development of the WasteToMusic technology</w:t>
        <w:br/>
        <w:t>- Donations for the purchase of necessary equipment or materials</w:t>
        <w:br/>
        <w:t>- In-kind donations or services from like-minded organizations</w:t>
      </w:r>
    </w:p>
    <w:p>
      <w:pPr>
        <w:pStyle w:val="Subtitle"/>
      </w:pPr>
      <w:r>
        <w:t>Involvement enhances research. Financial support offered.</w:t>
      </w:r>
    </w:p>
    <w:p>
      <w:pPr/>
      <w:r>
        <w:t>Based on the context, I'll generate an effective proposal for collaboration and financial support. Here's a potential response:</w:t>
        <w:br/>
        <w:br/>
        <w:t>Dear [Recipient's Name],</w:t>
        <w:br/>
        <w:br/>
        <w:t>Thank you for your notification and the opportunity to collaborate with organizations aligning with the WasteToMusic project in Iran.</w:t>
        <w:br/>
        <w:br/>
        <w:t>After conducting research, I highly recommend considering the following organizations for potential collaboration:</w:t>
        <w:br/>
        <w:br/>
        <w:t>1. Iran's Ministry of Environment and Sustainable Development, due to its emphasis on waste management and environmental conservation.</w:t>
        <w:br/>
        <w:t>2. Zanjan University's Waste Management and Pollution Control Research Center, which focuses on innovative waste management solutions in Iran.</w:t>
        <w:br/>
        <w:t>3. The Iran Environmental Protection Agency (IEPA), responsible for promoting environmental conservation and responsible waste disposal practices.</w:t>
        <w:br/>
        <w:br/>
        <w:t>Regarding financial support, our project costs include:</w:t>
        <w:br/>
        <w:br/>
        <w:t>* Research and development expenses</w:t>
        <w:br/>
        <w:t>* Travel and accommodation for collaboration and workshops</w:t>
        <w:br/>
        <w:t>* Equipment and materials for data collection and sound recording</w:t>
        <w:br/>
        <w:br/>
        <w:t>We estimate the total cost to be [$X], which would be divided between [Organization's Name], the WasteToMusic team, and collaborators from Iran.</w:t>
        <w:br/>
        <w:br/>
        <w:t>Together, our collaborative efforts can:</w:t>
        <w:br/>
        <w:br/>
        <w:t>* Promote innovative waste-to-energy solutions in Iran</w:t>
        <w:br/>
        <w:t>* Enhance environmental awareness and education</w:t>
        <w:br/>
        <w:t>* Develop a local music platform showcasing Iranian talent</w:t>
        <w:br/>
        <w:br/>
        <w:t>If your organization is interested in participating in this project, we would be delighted to discuss the details and tailor a proposal according to your organization's interests and capabilities.</w:t>
        <w:br/>
        <w:br/>
        <w:t>Please do not hesitate to contact me at [Your Contact Information] to schedule a meeting and further explore the potential of the WasteToMusic project in collaboration with your esteemed organization.</w:t>
        <w:br/>
        <w:br/>
        <w:t>Best regards,</w:t>
        <w:br/>
        <w:t>[Your Name]</w:t>
        <w:br/>
        <w:t>[Your Position]</w:t>
        <w:br/>
        <w:t>[Your Contact Information]</w:t>
      </w:r>
    </w:p>
    <w:p>
      <w:pPr>
        <w:pStyle w:val="Subtitle"/>
      </w:pPr>
      <w:r>
        <w:t>Open to financial support and insights.</w:t>
      </w:r>
    </w:p>
    <w:p>
      <w:pPr/>
      <w:r>
        <w:t>Congratulations to the user on seeking collaboration and financial support. Based on the context of the LinkedIn post, here's a potential business proposal:</w:t>
        <w:br/>
        <w:br/>
      </w:r>
      <w:r>
        <w:rPr>
          <w:b/>
        </w:rPr>
        <w:t>Project Title:</w:t>
      </w:r>
      <w:r>
        <w:t xml:space="preserve"> WasteToMusic: Transforming Trash into Tunes in Iran (Collaborative Research Initiative)</w:t>
        <w:br/>
        <w:br/>
      </w:r>
      <w:r>
        <w:rPr>
          <w:b/>
        </w:rPr>
        <w:t>Executive Summary:</w:t>
      </w:r>
      <w:r>
        <w:br/>
        <w:br/>
        <w:t>We propose a collaborative research initiative with [Organization 1] to explore the transformative potential of turning household waste into music in Iran. This project aims to harness the creative power of music to promote environmental awareness, reduce waste, and support local artists.</w:t>
        <w:br/>
        <w:br/>
      </w:r>
      <w:r>
        <w:rPr>
          <w:b/>
        </w:rPr>
        <w:t>Objectives:</w:t>
      </w:r>
      <w:r>
        <w:br/>
        <w:br/>
        <w:t>1. Conduct preliminary research on the existing music education system, waste management practices, and creative industries in Iran.</w:t>
        <w:br/>
        <w:t>2. Develop a comprehensive plan to establish a sustainable music composition program using waste as a primary material.</w:t>
        <w:br/>
        <w:t>3. Collaborate with [Organization 1] to secure financial support and access to necessary resources.</w:t>
        <w:br/>
        <w:t>4. Establish a robust framework for implementing and scaling the music composition program across various communities in Iran.</w:t>
        <w:br/>
        <w:br/>
      </w:r>
      <w:r>
        <w:rPr>
          <w:b/>
        </w:rPr>
        <w:t>Timeline:</w:t>
      </w:r>
      <w:r>
        <w:br/>
        <w:br/>
        <w:t>* Months 1-3: Literature review, feasibility study, and stakeholder engagement.</w:t>
        <w:br/>
        <w:t>* Months 4-6: Establish partnerships with local organizations, artists, and community groups.</w:t>
        <w:br/>
        <w:t>* Months 7-12: Develop a prototype music composition program and conduct workshops.</w:t>
        <w:br/>
        <w:br/>
      </w:r>
      <w:r>
        <w:rPr>
          <w:b/>
        </w:rPr>
        <w:t>Budget:</w:t>
      </w:r>
      <w:r>
        <w:br/>
        <w:br/>
        <w:t>We request [Organization 1] support for the following budgetary allocations:</w:t>
        <w:br/>
        <w:br/>
        <w:t>* Research and development: $100,000</w:t>
        <w:br/>
        <w:t>* Artist and community engagement: $50,000</w:t>
        <w:br/>
        <w:t>* Infrastructure and logistics: $30,000</w:t>
        <w:br/>
        <w:t>* Marketing and outreach: $20,000</w:t>
        <w:br/>
        <w:br/>
        <w:t>Total project budget: $200,000</w:t>
        <w:br/>
        <w:br/>
      </w:r>
      <w:r>
        <w:rPr>
          <w:b/>
        </w:rPr>
        <w:t xml:space="preserve"> expected outcomes:</w:t>
      </w:r>
      <w:r>
        <w:br/>
        <w:br/>
        <w:t>* Development of a comprehensive music composition program empowering local artists and communities.</w:t>
        <w:br/>
        <w:t>* Reduction of waste and increase in community awareness about the importance of sustainable waste management.</w:t>
        <w:br/>
        <w:t>* Establishment of a unique marketable product using waste as a raw material, generating revenue and promoting job creation.</w:t>
        <w:br/>
        <w:br/>
      </w:r>
      <w:r>
        <w:rPr>
          <w:b/>
        </w:rPr>
        <w:t>Evaluation Criteria:</w:t>
      </w:r>
      <w:r>
        <w:br/>
        <w:br/>
        <w:t>We will evaluate the project's success based on the following criteria:</w:t>
        <w:br/>
        <w:br/>
        <w:t>* Number of participants engaged in the music composition program.</w:t>
        <w:br/>
        <w:t>* Reduction in waste generation and increase in community awareness.</w:t>
        <w:br/>
        <w:t>* Quality of the final product (music composition) and its commercial viability.</w:t>
        <w:br/>
        <w:br/>
      </w:r>
      <w:r>
        <w:rPr>
          <w:b/>
        </w:rPr>
        <w:t>Conclusion:</w:t>
      </w:r>
      <w:r>
        <w:br/>
        <w:br/>
        <w:t>We believe that this collaborative research initiative will not only promote a positive environmental change but also stimulate creative industries, community engagement, and local economic growth. We look forward to the opportunity to work with [Organization 1] to bring this vision to life.</w:t>
      </w:r>
    </w:p>
    <w:p>
      <w:pPr>
        <w:pStyle w:val="Subtitle"/>
      </w:pPr>
      <w:r>
        <w:t>Excited for collaboration. Engaged and ready.</w:t>
      </w:r>
    </w:p>
    <w:p>
      <w:pPr/>
      <w:r>
        <w:t>One significant challenge faced by the WasteToMusic project and the Star Exchange forum in general is the collection and processing of various forms of waste materials in Iran. According to secondary sources, Iran faces significant waste management issues due to its rapid urbanization and economic growth. The country's lack of adequate waste facilities and inefficient recycling systems contribute to its plastic waste crisis. In this context, WasteToMusic's innovative approach to transforming discarded materials into music raises questions about the feasibility and scalability of the project.</w:t>
        <w:br/>
        <w:br/>
        <w:t xml:space="preserve">Primary sources suggest that in Iran, the absence of standardization and regulations governing waste collection and management hinders the program's ability to systematically address waste. Additionally, waste management infrastructure is mainly run by local municipalities, which often lack the resources and knowledge to effectively manage and process various types of waste. Given the complexity of addressing these challenges and engaging the local community, WasteToMusic must develop strategies to collaborate with local stakeholders, build awareness, and adapt its approach to addressing Iran's unique waste management issues. </w:t>
        <w:br/>
        <w:br/>
        <w:t>Further research could also delve into the potential impact of WasteToMusic on Iran's social and environmental context. For instance, does the project contribute to reducing the volume of waste in landfills, or does it provide new market opportunities for discarded materials? Moreover, how might the WasteToMusic initiative impact the livelihoods of local communities engaged in waste management and recycling activities? Addressing these questions would provide valuable insights into the practical implications of the project and its potential to make a meaningful contribution to sustainability in the arts.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