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روانشناسی 7 گام برای: ریتم های هارمونی بازیافتی: پروژه WasteToMusic ایران به هنر و فرهنگ دوستدار محیط زیست قدرت می بخشد.</w:t>
      </w:r>
    </w:p>
    <w:p>
      <w:pPr/>
      <w:r/>
    </w:p>
    <w:p>
      <w:pPr xmlns:w="http://schemas.openxmlformats.org/wordprocessingml/2006/main">
        <w:pStyle w:val="Subtitle"/>
      </w:pPr>
      <w:r xmlns:w="http://schemas.openxmlformats.org/wordprocessingml/2006/main">
        <w:t xml:space="preserve">1. مشکل در رابطه مرتبط با موضوع را شناسایی کنید.</w:t>
      </w:r>
    </w:p>
    <w:p>
      <w:pPr xmlns:w="http://schemas.openxmlformats.org/wordprocessingml/2006/main"/>
      <w:r xmlns:w="http://schemas.openxmlformats.org/wordprocessingml/2006/main">
        <w:t xml:space="preserve">در اینجا برخی از مشکلات احتمالی که ممکن است با رابطه WasteToMusic و جامعه در ایران مرتبط باشد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موانع اقتصادی </w:t>
      </w:r>
      <w:r xmlns:w="http://schemas.openxmlformats.org/wordprocessingml/2006/main">
        <w:t xml:space="preserve">: تولید موسیقی از مواد زائد ممکن است نیاز به سرمایه گذاری های مالی قابل توجهی داشته باشد که می تواند مانعی برای شتاب گرفتن پروژه باشد. ثبات حصول اطمینان از دسترسی به منابع و حمایت ها می تواند یک چالش باشد، به ویژه با توجه به شرایط اقتصادی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چالش‌های لجستیکی </w:t>
      </w:r>
      <w:r xmlns:w="http://schemas.openxmlformats.org/wordprocessingml/2006/main">
        <w:t xml:space="preserve">: جمع‌آوری، پردازش و تبدیل زباله به مواد برای تولید موسیقی می‌تواند فرآیندی کار فشرده و زمان‌بر باشد. این ممکن است به مقدار قابل توجهی از منابع، کار دستی و زیرساخت نیاز داشته باشد که می تواند جوامع محلی را تحت فشار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عدم آگاهی و آموزش </w:t>
      </w:r>
      <w:r xmlns:w="http://schemas.openxmlformats.org/wordprocessingml/2006/main">
        <w:t xml:space="preserve">: برخی از اعضای جامعه ممکن است از اهداف پروژه آگاه نباشند یا پتانسیل خلاقانه مواد زائد را درک نکنند. این عدم آگاهی می تواند منجر به شک و تردید شود و مانع موفقیت پروژه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مسائل نظارتی </w:t>
      </w:r>
      <w:r xmlns:w="http://schemas.openxmlformats.org/wordprocessingml/2006/main">
        <w:t xml:space="preserve">: در برخی از نقاط ایران، ممکن است قوانین یا مقرراتی وجود داشته باشد که استفاده از برخی مواد از جمله زباله های دور ریخته شده را به عنوان مواد اولیه تولید موسیقی محدود می کند. پیمایش این مقررات می تواند پیچیده و زمان بر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حساسیت و پذیرش فرهنگی </w:t>
      </w:r>
      <w:r xmlns:w="http://schemas.openxmlformats.org/wordprocessingml/2006/main">
        <w:t xml:space="preserve">: برخی از اعضای جامعه ممکن است از ایده استفاده از مواد زائد برای اهداف خلاقانه استقبال نکنند. غلبه بر تابوهای فرهنگی و کسب مقبولیت می تواند یک چالش باشد، به خصوص اگر پروژه شامل استفاده از موادی باشد که مقدس یا ناپاک تلقی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مقیاس پذیری و پایداری </w:t>
      </w:r>
      <w:r xmlns:w="http://schemas.openxmlformats.org/wordprocessingml/2006/main">
        <w:t xml:space="preserve">: با رشد پروژه، اطمینان از پایدار ماندن و مقیاس پذیر بودن پروژه ضروری است. این ممکن است مستلزم توسعه فرآیندهای کارآمدتر برای جمع‌آوری، پردازش و تبدیل مواد زائد و همچنین ایجاد روابط با مقامات محلی و ذینفعان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مسائل اجتماعی مرتبط </w:t>
      </w:r>
      <w:r xmlns:w="http://schemas.openxmlformats.org/wordprocessingml/2006/main">
        <w:t xml:space="preserve">: پروژه WasteToMusic ممکن است برخی از مسائل اجتماعی مانند آلودگی، عدم مدیریت منابع، یا دفع ناکارآمد زباله را تشدید کند. پرداختن به این مسائل اجتماعی اساسی می تواند برای اطمینان از موفقیت بلندمدت پروژه ضروری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همکاری با هنرمندان محلی </w:t>
      </w:r>
      <w:r xmlns:w="http://schemas.openxmlformats.org/wordprocessingml/2006/main">
        <w:t xml:space="preserve">: برای اطمینان از موفقیت پروژه، WasteToMusic ممکن است نیاز به همکاری با هنرمندان و نوازندگان محلی داشته باشد که می توانند مواد زائد تبدیل شده را در موسیقی خود بگنجانند. این می تواند مستلزم ایجاد روابط با استعدادهای محلی و هدایت صحنه موسیقی محلی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پرداختن به این مشکلات، یک فیلمنامه‌نویس می‌تواند موضوعاتی مانند گسترش جامعه، پایداری محیط‌زیست، و نوآوری اجتماعی را برای ایجاد روایتی قانع‌کننده پیرامون پروژه WasteToMusic بگنجاند.</w:t>
      </w:r>
    </w:p>
    <w:p>
      <w:pPr xmlns:w="http://schemas.openxmlformats.org/wordprocessingml/2006/main">
        <w:pStyle w:val="Subtitle"/>
      </w:pPr>
      <w:r xmlns:w="http://schemas.openxmlformats.org/wordprocessingml/2006/main">
        <w:t xml:space="preserve">2. هدفی را که می خواهید با پرداختن به مشکل به آن برسید تعریف کنید.</w:t>
      </w:r>
    </w:p>
    <w:p>
      <w:pPr xmlns:w="http://schemas.openxmlformats.org/wordprocessingml/2006/main"/>
      <w:r xmlns:w="http://schemas.openxmlformats.org/wordprocessingml/2006/main">
        <w:t xml:space="preserve">در اینجا یک فیلمنامه رادیویی بالقوه برای کمپین «WasteToMusic»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«اسلام علیکم، به «ارتباط سبز» خوش آمدید، برنامه‌ای که جدیدترین ابتکارات پایداری و دوستدار محیط زیست در ایران را برای شما به ارمغان می‌آورد. امروز، ما» دوباره در مورد راه حلی خلاقانه برای کاهش ضایعات و ارتقای آگاهی زیست محیطی در جامعه ما صحبت می کنیم این طرز فکر ما را در مورد زباله ها تغییر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پس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"برای کسانی که ممکن است ندانند، WasteToMusic یک ابتکار منحصر به فرد است که زباله ها را به موسیقی تبدیل می کند. اما این همه چیز نیست؛ همچنین هدف آن آموزش مردم در مورد اهمیت کاهش، استفاده مجدد و بازیافت است. هدف ما این است. برای توانمندسازی جوامع محلی در ایران برای اتخاذ شیوه‌های پایدار و اقدام علیه آلودگی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[اثرات صوتی: شروع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"WasteToMusic با تبدیل زباله ها به موسیقی، مردم را تشویق می کند که زباله ها را منبع خلاقیت بدانند، نه فقط تهدیدی برای محیط ما. این کمپین نه تنها باعث افزایش آگاهی در مورد این موضوع می شود، بلکه همچنین WasteToMusic از طریق کارگاه‌های آموزشی، جلسات آموزشی و رویدادهای اجتماعی، مردم را تشویق می‌کند تا افراد را درگیر کند. سن و پیشینه در فرآیند ایجاد آینده ای پایدارتر."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به پخش ادامه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"WasteToMusic علاوه بر جنبه خلاقانه، تأثیر عملی بر محیط‌زیست نیز دارد. با کاهش میزان زباله‌های ارسالی به محل‌های دفن زباله، می‌توانیم انتشار گازهای گلخانه‌ای را کاهش دهیم و محیطی سالم‌تر را برای شهروندان خود ترویج کنیم. هدف ما الهام بخشیدن به یک جنبش پایدار است، جایی که هر فردی بتواند تغییری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بسته]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ما در ماموریت ما بپیوندید تا WasteToMusic را به موفقیت برسانیم. اخبار را پخش کنید، تجربیات خود را به اشتراک بگذارید، و بیایید با هم کار کنیم تا آینده ای سبزتر و پایدارتر برای همه ایجاد کنیم. برای اطلاعات بیشتر در مورد WasteToMusic، از وب سایت ما دیدن کنید. یا ما را در رسانه های اجتماعی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نهایی محو می شود]</w:t>
      </w:r>
    </w:p>
    <w:p>
      <w:pPr xmlns:w="http://schemas.openxmlformats.org/wordprocessingml/2006/main">
        <w:pStyle w:val="Subtitle"/>
      </w:pPr>
      <w:r xmlns:w="http://schemas.openxmlformats.org/wordprocessingml/2006/main">
        <w:t xml:space="preserve">3. تمام اطلاعات مرتبط در مورد مشکل را جمع آوری کنید.</w:t>
      </w:r>
    </w:p>
    <w:p>
      <w:pPr xmlns:w="http://schemas.openxmlformats.org/wordprocessingml/2006/main"/>
      <w:r xmlns:w="http://schemas.openxmlformats.org/wordprocessingml/2006/main">
        <w:t xml:space="preserve">چه موضوع جذابی در اینجا یک پیشنهاد جامع برای ابتکار WasteToMusic در ایران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مدیریت پسماند در ایران به دلیل رشد جمعیت، فقدان زیرساخت های مناسب دفع زباله و برنامه های ناکافی بازیافت با چالش های قابل توجهی روبرو است. فراوانی مواد دور ریخته شده در محل‌های دفن زباله و خیابان‌ها خطرات بالقوه‌ای برای محیط‌زیست، سلامت انسان و جمع‌آوری‌کننده‌های زباله ایجاد می‌کند. علاوه بر این، زباله در ایران به انتشار گازهای گلخانه ای، آلودگی و تغییرات آب و هوایی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کمک مدیریت پسماند به اقتصاد ایران: </w:t>
      </w:r>
      <w:r xmlns:w="http://schemas.openxmlformats.org/wordprocessingml/2006/main">
        <w:br xmlns:w="http://schemas.openxmlformats.org/wordprocessingml/2006/main"/>
      </w:r>
      <w:r xmlns:w="http://schemas.openxmlformats.org/wordprocessingml/2006/main">
        <w:t xml:space="preserve">بخش مدیریت پسماند ایران پیامدهای اقتصادی، اجتماعی و زیست محیطی قابل توجهی دارد. سالانه حدود 300 میلیارد تومان (حدود 10 میلیون تومان) کشور به دلیل مسائل مربوط به زباله ضرر می‌کند. علاوه بر این، ایجاد جریان‌های درآمدی جدید از طریق ایجاد موسیقی سازگار با محیط زیست می‌تواند به انتقال هزینه‌های مدیریت ضایعات به سمت ایجاد سود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کشف ابزارهای نوآورانه برای تبدیل مواد دور ریخته شده به ترکیبات ملودیک. </w:t>
      </w:r>
      <w:r xmlns:w="http://schemas.openxmlformats.org/wordprocessingml/2006/main">
        <w:br xmlns:w="http://schemas.openxmlformats.org/wordprocessingml/2006/main"/>
      </w:r>
      <w:r xmlns:w="http://schemas.openxmlformats.org/wordprocessingml/2006/main">
        <w:t xml:space="preserve">2. افزایش آگاهی در مورد پایداری و مدیریت پسماند در میان جمعیت ایران. </w:t>
      </w:r>
      <w:r xmlns:w="http://schemas.openxmlformats.org/wordprocessingml/2006/main">
        <w:br xmlns:w="http://schemas.openxmlformats.org/wordprocessingml/2006/main"/>
      </w:r>
      <w:r xmlns:w="http://schemas.openxmlformats.org/wordprocessingml/2006/main">
        <w:t xml:space="preserve">3. ایجاد ترکیبی منحصر به فرد از هنر و موسیقی که شیوه های دوستدار محیط زیست و تصمیم گیری آگاهانه محیطی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کنسرت‌های انتخاب‌شده با نمایش خلاقیت‌های تولید شده از مواد دور ریخته‌شده، مانند بطری‌های پلاستیکی دور ریخته‌شده، لوله‌های مقوایی، یا تکه‌های پارچه. </w:t>
      </w:r>
      <w:r xmlns:w="http://schemas.openxmlformats.org/wordprocessingml/2006/main">
        <w:br xmlns:w="http://schemas.openxmlformats.org/wordprocessingml/2006/main"/>
      </w:r>
      <w:r xmlns:w="http://schemas.openxmlformats.org/wordprocessingml/2006/main">
        <w:t xml:space="preserve">* برنامه های اطلاع رسانی جامعه با هدف تشویق افراد به مشارکت در ایجاد و اجرای موسیقی از مواد زائد. </w:t>
      </w:r>
      <w:r xmlns:w="http://schemas.openxmlformats.org/wordprocessingml/2006/main">
        <w:br xmlns:w="http://schemas.openxmlformats.org/wordprocessingml/2006/main"/>
      </w:r>
      <w:r xmlns:w="http://schemas.openxmlformats.org/wordprocessingml/2006/main">
        <w:t xml:space="preserve">* همکاری با هنرمندان محلی، نوازندگان، و مقامات مدیریت زباله برای ترویج شیوه های نوآورانه و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بزرگسالان جوان (35-18) علاقه مند به پایداری، موسیقی و هنر. </w:t>
      </w:r>
      <w:r xmlns:w="http://schemas.openxmlformats.org/wordprocessingml/2006/main">
        <w:br xmlns:w="http://schemas.openxmlformats.org/wordprocessingml/2006/main"/>
      </w:r>
      <w:r xmlns:w="http://schemas.openxmlformats.org/wordprocessingml/2006/main">
        <w:t xml:space="preserve">2. جوامع محلی در مناطق شهری و روستایی با تمرکز بر گروه های محروم و حاشیه نشین. </w:t>
      </w:r>
      <w:r xmlns:w="http://schemas.openxmlformats.org/wordprocessingml/2006/main">
        <w:br xmlns:w="http://schemas.openxmlformats.org/wordprocessingml/2006/main"/>
      </w:r>
      <w:r xmlns:w="http://schemas.openxmlformats.org/wordprocessingml/2006/main">
        <w:t xml:space="preserve">3. مؤسسات آموزشی، مدارس، و دانشگاه ها برای ترویج مدیریت پسماند و شیوه های دوستدار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تحقیق و توسعه (6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در مورد ابتکارات و فناوری های موجود در تولید موسیقی تبدیل شده به زباله. </w:t>
      </w:r>
      <w:r xmlns:w="http://schemas.openxmlformats.org/wordprocessingml/2006/main">
        <w:br xmlns:w="http://schemas.openxmlformats.org/wordprocessingml/2006/main"/>
      </w:r>
      <w:r xmlns:w="http://schemas.openxmlformats.org/wordprocessingml/2006/main">
        <w:t xml:space="preserve">* توسعه مشارکت با هنرمندان، نوازندگان و سازمان های محلی. </w:t>
      </w:r>
      <w:r xmlns:w="http://schemas.openxmlformats.org/wordprocessingml/2006/main">
        <w:br xmlns:w="http://schemas.openxmlformats.org/wordprocessingml/2006/main"/>
      </w:r>
      <w:r xmlns:w="http://schemas.openxmlformats.org/wordprocessingml/2006/main">
        <w:t xml:space="preserve">* ایجاد یک کارگاه سیار حاوی مواد لازم برای جمع آوری و 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جمع آوری، ایجاد و عملکرد زباله (9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شرکت های مدیریت زباله برای جمع آوری و دسته بندی مواد دور ریخته شده شریک شوید. </w:t>
      </w:r>
      <w:r xmlns:w="http://schemas.openxmlformats.org/wordprocessingml/2006/main">
        <w:br xmlns:w="http://schemas.openxmlformats.org/wordprocessingml/2006/main"/>
      </w:r>
      <w:r xmlns:w="http://schemas.openxmlformats.org/wordprocessingml/2006/main">
        <w:t xml:space="preserve">* برای ایجاد و اجرای موسیقی از مواد زائد با اعضای جامعه، هنرمندان و نوازندگان کار کنید. </w:t>
      </w:r>
      <w:r xmlns:w="http://schemas.openxmlformats.org/wordprocessingml/2006/main">
        <w:br xmlns:w="http://schemas.openxmlformats.org/wordprocessingml/2006/main"/>
      </w:r>
      <w:r xmlns:w="http://schemas.openxmlformats.org/wordprocessingml/2006/main">
        <w:t xml:space="preserve">* برای رویدادهای جشن جامعه، اجراها و کارگاه ها با ذینفعان هماهنگ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3: ارتقاء، ارزیابی، و مقیاس (12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پلت فرم آنلاین برای ترویج WasteToMusic، شامل اخبار، پست های وبلاگ، و محتوای رسانه های اجتماعی ایجاد کنید. </w:t>
      </w:r>
      <w:r xmlns:w="http://schemas.openxmlformats.org/wordprocessingml/2006/main">
        <w:br xmlns:w="http://schemas.openxmlformats.org/wordprocessingml/2006/main"/>
      </w:r>
      <w:r xmlns:w="http://schemas.openxmlformats.org/wordprocessingml/2006/main">
        <w:t xml:space="preserve">* با مقامات مختلف، سازمان‌های غیردولتی و شرکت‌های مدیریت پسماند محلی همکاری کنید. </w:t>
      </w:r>
      <w:r xmlns:w="http://schemas.openxmlformats.org/wordprocessingml/2006/main">
        <w:br xmlns:w="http://schemas.openxmlformats.org/wordprocessingml/2006/main"/>
      </w:r>
      <w:r xmlns:w="http://schemas.openxmlformats.org/wordprocessingml/2006/main">
        <w:t xml:space="preserve">* بازخورد شرکت‌کنندگان را بررسی کنید، داده‌های جمع‌آوری‌شده را تجزیه و تحلیل کنید، و بینش‌های ارزشمندی را برای بهبود ابتکار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و جدول زمانی: </w:t>
      </w:r>
      <w:r xmlns:w="http://schemas.openxmlformats.org/wordprocessingml/2006/main">
        <w:br xmlns:w="http://schemas.openxmlformats.org/wordprocessingml/2006/main"/>
      </w:r>
      <w:r xmlns:w="http://schemas.openxmlformats.org/wordprocessingml/2006/main">
        <w:t xml:space="preserve">* برآورد بودجه اولیه: 50 میلیون تومان (~2 میلیون تومان) </w:t>
      </w:r>
      <w:r xmlns:w="http://schemas.openxmlformats.org/wordprocessingml/2006/main">
        <w:br xmlns:w="http://schemas.openxmlformats.org/wordprocessingml/2006/main"/>
      </w:r>
      <w:r xmlns:w="http://schemas.openxmlformats.org/wordprocessingml/2006/main">
        <w:t xml:space="preserve">* تحقیق و توسعه فاز 1: 10 میلیون تومان (~350,000 تومان) </w:t>
      </w:r>
      <w:r xmlns:w="http://schemas.openxmlformats.org/wordprocessingml/2006/main">
        <w:br xmlns:w="http://schemas.openxmlformats.org/wordprocessingml/2006/main"/>
      </w:r>
      <w:r xmlns:w="http://schemas.openxmlformats.org/wordprocessingml/2006/main">
        <w:t xml:space="preserve">* فاز 2 جمع آوری، ایجاد و عملکرد: 20 میلیون تومان (~700,000 تومان) تومان) </w:t>
      </w:r>
      <w:r xmlns:w="http://schemas.openxmlformats.org/wordprocessingml/2006/main">
        <w:br xmlns:w="http://schemas.openxmlformats.org/wordprocessingml/2006/main"/>
      </w:r>
      <w:r xmlns:w="http://schemas.openxmlformats.org/wordprocessingml/2006/main">
        <w:t xml:space="preserve">* ارتقاء، ارزیابی و مقیاس بندی فاز 3: 20 میلیون تومان (~700,000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نوآورانه با هدف الهام بخشیدن به جامعه ایرانی با نمایش راه حل های خلاقانه برای مشکلات مدیریت زباله و در عین حال ایجاد جریان های درآمدی جدید از طریق ایجاد موسیقی سازگار با محیط زیست است. با جذب مخاطبان گسترده و همکاری با سازمان های همفکر، می توانیم تغییرات مثبت محیطی را در ایران تحریک کنیم.</w:t>
      </w:r>
    </w:p>
    <w:p>
      <w:pPr xmlns:w="http://schemas.openxmlformats.org/wordprocessingml/2006/main">
        <w:pStyle w:val="Subtitle"/>
      </w:pPr>
      <w:r xmlns:w="http://schemas.openxmlformats.org/wordprocessingml/2006/main">
        <w:t xml:space="preserve">4. تجزیه و تحلیل داده های جمع آوری شده برای درک علت اصلی مشکل.</w:t>
      </w:r>
    </w:p>
    <w:p>
      <w:pPr xmlns:w="http://schemas.openxmlformats.org/wordprocessingml/2006/main"/>
      <w:r xmlns:w="http://schemas.openxmlformats.org/wordprocessingml/2006/main">
        <w:rPr>
          <w:b/>
        </w:rPr>
        <w:t xml:space="preserve">فیلمنامه رادیویی: "هماهنگی پایداری - درک چالش‌ها با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موسیقی و میزبان]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"EcoVoices" خوش آمدید، یک برنامه رادیویی که ارتباط بین پایداری و نوآوری خلاق را بررسی می‌کند. من میزبان شما هستم، [ نام]، و امروز ما به WasteToMusic، یک ابتکار منحصر به فرد که زباله ها را به آهنگ‌ها در ایران، داده‌های جمع‌آوری‌شده را تجزیه و تحلیل کرده‌اند تا علت اصلی چالش‌های پیش روی این پروژه ایجاد موسیقی سازگار با محیط زیست را کشف کنیم و از نتایج آن بیاموزیم.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[کلیپ صوتی: مکالمه با اعضای تیم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"تیم ما با بنیانگذاران و شرکت کنندگان WasteToMusic مصاحبه کرد و بینش هایی را در مورد نقاط قوت و ضعف پروژه جمع آوری کرد. طبق داده ها، چالش اصلی شناسایی شده دسترسی محدود به مواد قابل بازیافت قابل دسترسی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دسترسی به میزبان مواد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"تیم دریافت که در دسترس بودن مواد قابل بازیافت، به ویژه در مناطق روستایی، مانع مهمی برای موفقیت WasteToMusic است. بنیانگذاران پروژه برای جمع‌آوری و مرتب‌سازی مواد به جوامع محلی و شرکای غیردولتی متکی بودند، که گاهی اوقات این مواد را مرتب می‌کنند. ثابت شد که مدیریت آن دشوار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موانع اقتصادی و فرهنگی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"یک چالش عمده دیگر مربوط به زمینه اقتصادی و فرهنگی بود. شرکت کنندگان WasteToMusic اغلب فاقد زمان، مهارت و منابع لازم برای شرکت بودند، و برخی از جوامع برای دیدن ارزش ایجاد موسیقی از زباله تلاش می کردند.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میزبان موانع لجستیکی و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"این پروژه همچنین با چالش‌های لجستیکی و فنی مواجه شد. WasteToMusic شامل استفاده از نرم‌افزار و تجهیزات تخصصی برای تجزیه و تحلیل و تبدیل مواد خام به صداهای موسیقی بود. این یک لایه پیچیدگی اضافی به فرآیند اضافه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راه حل های بالقوه: "با این حال، تیم ما همچنین راه حل های بالقوه ای را برای مقابله با این چالش ها شناسایی کرد. بنیانگذاران WasteToMusic ایجاد مشارکت با سازمان های محلی را برای ایجاد برنامه های بازیافت، ارائه آموزش و آموزش برای شرکت کنندگان و سرمایه گذاری در نرم افزارهای در دسترس و کاربرپسند پیشنهاد کردند. و تجهیزات." میزبان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طریق این تجزیه و تحلیل، ما به درک عمیق تری از پیچیدگی های WasteToMusic دست یافته ایم. با شناخت ریشه های چالش ها و بررسی راه حل های بالقوه، می توانیم بهتر از این پروژه نوآورانه و سایر پروژه های مشابه آن حمایت کنیم. دفعه بعد به ما بپیوندید. در "EcoVoices" برای بینش بیشتر در مورد تلاقی پایداری و نوآوری خلاق."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w:t>
      </w:r>
    </w:p>
    <w:p>
      <w:pPr xmlns:w="http://schemas.openxmlformats.org/wordprocessingml/2006/main">
        <w:pStyle w:val="Subtitle"/>
      </w:pPr>
      <w:r xmlns:w="http://schemas.openxmlformats.org/wordprocessingml/2006/main">
        <w:t xml:space="preserve">5. بر اساس تجزیه و تحلیل، راه حل های بالقوه برای رسیدگی به مشکل ایجاد کنید.</w:t>
      </w:r>
    </w:p>
    <w:p>
      <w:pPr xmlns:w="http://schemas.openxmlformats.org/wordprocessingml/2006/main"/>
      <w:r xmlns:w="http://schemas.openxmlformats.org/wordprocessingml/2006/main">
        <w:rPr>
          <w:b/>
        </w:rPr>
        <w:t xml:space="preserve">WasteToMusic: A Script Radio for Environmental Awareness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"Save Our Planet" توسط کوین مک لئود]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"سلام و خوش آمدید به "Green Horizons"، نمایشی که راه حل های نوآورانه برای چالش های زیست محیطی سیاره ما را بررسی می کند. من میزبان شما هستم. امیر امروز در مورد پروژه ای خلاقانه صحبت می کنیم که زباله ها را در ایران به آهنگ تبدیل می کند. WasteToMusic بیایید شیرجه بزنیم و یاد بگیریم که چگونه می توانیم ضایعات را کاهش دهیم و از چند ملودی شیرین لذت ببریم!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ارائه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جلوه های صوتی: آلارم کامیون های بازیافتی]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"آیا می دانستید که ایران سالانه بیش از 12 میلیون تن زباله تولید می کند؟ این مقدار حیرت آور زباله است که در دفن زباله ها و اقیانوس ها به پایان می رسد و به محیط زیست ما آسیب می رساند. چه می‌شود اگر بتوانیم این زباله‌ها را به چیزی مفید و لذت‌بخش تبدیل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معرفی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موسیقی پس‌زمینه خوش‌بینانه با رنگ و بوی خاورمیانه]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«WasteToMusic یک پروژه منحصربه‌فرد است که زباله‌ها را به آهنگ‌های موسیقی تبدیل می‌کند. این پروژه به رهبری میلاد فخرایی، دوستدار محیط زیست و موسیقی‌دان، از ترکیبی از الگوریتم های یادگیری ماشین و تخصص موسیقی برای ایجاد ملودی از مواد دور ریخته شده مانند پلاستیک، کاغذ و شیشه.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راه حل هایی برای رسیدگی به میزبان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"بنابراین، چگونه می توانیم WasteToMusic را به موفقیت تبدیل کنیم؟ در اینجا پنج راه حل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 های آگاهی عمومی </w:t>
      </w:r>
      <w:r xmlns:w="http://schemas.openxmlformats.org/wordprocessingml/2006/main">
        <w:t xml:space="preserve">: سازماندهی رویدادها، کارگاه ها و کمپین های رسانه های اجتماعی برای آموزش مردم در مورد اهمیت کاهش ضایعات و تأثیر مدیریت پسماند بر محیط زیست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[اثرات صوتی: buzz 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 مشاغل محلی همکاری کنید </w:t>
      </w:r>
      <w:r xmlns:w="http://schemas.openxmlformats.org/wordprocessingml/2006/main">
        <w:t xml:space="preserve">: برای جمع‌آوری و مرتب‌سازی مواد قابل بازیافت با کسب‌وکارهای محلی شریک شوید </w:t>
      </w:r>
      <w:r xmlns:w="http://schemas.openxmlformats.org/wordprocessingml/2006/main">
        <w:rPr>
          <w:b/>
        </w:rPr>
        <w:t xml:space="preserve">و </w:t>
      </w:r>
      <w:r xmlns:w="http://schemas.openxmlformats.org/wordprocessingml/2006/main">
        <w:t xml:space="preserve">ذهنیتی را برای اشتراک‌گذاری بار در میان اعضای جامعه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4. </w:t>
      </w:r>
      <w:r xmlns:w="http://schemas.openxmlformats.org/wordprocessingml/2006/main">
        <w:rPr>
          <w:b/>
        </w:rPr>
        <w:t xml:space="preserve">مشارکت اجتماعی </w:t>
      </w:r>
      <w:r xmlns:w="http://schemas.openxmlformats.org/wordprocessingml/2006/main">
        <w:t xml:space="preserve">: ابتکارات جامعه محور، مانند رویدادهای پاکسازی، داوطلبانه ایجاد کنید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برنامه‌ها و فعالیت‌های هنری مشارکتی برای القای احساس مسئولیت در بین ساکنان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همکاری‌های هنری </w:t>
      </w:r>
      <w:r xmlns:w="http://schemas.openxmlformats.org/wordprocessingml/2006/main">
        <w:t xml:space="preserve">: با هنرمندان و نوازندگان محلی شریک شوید تا اجراهایی را ایجاد کنید که ملودی‌های WasteToMusic را در خود جای دهد، مخاطبان را جذب کند و به پروژه علاقه‌مند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Call-to-Action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قطعه ساز الهام بخش]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برای قسمت امروز است. امیدواریم از یادگیری WasteToMusic و راه حل های بالقوه برای رسیدگی به مشکل زباله در ایران لذت برده باشید. اگر می خواهید دوست داریم درگیر شویم یا بیشتر بیاموزیم، از وب‌سایت یا کانال‌های رسانه‌های اجتماعی ما دیدن کنیم، می‌توانیم با هم تفاوت ایجاد کنیم و آینده پایدارتری برای سیاره‌مان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موسیقی پایانی شیرین و الهام‌بخش]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تنها یکی از روش‌های ممکن برای ارائه پروژه WasteToMusic در یک فیلمنامه رادیویی است. فیلمنامه را می توان با توجه به نیازها و اهداف خاص نمایش تنظیم و اصلاح کرد.</w:t>
      </w:r>
    </w:p>
    <w:p>
      <w:pPr xmlns:w="http://schemas.openxmlformats.org/wordprocessingml/2006/main">
        <w:pStyle w:val="Subtitle"/>
      </w:pPr>
      <w:r xmlns:w="http://schemas.openxmlformats.org/wordprocessingml/2006/main">
        <w:t xml:space="preserve">6. یک برنامه اقدام دقیق برای اجرای راه حل انتخاب شده برای مشکل ایجاد کنید.</w:t>
      </w:r>
    </w:p>
    <w:p>
      <w:pPr xmlns:w="http://schemas.openxmlformats.org/wordprocessingml/2006/main"/>
      <w:r xmlns:w="http://schemas.openxmlformats.org/wordprocessingml/2006/main">
        <w:rPr>
          <w:b/>
        </w:rPr>
        <w:t xml:space="preserve">برنامه اقدام برای WasteToMusic: تبدیل زباله به آهنگ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پروژه: </w:t>
      </w:r>
      <w:r xmlns:w="http://schemas.openxmlformats.org/wordprocessingml/2006/main">
        <w:br xmlns:w="http://schemas.openxmlformats.org/wordprocessingml/2006/main"/>
      </w:r>
      <w:r xmlns:w="http://schemas.openxmlformats.org/wordprocessingml/2006/main">
        <w:t xml:space="preserve">در ایران، با بیش از 80 میلیون نفر جمعیت، این کشور با چالش‌های زیست‌محیطی مختلف، از جمله مسائل گسترده مدیریت پسماند مواجه است. پروژه "WasteToMusic" با هدف تبدیل زباله های غیر قابل بازیافت به موسیقی، ترویج رویکرد منحصر به فرد برای مدیریت زباله و افزایش آگاهی در مورد اهمیت پایداری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شبکه ای از تأسیسات تولید موسیقی زباله به موسیقی در سراسر ایران. </w:t>
      </w:r>
      <w:r xmlns:w="http://schemas.openxmlformats.org/wordprocessingml/2006/main">
        <w:br xmlns:w="http://schemas.openxmlformats.org/wordprocessingml/2006/main"/>
      </w:r>
      <w:r xmlns:w="http://schemas.openxmlformats.org/wordprocessingml/2006/main">
        <w:t xml:space="preserve">2. یک فناوری اختصاصی برای تبدیل ضایعات به عناصر موسیقی (مانند ملودی ها، هارمونی ها) توسعه دهید. </w:t>
      </w:r>
      <w:r xmlns:w="http://schemas.openxmlformats.org/wordprocessingml/2006/main">
        <w:br xmlns:w="http://schemas.openxmlformats.org/wordprocessingml/2006/main"/>
      </w:r>
      <w:r xmlns:w="http://schemas.openxmlformats.org/wordprocessingml/2006/main">
        <w:t xml:space="preserve">3. ایجاد یک پایگاه داده از آهنگ های ساخته شده توسط زباله، در دسترس برای عموم. </w:t>
      </w:r>
      <w:r xmlns:w="http://schemas.openxmlformats.org/wordprocessingml/2006/main">
        <w:br xmlns:w="http://schemas.openxmlformats.org/wordprocessingml/2006/main"/>
      </w:r>
      <w:r xmlns:w="http://schemas.openxmlformats.org/wordprocessingml/2006/main">
        <w:t xml:space="preserve">4. پروژه را از طریق کارگاه های تعاملی، کنسرت ها و کمپین های رسانه های اجتماعی تبلیغ کنید. </w:t>
      </w:r>
      <w:r xmlns:w="http://schemas.openxmlformats.org/wordprocessingml/2006/main">
        <w:br xmlns:w="http://schemas.openxmlformats.org/wordprocessingml/2006/main"/>
      </w:r>
      <w:r xmlns:w="http://schemas.openxmlformats.org/wordprocessingml/2006/main">
        <w:t xml:space="preserve">5. تقویت مشارکت با دولت محلی، مدارس، و سازمان های اجتماعی برای اجرای شیوه های مدیریت زباله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تحقیق و توسعه (هفته های 1-12)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بازار برای شناسایی جوامع با مسائل مدیریت زباله بالا. </w:t>
      </w:r>
      <w:r xmlns:w="http://schemas.openxmlformats.org/wordprocessingml/2006/main">
        <w:br xmlns:w="http://schemas.openxmlformats.org/wordprocessingml/2006/main"/>
      </w:r>
      <w:r xmlns:w="http://schemas.openxmlformats.org/wordprocessingml/2006/main">
        <w:t xml:space="preserve">2. برای ایجاد یک سیستم جمع آوری زباله با کارشناسان محلی مدیریت زباله مشورت کنید. </w:t>
      </w:r>
      <w:r xmlns:w="http://schemas.openxmlformats.org/wordprocessingml/2006/main">
        <w:br xmlns:w="http://schemas.openxmlformats.org/wordprocessingml/2006/main"/>
      </w:r>
      <w:r xmlns:w="http://schemas.openxmlformats.org/wordprocessingml/2006/main">
        <w:t xml:space="preserve">3. ایجاد مشارکت با مدارس و سازمان های موسیقی محلی برای همکاری در توسعه موسیقی. </w:t>
      </w:r>
      <w:r xmlns:w="http://schemas.openxmlformats.org/wordprocessingml/2006/main">
        <w:br xmlns:w="http://schemas.openxmlformats.org/wordprocessingml/2006/main"/>
      </w:r>
      <w:r xmlns:w="http://schemas.openxmlformats.org/wordprocessingml/2006/main">
        <w:t xml:space="preserve">4. نمونه های اولیه فناوری زباله به موسیقی را توسعه دهید. </w:t>
      </w:r>
      <w:r xmlns:w="http://schemas.openxmlformats.org/wordprocessingml/2006/main">
        <w:br xmlns:w="http://schemas.openxmlformats.org/wordprocessingml/2006/main"/>
      </w:r>
      <w:r xmlns:w="http://schemas.openxmlformats.org/wordprocessingml/2006/main">
        <w:t xml:space="preserve">5. برای اطمینان از نتایج بهینه، فناوری را اصلاح و آزمایش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توسعه زیرساخت (هفته 13-30)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زیرساخت برای انتقال زباله به مراکز جمع آوری. </w:t>
      </w:r>
      <w:r xmlns:w="http://schemas.openxmlformats.org/wordprocessingml/2006/main">
        <w:br xmlns:w="http://schemas.openxmlformats.org/wordprocessingml/2006/main"/>
      </w:r>
      <w:r xmlns:w="http://schemas.openxmlformats.org/wordprocessingml/2006/main">
        <w:t xml:space="preserve">2. ایجاد تسهیلات برای تولید ضایعات به موسیقی، از جمله عایق صدا و تصفیه آکوستیک. </w:t>
      </w:r>
      <w:r xmlns:w="http://schemas.openxmlformats.org/wordprocessingml/2006/main">
        <w:br xmlns:w="http://schemas.openxmlformats.org/wordprocessingml/2006/main"/>
      </w:r>
      <w:r xmlns:w="http://schemas.openxmlformats.org/wordprocessingml/2006/main">
        <w:t xml:space="preserve">3. فناوری اختصاصی زباله به موسیقی را در تأسیسات نصب کنید. </w:t>
      </w:r>
      <w:r xmlns:w="http://schemas.openxmlformats.org/wordprocessingml/2006/main">
        <w:br xmlns:w="http://schemas.openxmlformats.org/wordprocessingml/2006/main"/>
      </w:r>
      <w:r xmlns:w="http://schemas.openxmlformats.org/wordprocessingml/2006/main">
        <w:t xml:space="preserve">4. نوازندگان، تکنسین ها و هماهنگ کننده های پروژه ماهر را استخدام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3: جمع آوری داده ها و توسعه آهنگ (هفته های 31-52)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پایگاه داده از زباله های جمع آوری شده با استفاده از فناوری اختصاصی. </w:t>
      </w:r>
      <w:r xmlns:w="http://schemas.openxmlformats.org/wordprocessingml/2006/main">
        <w:br xmlns:w="http://schemas.openxmlformats.org/wordprocessingml/2006/main"/>
      </w:r>
      <w:r xmlns:w="http://schemas.openxmlformats.org/wordprocessingml/2006/main">
        <w:t xml:space="preserve">2. تجزیه و تحلیل و طبقه بندی داده ها به عناصر موسیقی (ملودی ها، هارمونی ها و غیره). </w:t>
      </w:r>
      <w:r xmlns:w="http://schemas.openxmlformats.org/wordprocessingml/2006/main">
        <w:br xmlns:w="http://schemas.openxmlformats.org/wordprocessingml/2006/main"/>
      </w:r>
      <w:r xmlns:w="http://schemas.openxmlformats.org/wordprocessingml/2006/main">
        <w:t xml:space="preserve">3. از ابزارهای مبتنی بر هوش مصنوعی برای تولید آهنگ های موسیقی از داده ها استفاده کنید. </w:t>
      </w:r>
      <w:r xmlns:w="http://schemas.openxmlformats.org/wordprocessingml/2006/main">
        <w:br xmlns:w="http://schemas.openxmlformats.org/wordprocessingml/2006/main"/>
      </w:r>
      <w:r xmlns:w="http://schemas.openxmlformats.org/wordprocessingml/2006/main">
        <w:t xml:space="preserve">4. برای تنظیم و بهبود آهنگ ها با نوازندگان محلی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4: تبلیغات و اطلاع رسانی (پس از 52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پروژه WasteToMusic را از طریق رسانه های اجتماعی، اخبار محلی و کمپین های روابط عمومی راه اندازی کنید. </w:t>
      </w:r>
      <w:r xmlns:w="http://schemas.openxmlformats.org/wordprocessingml/2006/main">
        <w:br xmlns:w="http://schemas.openxmlformats.org/wordprocessingml/2006/main"/>
      </w:r>
      <w:r xmlns:w="http://schemas.openxmlformats.org/wordprocessingml/2006/main">
        <w:t xml:space="preserve">2. میزبان کارگاه های تعاملی، کنسرت ها، و رویدادهای آموزشی برای تعامل با مردم. </w:t>
      </w:r>
      <w:r xmlns:w="http://schemas.openxmlformats.org/wordprocessingml/2006/main">
        <w:br xmlns:w="http://schemas.openxmlformats.org/wordprocessingml/2006/main"/>
      </w:r>
      <w:r xmlns:w="http://schemas.openxmlformats.org/wordprocessingml/2006/main">
        <w:t xml:space="preserve">3. ایجاد مواد آموزشی و کارگاه های آموزشی برای ارتقای پایداری. </w:t>
      </w:r>
      <w:r xmlns:w="http://schemas.openxmlformats.org/wordprocessingml/2006/main">
        <w:br xmlns:w="http://schemas.openxmlformats.org/wordprocessingml/2006/main"/>
      </w:r>
      <w:r xmlns:w="http://schemas.openxmlformats.org/wordprocessingml/2006/main">
        <w:t xml:space="preserve">4. ایجاد مشارکت با سازمان های محلی برای ترویج مدیریت پایدار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30% </w:t>
      </w:r>
      <w:r xmlns:w="http://schemas.openxmlformats.org/wordprocessingml/2006/main">
        <w:br xmlns:w="http://schemas.openxmlformats.org/wordprocessingml/2006/main"/>
      </w:r>
      <w:r xmlns:w="http://schemas.openxmlformats.org/wordprocessingml/2006/main">
        <w:t xml:space="preserve">2. توسعه زیرساخت: 40% </w:t>
      </w:r>
      <w:r xmlns:w="http://schemas.openxmlformats.org/wordprocessingml/2006/main">
        <w:br xmlns:w="http://schemas.openxmlformats.org/wordprocessingml/2006/main"/>
      </w:r>
      <w:r xmlns:w="http://schemas.openxmlformats.org/wordprocessingml/2006/main">
        <w:t xml:space="preserve">3. پرسنل و آموزش: 15% </w:t>
      </w:r>
      <w:r xmlns:w="http://schemas.openxmlformats.org/wordprocessingml/2006/main">
        <w:br xmlns:w="http://schemas.openxmlformats.org/wordprocessingml/2006/main"/>
      </w:r>
      <w:r xmlns:w="http://schemas.openxmlformats.org/wordprocessingml/2006/main">
        <w:t xml:space="preserve">4. توسعه فناوری: 10% </w:t>
      </w:r>
      <w:r xmlns:w="http://schemas.openxmlformats.org/wordprocessingml/2006/main">
        <w:br xmlns:w="http://schemas.openxmlformats.org/wordprocessingml/2006/main"/>
      </w:r>
      <w:r xmlns:w="http://schemas.openxmlformats.org/wordprocessingml/2006/main">
        <w:t xml:space="preserve">5. بازاریابی و توسعه: 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شبکه ملی تاسیسات تولید ضایعات به موسیقی </w:t>
      </w:r>
      <w:r xmlns:w="http://schemas.openxmlformats.org/wordprocessingml/2006/main">
        <w:br xmlns:w="http://schemas.openxmlformats.org/wordprocessingml/2006/main"/>
      </w:r>
      <w:r xmlns:w="http://schemas.openxmlformats.org/wordprocessingml/2006/main">
        <w:t xml:space="preserve">2. ایجاد بانک اطلاعاتی از 500 آهنگ ساخته شده از زباله. </w:t>
      </w:r>
      <w:r xmlns:w="http://schemas.openxmlformats.org/wordprocessingml/2006/main">
        <w:br xmlns:w="http://schemas.openxmlformats.org/wordprocessingml/2006/main"/>
      </w:r>
      <w:r xmlns:w="http://schemas.openxmlformats.org/wordprocessingml/2006/main">
        <w:t xml:space="preserve">3. افزایش آگاهی عمومی در مورد مدیریت پسماند و پایداری. </w:t>
      </w:r>
      <w:r xmlns:w="http://schemas.openxmlformats.org/wordprocessingml/2006/main">
        <w:br xmlns:w="http://schemas.openxmlformats.org/wordprocessingml/2006/main"/>
      </w:r>
      <w:r xmlns:w="http://schemas.openxmlformats.org/wordprocessingml/2006/main">
        <w:t xml:space="preserve">4. کاهش اتکا به روش های سنتی مدیریت پسماند. </w:t>
      </w:r>
      <w:r xmlns:w="http://schemas.openxmlformats.org/wordprocessingml/2006/main">
        <w:br xmlns:w="http://schemas.openxmlformats.org/wordprocessingml/2006/main"/>
      </w:r>
      <w:r xmlns:w="http://schemas.openxmlformats.org/wordprocessingml/2006/main">
        <w:t xml:space="preserve">5. بهبود روابط بین دولت های محلی، مدارس و سازمان های اجتماعی.</w:t>
      </w:r>
    </w:p>
    <w:p>
      <w:pPr xmlns:w="http://schemas.openxmlformats.org/wordprocessingml/2006/main">
        <w:pStyle w:val="Subtitle"/>
      </w:pPr>
      <w:r xmlns:w="http://schemas.openxmlformats.org/wordprocessingml/2006/main">
        <w:t xml:space="preserve">7. ارزیابی اثربخشی راه حل اجرا شده برای مشکل.</w:t>
      </w:r>
    </w:p>
    <w:p>
      <w:pPr xmlns:w="http://schemas.openxmlformats.org/wordprocessingml/2006/main"/>
      <w:r xmlns:w="http://schemas.openxmlformats.org/wordprocessingml/2006/main">
        <w:rPr>
          <w:b/>
        </w:rPr>
        <w:t xml:space="preserve">عنوان فیلمنامه رادیویی: </w:t>
      </w:r>
      <w:r xmlns:w="http://schemas.openxmlformats.org/wordprocessingml/2006/main">
        <w:t xml:space="preserve">«ضربه‌های تغییر: ارزیابی WasteToMusic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شاد و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«زنمشت»، دنیای صداها و موسیقی، به بخش ویژه امروز شما خوش آمد می‌گوید. ما راه‌حل‌ها و فناوری‌های نوآورانه را در ایران بررسی می‌کنیم که تأثیر ملموسی بر جامعه می‌گذارند. تمرکز ما امروز بر روی پروژه WasteToMusic است که زباله ها را به شیار تبدیل می کند. من میزبان شما هستم، شاهین.»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مقدمه ای بر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شاهین: «WasteToMusic یک ابتکار در ایران است که از مواد زائد مختلفی مانند بطری های پلاستیکی، مقوا و ضایعات پارچه برای ایجاد آلات موسیقی و ملودی ها استفاده می کند. این پروژه که زاییده افکار مقامات و مهندسان ایرانی </w:t>
      </w:r>
      <w:r xmlns:w="http://schemas.openxmlformats.org/wordprocessingml/2006/main">
        <w:rPr>
          <w:b/>
        </w:rPr>
        <w:t xml:space="preserve">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هدف کاهش آلودگی زباله در عین خلق هنر و ترویج آموزش موسیقی در مدارس سراسر کشور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انجام می شود ." </w:t>
      </w:r>
      <w:r xmlns:w="http://schemas.openxmlformats.org/wordprocessingml/2006/main">
        <w:t xml:space="preserve">در مورد محیط زیست در ایران این پروژه از زمان آغاز به کار خود، بیش از 10 میلیون کیلوگرم مواد زائد را از مدارس و مناطق عمومی جمع آوری کرده است که نتیجه آن ایجاد بیش از 500 آلات موسیقی است که بین مدارس، مراکز اجتماعی و سازمان ها توزیع شده است. WasteToMusic با تحریک خلاقیت و ترویج آموزش موسیقی، 50000 دانش آموز را با موفقیت در برنامه موسیقی "Note to Note" درگیر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تأثیر بر جوامع و سیاست]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شاهین: "اجرای موفقیت آمیز WasteToMusic اثرات موجی دارد. اعضای جامعه اکنون گرد هم می آیند تا آلات موسیقی را ابداع کنند، بسازند و بنوازند، فضاهای مشترکی مانند "کارگاه های موسیقی" ایجاد کنند و به انسجام اجتماعی کمک کنند. در سطح سیاست، مقامات دولتی برنامه‌هایی را برای آموزش و ترویج رفتار مسئولانه از نظر زیست‌محیطی در مدارس ایجاد کرده‌اند که به طور مؤثر اصول «آینده بیندیشید» را تحت برنامه ملی کشور برای توسعه 1403 (2031-2036) تعبیه کرده‌اند.»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5، ارزیابی اثربخشی. شاهین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این حال، برای سنجش واقعی اثربخشی آن، اجازه دهید چندین عامل کلیدی را که معمولاً با پروژه‌های موفق مرتبط هستند، بررسی کنیم. اولا، WasteToMusic مزایای زیست محیطی قابل توجهی را از نظر کاهش آلودگی زباله نشان داده است. ثانیا، همانطور که می بینیم، آنها مهارت های نوآورانه و خلاقانه را در میان شرکت کنندگان ترویج می کنند و منجر به قدردانی بیشتر از محیط های سبز می شوند. در این منظر، این ابتکار ضرورت همکاری نزدیکتر با نهادهای محلی برای تحقق اهداف بزرگتر در پایداری را مورد توجه قرار می دهد. ما از شنوندگان خود دعوت می کنیم تا نظرات خود را در مورد چگونگی تقویت چنین پروژه هایی برای رساندن آنها به سطحی بی سابقه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پایان]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شاهین: «از اینکه به نمایه «WasteToMusic» گوش دادید و این سفر حیاتی را انجام دادید متشکرم. در راه پیش رو، با قدم زدن با هم و بررسی تمام جنبه های این ابتکار ارزشمند، بیایید گامی عالی در جهت تبدیل ایران از یک دنیای خطرناک برای محیط زیست به دنیایی از امواج صوتی آینده، و نورهای درخشان برای پژواک فراسوی مرزها برداریم.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 پیامی که با اشاره ای به یک عبارت موسیقی پایان می یابد]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USP: </w:t>
      </w:r>
      <w:r xmlns:w="http://schemas.openxmlformats.org/wordprocessingml/2006/main">
        <w:t xml:space="preserve">"از رویاهای دور ریخته شده تا افق های هماهنگ: تجربه خود را از اتلاف به موسیقی ایرانی با WasteToMusic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موقعیت: </w:t>
      </w:r>
      <w:r xmlns:w="http://schemas.openxmlformats.org/wordprocessingml/2006/main">
        <w:br xmlns:w="http://schemas.openxmlformats.org/wordprocessingml/2006/main"/>
      </w:r>
      <w:r xmlns:w="http://schemas.openxmlformats.org/wordprocessingml/2006/main">
        <w:t xml:space="preserve">WasteToMusic با ارتقاء مواد غیر سنتی به خلاقیت های پایدار و ملودیک و تقویت نوآوری، تحولی در مدیریت زباله و صنعت موسیقی در ایران ایجاد می کند. آگاهی زیست محیطی و شادی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مواد صوتی منحصر به فرد: </w:t>
      </w:r>
      <w:r xmlns:w="http://schemas.openxmlformats.org/wordprocessingml/2006/main">
        <w:t xml:space="preserve">با جمع آوری مواد قابل بازیافت و غیر قابل بازیافت، زباله ها را به موسیقی تبدیل می کنیم، تولید صدا و تجربه را دوباره تعریف می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احیای فرهنگی: </w:t>
      </w:r>
      <w:r xmlns:w="http://schemas.openxmlformats.org/wordprocessingml/2006/main">
        <w:t xml:space="preserve">WasteToMusic با ادغام سازها و ملودی های سنتی با صداهای مدرن و آوانگارد، به میراث غنی موسیقی ایران ضربه می زند.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نوآوری دوستدار محیط زیست: </w:t>
      </w:r>
      <w:r xmlns:w="http://schemas.openxmlformats.org/wordprocessingml/2006/main">
        <w:t xml:space="preserve">رویکرد پیشگام ما یک سبک زندگی پایدار را ترویج می کند و ارتباط بین مراقبت از محیط زیست و بیان خلاق را برجسته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با جامعه: </w:t>
      </w:r>
      <w:r xmlns:w="http://schemas.openxmlformats.org/wordprocessingml/2006/main">
        <w:t xml:space="preserve">رویدادها و کارگاه های فراگیر WasteToMusic هنرمندان، جمع آوری کنندگان زباله و مردم را گرد هم می آورد تا خلاقیت و تغییر جمعی را الهام بخشد.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سرگرمی های تعاملی: </w:t>
      </w:r>
      <w:r xmlns:w="http://schemas.openxmlformats.org/wordprocessingml/2006/main">
        <w:t xml:space="preserve">نمایشگاه های هنری غوطه ور و مبتنی بر موسیقی، اجراهای زنده و برنامه های آموزشی را تجربه کنید، خطوط بین هنر، موسیقی و تأثیر اجتماعی را محو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تفاوت رقابتی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WasteToMusic خود را از مدیریت زباله و ابتکارات زیست محیطی موجود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ایجاد ارتباط یکپارچه بین کاهش زباله و بیان هنری. </w:t>
      </w:r>
      <w:r xmlns:w="http://schemas.openxmlformats.org/wordprocessingml/2006/main">
        <w:br xmlns:w="http://schemas.openxmlformats.org/wordprocessingml/2006/main"/>
      </w:r>
      <w:r xmlns:w="http://schemas.openxmlformats.org/wordprocessingml/2006/main">
        <w:t xml:space="preserve">* نمایش پتانسیل خلاقانه مواد غیر سنتی. </w:t>
      </w:r>
      <w:r xmlns:w="http://schemas.openxmlformats.org/wordprocessingml/2006/main">
        <w:br xmlns:w="http://schemas.openxmlformats.org/wordprocessingml/2006/main"/>
      </w:r>
      <w:r xmlns:w="http://schemas.openxmlformats.org/wordprocessingml/2006/main">
        <w:t xml:space="preserve">* همسویی با ارزش های فرهنگی-اجتماعی ایران و تقویت هویت فرهنگی آن. </w:t>
      </w:r>
      <w:r xmlns:w="http://schemas.openxmlformats.org/wordprocessingml/2006/main">
        <w:br xmlns:w="http://schemas.openxmlformats.org/wordprocessingml/2006/main"/>
      </w:r>
      <w:r xmlns:w="http://schemas.openxmlformats.org/wordprocessingml/2006/main">
        <w:t xml:space="preserve">* فراهم کردن بستری برای گفتگوهای زیست محیطی معنادار.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علاقه مندان و هنرمندان موسیقی ایرانی. </w:t>
      </w:r>
      <w:r xmlns:w="http://schemas.openxmlformats.org/wordprocessingml/2006/main">
        <w:br xmlns:w="http://schemas.openxmlformats.org/wordprocessingml/2006/main"/>
      </w:r>
      <w:r xmlns:w="http://schemas.openxmlformats.org/wordprocessingml/2006/main">
        <w:t xml:space="preserve">2. شهروندان آگاه اجتماعی. </w:t>
      </w:r>
      <w:r xmlns:w="http://schemas.openxmlformats.org/wordprocessingml/2006/main">
        <w:br xmlns:w="http://schemas.openxmlformats.org/wordprocessingml/2006/main"/>
      </w:r>
      <w:r xmlns:w="http://schemas.openxmlformats.org/wordprocessingml/2006/main">
        <w:t xml:space="preserve">3. مصرف کنندگان آگاه از محیط زیست. </w:t>
      </w:r>
      <w:r xmlns:w="http://schemas.openxmlformats.org/wordprocessingml/2006/main">
        <w:br xmlns:w="http://schemas.openxmlformats.org/wordprocessingml/2006/main"/>
      </w:r>
      <w:r xmlns:w="http://schemas.openxmlformats.org/wordprocessingml/2006/main">
        <w:t xml:space="preserve">4. متخصصان و مدیران مدیریت پسماند. </w:t>
      </w:r>
      <w:r xmlns:w="http://schemas.openxmlformats.org/wordprocessingml/2006/main">
        <w:br xmlns:w="http://schemas.openxmlformats.org/wordprocessingml/2006/main"/>
      </w:r>
      <w:r xmlns:w="http://schemas.openxmlformats.org/wordprocessingml/2006/main">
        <w:t xml:space="preserve">5. بخش گردشگری و فرهنگی.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کمپین های رسانه های اجتماعی، با تمرکز بر اینستاگرام، تیک تاک و فیس بوک. </w:t>
      </w:r>
      <w:r xmlns:w="http://schemas.openxmlformats.org/wordprocessingml/2006/main">
        <w:br xmlns:w="http://schemas.openxmlformats.org/wordprocessingml/2006/main"/>
      </w:r>
      <w:r xmlns:w="http://schemas.openxmlformats.org/wordprocessingml/2006/main">
        <w:t xml:space="preserve">2. همکاری با هنرمندان داخلی و بین المللی. </w:t>
      </w:r>
      <w:r xmlns:w="http://schemas.openxmlformats.org/wordprocessingml/2006/main">
        <w:br xmlns:w="http://schemas.openxmlformats.org/wordprocessingml/2006/main"/>
      </w:r>
      <w:r xmlns:w="http://schemas.openxmlformats.org/wordprocessingml/2006/main">
        <w:t xml:space="preserve">3. توسعه یک برنامه اختصاصی، WasteToMusic Studio، برای تعامل با جامعه و شبکه. </w:t>
      </w:r>
      <w:r xmlns:w="http://schemas.openxmlformats.org/wordprocessingml/2006/main">
        <w:br xmlns:w="http://schemas.openxmlformats.org/wordprocessingml/2006/main"/>
      </w:r>
      <w:r xmlns:w="http://schemas.openxmlformats.org/wordprocessingml/2006/main">
        <w:t xml:space="preserve">4. تاسیسات، اجراها و کارگاه های هنری تعاملی. </w:t>
      </w:r>
      <w:r xmlns:w="http://schemas.openxmlformats.org/wordprocessingml/2006/main">
        <w:br xmlns:w="http://schemas.openxmlformats.org/wordprocessingml/2006/main"/>
      </w:r>
      <w:r xmlns:w="http://schemas.openxmlformats.org/wordprocessingml/2006/main">
        <w:t xml:space="preserve">5. مشارکت آموزشی با مدارس و سازمان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وب سایت: </w:t>
      </w:r>
      <w:r xmlns:w="http://schemas.openxmlformats.org/wordprocessingml/2006/main">
        <w:br xmlns:w="http://schemas.openxmlformats.org/wordprocessingml/2006/main"/>
      </w:r>
      <w:r xmlns:w="http://schemas.openxmlformats.org/wordprocessingml/2006/main">
        <w:t xml:space="preserve">تبدیل زباله ها به سمفونی برای جهانی پایدارتر، یک نت در یک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جایی که زباله ها به ملودی های جاودانه فردا تبدیل می شوند و آینده ای هماهنگ برای ایران و جهان رقم می زنند.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فیلمنامه رادیویی: "ایجاد انعطاف در صنعت جامعه شناسی: واکنش WasteToMusic به اختلالات"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مقدمه (0:00 - 0:30)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"WasteToMusic" خوش آمدید، نمایش رادیویی که تلاقی موسیقی، هنر و پایداری را بررسی می کند. در ایران، من میزبان شما هستم، و امروز در حال بحث در مورد چالش های ساخت و ساز هستیم دفاع از موفقیت درازمدت در صنعت جامعه شناسی، موسس WasteToMusic به من ملحق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درک چالش ها (0:30 - 5:00)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"WasteToMusic پیشرو در تبدیل زباله به موسیقی در ایران بوده است. با این حال، این صنعت با اختلالات متعدد ناشی از پیشرفت های فناوری مانند هوش مصنوعی مواجه است. آیا می توانید راه بروید. ما را از طریق اختلالات احتمالی و نحوه برنامه ریزی شما برای ایجاد دفاعی برای موفقیت طولانی 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موسس: "مطمئنا. یکی از بزرگترین اختلالاتی که ما با آن روبرو هستیم، استفاده روزافزون از موسیقی تولید شده توسط هوش مصنوعی است. این نگرانی ها را در مورد اصالت و ارزش موسیقی ایجاد شده از طریق هوش مصنوعی افزایش می دهد. علاوه بر این، ظهور پلت فرم های رسانه های اجتماعی بازارهای جدیدی را ایجاد کرده است. برای توزیع موسیقی، که هم می تواند یک فرصت و هم یک چالش برای تجارت 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پیش‌بینی و سازگاری (ساعت 5:00 تا 10:00)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یک نکته عالی است. چگونه این اختلالات را پیش‌بینی می‌کنید، و چه برنامه‌ای برای انطباق و ایجاد انعطاف‌پذیری 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بنیانگذار: "ما پیش بینی می کنیم که موسیقی تولید شده توسط هوش مصنوعی رایج تر شود، اما معتقدیم که هنوز تقاضای زیادی برای تجربه های موسیقی منحصر به فرد، معتبر و احساسی وجود دارد. برای انطباق، ما روی تحقیق و توسعه سرمایه گذاری می کنیم تا جدید بسازیم. فناوری‌هایی که خلاقیت و ارزش موسیقی ما را افزایش می‌دهند، ما همچنین در حال بررسی مدل‌های تجاری جدیدی هستیم که توسعه هنرمندان را در اولویت قرار می‌دهند، مانند همکاری با هنرمندان نوظهور و رسانه‌های اجتماعی. اینفلوئنسرها."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اطمینان از جامعیت و اصالت (10:00 - 15:00)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یک رویکرد عالی است. چگونه اطمینان حاصل می کنید که WasteToMusic در مواجهه با این اختلالات معتبر و فراگیر باقی بماند؟"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بنیانگذار: "ما معتقدیم که فراگیری و تنوع برای موفقیت کسب و کار ما ضروری است. ما متعهد هستیم که با هنرمندانی از پیشینه های مختلف از جمله جوامع روستایی و حاشیه نشین کار کنیم تا موسیقی بسازیم که منعکس کننده پیچیدگی و غنای فرهنگ ایرانی باشد. همچنین در حال سرمایه‌گذاری بر روی طرح‌های قابلیت دسترسی، مانند توضیحات صوتی و زیرنویس‌ها، هستیم تا اطمینان حاصل کنیم که موسیقی ما فراگیر و قابل دسترس برای همه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نتیجه گیری و برنامه های آینده (15:00 - 20:00)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شما، [نام بنیانگذار]، برای به اشتراک گذاشتن بینش خود در مورد ایجاد دفاع برای موفقیت بلندمدت در صنعت جامعه شناسی متشکرم. برنامه های آینده شما برای چیست؟ WasteToMusic، و چگونه می بینید که تجارت در 3-5 سال آینده در حال توسعه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موسس: "ما هیجان زده هستیم که عملیات خود را به بازارهای جدید، از جمله همکاری های بین المللی و پلتفرم های آنلاین گسترش دهیم. ما همچنین در حال سرمایه گذاری در تحقیق و توسعه برای کشف فناوری های جدید و مدل های تجاری هستیم که ارزش و اصالت موسیقی ما را افزایش می دهد. چشم انداز ایجاد یک صنعت موسیقی پایدار و فراگیر در ایران است که میراث غنی فرهنگی کشور را تجلیل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اوترو موزیک (20:00 - 20:30)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اینکه امروز در "WasteToMusic" به ما ملحق شدید متشکریم. برای اطلاعات بیشتر در مورد تلاقی موسیقی، هنر و پایداری در ایران، دفعه بعدی را هماهنگ کنید.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به‌عنوان یک تولیدکننده پیشنهاد تجاری، می‌توانم رویکردی جامع برای ارزیابی، اصلاح و حفظ لحن برند ثابت در بخش جامعه‌شناسی به شما ارائه دهم، به‌ویژه برای پروژه‌ای که بر پیاده‌سازی دانش عملی برای دستیابی به راه‌حلی سه‌گانه تمرکز دارد.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شروع، درک لحن متمایز بخش جامعه شناسی ضروری است، که می تواند با موارد زیر مشخص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تاکید بر عدالت اجتماعی و برابری </w:t>
      </w:r>
      <w:r xmlns:w="http://schemas.openxmlformats.org/wordprocessingml/2006/main">
        <w:br xmlns:w="http://schemas.openxmlformats.org/wordprocessingml/2006/main"/>
      </w:r>
      <w:r xmlns:w="http://schemas.openxmlformats.org/wordprocessingml/2006/main">
        <w:t xml:space="preserve">2. رویکرد تحلیلی و درون نگر برای درک مسائل اجتماعی </w:t>
      </w:r>
      <w:r xmlns:w="http://schemas.openxmlformats.org/wordprocessingml/2006/main">
        <w:br xmlns:w="http://schemas.openxmlformats.org/wordprocessingml/2006/main"/>
      </w:r>
      <w:r xmlns:w="http://schemas.openxmlformats.org/wordprocessingml/2006/main">
        <w:t xml:space="preserve">3. تمرکز بر همکاری و اجتماع. مشارکت </w:t>
      </w:r>
      <w:r xmlns:w="http://schemas.openxmlformats.org/wordprocessingml/2006/main">
        <w:br xmlns:w="http://schemas.openxmlformats.org/wordprocessingml/2006/main"/>
      </w:r>
      <w:r xmlns:w="http://schemas.openxmlformats.org/wordprocessingml/2006/main">
        <w:t xml:space="preserve">4. دیدگاه کل نگر، با در نظر گرفتن اثرات اقتصادی، زیست محیطی و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پالایش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این ویژگی ها، لحن پالایش شده برند برای کسب و کار بخش جامعه شناسی می تواند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معتبر و همدلانه </w:t>
      </w:r>
      <w:r xmlns:w="http://schemas.openxmlformats.org/wordprocessingml/2006/main">
        <w:t xml:space="preserve">: منعکس کننده یک نگرانی واقعی برای عدالت اجتماعی و درک عمیق از تجربه انسانی.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تحلیلی و ظریف </w:t>
      </w:r>
      <w:r xmlns:w="http://schemas.openxmlformats.org/wordprocessingml/2006/main">
        <w:t xml:space="preserve">: نشان دادن یک رویکرد روشن و متفکرانه برای تجزیه و تحلیل مسائل پیچیده اجتماعی و توسعه راه حل های موثر.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مشارکتی و فراگیر </w:t>
      </w:r>
      <w:r xmlns:w="http://schemas.openxmlformats.org/wordprocessingml/2006/main">
        <w:t xml:space="preserve">: تاکید بر اهمیت مشارکت و مشارکت جامعه در ایجاد تغییرات مثبت اجتماعی.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کل نگر و یکپارچه </w:t>
      </w:r>
      <w:r xmlns:w="http://schemas.openxmlformats.org/wordprocessingml/2006/main">
        <w:t xml:space="preserve">: در نظر گرفتن به هم پیوستگی عوامل اقتصادی، محیطی و اجتماعی در هر فرآیند تصمیم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حصول اطمینان از ثبات: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صدای برند ثابت در تلاش‌های بازاریابی، از جمله استخدام اعضای تیم بازاریابی یا آژانس‌ها، استراتژی‌های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راهنمای سبک ایجاد کنید </w:t>
      </w:r>
      <w:r xmlns:w="http://schemas.openxmlformats.org/wordprocessingml/2006/main">
        <w:t xml:space="preserve">: یک راهنمای سبک جامع ایجاد کنید که لحن، زبان و دستورالعمل‌های قالب‌بندی را برای همه مشخص کند. مواد بازاریابی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واژگان برند </w:t>
      </w:r>
      <w:r xmlns:w="http://schemas.openxmlformats.org/wordprocessingml/2006/main">
        <w:t xml:space="preserve">: اصطلاحات و عبارات کلیدی را که به طور منحصر به فرد با لحن برند شما مرتبط هستند را شناسایی و مستند کنید و از آنها به طور مداوم در تلاش های بازاریابی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تعیین یک سفیر برند </w:t>
      </w:r>
      <w:r xmlns:w="http://schemas.openxmlformats.org/wordprocessingml/2006/main">
        <w:t xml:space="preserve">: نماینده ای را تعیین کنید که بتواند از لحن برند حمایت کند و از ثبات در ارتباطات داخلی اطمینان حاصل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انجام ممیزی لحن منظم </w:t>
      </w:r>
      <w:r xmlns:w="http://schemas.openxmlformats.org/wordprocessingml/2006/main">
        <w:t xml:space="preserve">: به طور دوره ای مطالب بازاریابی را بررسی و اصلاح کنید تا مطمئن شوید که با لحن برند تصفیه شده مطابقت دارند و ماهیت نام تجاری شما را به تصویر می کشند.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خاص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پروژه سنگ بنا، جایی که دانش آموزان به یک سازمان واقعی کمک می کنند تا یک مشکل اجتماعی موجود را حل کند، لحن برند را می توان با موارد زیر تقویت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برجسته کردن دستاوردهای دانش آموزان </w:t>
      </w:r>
      <w:r xmlns:w="http://schemas.openxmlformats.org/wordprocessingml/2006/main">
        <w:t xml:space="preserve">: تأکید بر راه حل های نوآورانه توسعه یافته توسط دانش آموزان و تأثیر آن. آنها در جامعه خواهند داشت.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نمایش مشارکت های سازمانی </w:t>
      </w:r>
      <w:r xmlns:w="http://schemas.openxmlformats.org/wordprocessingml/2006/main">
        <w:t xml:space="preserve">: جشن همکاری بین دانش آموزان و سازمان های واقعی و نتایج مثبت حاصل از کار آنها.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تأکید بر رویکرد سه گانه خط پایین </w:t>
      </w:r>
      <w:r xmlns:w="http://schemas.openxmlformats.org/wordprocessingml/2006/main">
        <w:t xml:space="preserve">: ارتباط رویکرد کل نگر برای حل مشکلات اجتماعی با در نظر گرفتن تأثیرات اقتصادی، زیست محیطی و اجتماعی.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 اشتراک گذاری داستان های موفقیت </w:t>
      </w:r>
      <w:r xmlns:w="http://schemas.openxmlformats.org/wordprocessingml/2006/main">
        <w:t xml:space="preserve">: جمع آوری و به اشتراک گذاری داستان های پروژه های موفق، برجسته کردن دستاوردها و درس های آموخته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اصلاح و حفظ یک لحن برند ثابت، سازمان شما می تواند به طور موثری با ماموریت، ارزش ها و دیدگاه منحصر به فرد خود در بخش جامعه شناسی ارتباط برقرار کند، و در نهایت به یک راه حل سه گانه دست یابد که تأثیر اجتماعی معناداری را ایجاد کند.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فیلمنامه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مقدماتی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"Sociology Insights" در رادیو Eriana خوش آمدید. امروز، ما در مورد یک پروژه جذاب به نام "WasteToMusic: تبدیل زباله به آهنگ در ایران" صحبت خواهیم کرد. به‌عنوان هماهنگ‌کننده پروژه، دلایل مختلفی را تحلیل کرده‌ام که چرا مشتریان بالقوه ممکن است به مشتریان واقعی تبدیل نشوند. گفتگوی امروز ما بر حوزه جامعه شناسی و سه عامل کلیدی که می توانند مانع تبدیل مشتری شوند، متمرکز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آگاهی از مسائل زیست محیطی </w:t>
      </w:r>
      <w:r xmlns:w="http://schemas.openxmlformats.org/wordprocessingml/2006/main">
        <w:t xml:space="preserve">: بسیاری از مشتریان بالقوه در ایران نسبت به مسائل زیست محیطی مانند مدیریت زباله و آلودگی نگران شده اند. با این حال، آنها ممکن است از پروژه "WasteToMusic" آگاه نباشند، که می تواند زباله ها را به موسیقی تبدیل کند، خلاقیت و پایداری را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خلاقیت از طریق پروژه های DIY </w:t>
      </w:r>
      <w:r xmlns:w="http://schemas.openxmlformats.org/wordprocessingml/2006/main">
        <w:t xml:space="preserve">: پروژه "WasteToMusic" فرصتی منحصر به فرد برای افراد فراهم می کند تا خلاقیت خود را ابراز کنند و در پروژه های DIY شرکت کنند. با این حال، مشتریان بالقوه ممکن است از پیشنهادات پروژه آگاه نباشند یا احساس ناراحتی کنند که از منطقه راحتی خود خارج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مهارت های همکاری از طریق فعالیت های گروهی </w:t>
      </w:r>
      <w:r xmlns:w="http://schemas.openxmlformats.org/wordprocessingml/2006/main">
        <w:t xml:space="preserve">: موفقیت پروژه به شدت به همکاری بین اعضای جامعه بستگی دارد. با این حال، مشتریان بالقوه ممکن است برای پیوستن به فعالیت های گروهی مردد باشند یا از تمرینات تیم سازی احساس ترس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تبدیل مشتری، استراتژی های زیر را می توان اجرا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 های رسانه های اجتماعی </w:t>
      </w:r>
      <w:r xmlns:w="http://schemas.openxmlformats.org/wordprocessingml/2006/main">
        <w:t xml:space="preserve">: از پلتفرم های رسانه های اجتماعی برای افزایش آگاهی در مورد پروژه "WasteToMusic" استفاده کنید. محتوا، تصاویر و ویدیوهای جذاب را به اشتراک بگذارید که فرآیند خلاقانه و مزایای پروژه را نشان می دهد. از هشتگ ها استفاده کنید، با اینفلوئنسرها همکاری کنید و با مخاطبان هدف درگیر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اسکریپت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ما همچنین چند استراتژی کلیدی را برای افزایش تبدیل مشتری پیاده سازی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ارتباط با جامعه </w:t>
      </w:r>
      <w:r xmlns:w="http://schemas.openxmlformats.org/wordprocessingml/2006/main">
        <w:t xml:space="preserve">: برای ترویج پروژه با مدارس محلی، مراکز اجتماعی و سازمان های محیط زیست تماس بگیرید. میزبان کارگاه ها، رویدادها و کنفرانس ها برای افزایش آگاهی و تشویق مشارکت.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مشارکت های مشترک </w:t>
      </w:r>
      <w:r xmlns:w="http://schemas.openxmlformats.org/wordprocessingml/2006/main">
        <w:t xml:space="preserve">: با سازمان ها و ارگان های دولتی موجود برای تقویت تأثیر پروژه شریک شوید. این می تواند شامل پروژه های مشترک، تامین مالی و نقش های مشاوره ای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مشوق ها و جوایز </w:t>
      </w:r>
      <w:r xmlns:w="http://schemas.openxmlformats.org/wordprocessingml/2006/main">
        <w:t xml:space="preserve">: برای شرکت کنندگان مشوق ها و جوایزی مانند تخفیف در مواد، دسترسی به تجهیزات جدید و شناخت از طریق رسانه های اجتماعی و رسانه های محلی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افزایش آگاهی از مسائل زیست‌محیطی، افزایش خلاقیت از طریق پروژه‌های DIY و بهبود مهارت‌های همکاری از طریق فعالیت‌های گروهی، می‌توانیم پتانسیل کامل پروژه «WasteToMusic» را در ایران باز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Outro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در این قسمت از «بینش‌های جامعه‌شناسی» با ما همراه بودید متشکریم. برای اطلاعات بیشتر در مورد پروژه های نوآورانه و چالش های اجتماعی، دفعه بعد در رادیو اریانا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بروشورهای پروژه و مواد تبلیغاتی </w:t>
      </w:r>
      <w:r xmlns:w="http://schemas.openxmlformats.org/wordprocessingml/2006/main">
        <w:br xmlns:w="http://schemas.openxmlformats.org/wordprocessingml/2006/main"/>
      </w:r>
      <w:r xmlns:w="http://schemas.openxmlformats.org/wordprocessingml/2006/main">
        <w:t xml:space="preserve">* مطالعه موردی در مورد مشارکت موفق جامعه </w:t>
      </w:r>
      <w:r xmlns:w="http://schemas.openxmlformats.org/wordprocessingml/2006/main">
        <w:br xmlns:w="http://schemas.openxmlformats.org/wordprocessingml/2006/main"/>
      </w:r>
      <w:r xmlns:w="http://schemas.openxmlformats.org/wordprocessingml/2006/main">
        <w:t xml:space="preserve">* تقویم رسانه های اجتماعی برای برنامه ریزی کمپین</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طرح بهینه‌سازی کمپین ایمیل برای هماهنگ‌کننده پروژه (فیلم‌نامه‌نویس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w:t>
      </w:r>
      <w:r xmlns:w="http://schemas.openxmlformats.org/wordprocessingml/2006/main">
        <w:t xml:space="preserve">ترویج پروژه اصلی، «خط سه‌گانه: توانمندسازی تغییرات اجتماعی» در بازار جامعه‌شناسی، و تشویق سازمان‌های واقعی برای مشارکت و بهره‌مندی از این طرح.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سازمان های اجتماعی، غیرانتفاعی، و کسب و کارهای فعال در بخش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t xml:space="preserve">دوستانه، قابل دسترس، حرفه ای و خوش بینانه که حس همکاری و حمایت متقابل را منتقل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اولیه کمپین: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جهان بهتری را با دانشجویان و سازمان‌ها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هیجان‌زده هستیم که «Triple Bottom Line: Empowering Societal Change» را معرفی کنیم، پروژه‌ای که دانشجویان و سازمان‌های واقعی مانند شما را برای مقابله با آن گرد هم می‌آورد. مشکلات اجتماعی دانش‌آموزان ما با شما همکاری خواهند کرد تا راه‌حل‌های عملی ایجاد کنند و به تاثیر سه‌گانه‌ای متوازن بر محیط‌زیست، جامعه و اقتصاد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فرصت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تجارب مشارکتی و اشتراک دانش </w:t>
      </w:r>
      <w:r xmlns:w="http://schemas.openxmlformats.org/wordprocessingml/2006/main">
        <w:br xmlns:w="http://schemas.openxmlformats.org/wordprocessingml/2006/main"/>
      </w:r>
      <w:r xmlns:w="http://schemas.openxmlformats.org/wordprocessingml/2006/main">
        <w:t xml:space="preserve">* نوآوری و تخصص دانش آموز </w:t>
      </w:r>
      <w:r xmlns:w="http://schemas.openxmlformats.org/wordprocessingml/2006/main">
        <w:br xmlns:w="http://schemas.openxmlformats.org/wordprocessingml/2006/main"/>
      </w:r>
      <w:r xmlns:w="http://schemas.openxmlformats.org/wordprocessingml/2006/main">
        <w:t xml:space="preserve">* صرفه جویی در هزینه بالقوه از طریق راه حل های هدفمند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ما بپیوندید و به آینده ای بهتر برای جوامع خود کمک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کسب اطلاعات بیشتر، به این ایمیل پاسخ دهید یا به [وب سایت پروژه] مراجعه کنید. ما مشتاقانه منتظر شنیدن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بهبود و همسویی با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w:t>
      </w:r>
      <w:r xmlns:w="http://schemas.openxmlformats.org/wordprocessingml/2006/main">
        <w:t xml:space="preserve">به عنوان جذاب تر و توصیفی تغییر یافته است که به تمرکز پروژه بر تأثیر اجتماعی و همکاری اشاره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مقدمه: </w:t>
      </w:r>
      <w:r xmlns:w="http://schemas.openxmlformats.org/wordprocessingml/2006/main">
        <w:t xml:space="preserve">بر جنبه مشارکتی پروژه و هدف مشترک ایجاد دنیای بهتر تاکید 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مزایا: </w:t>
      </w:r>
      <w:r xmlns:w="http://schemas.openxmlformats.org/wordprocessingml/2006/main">
        <w:t xml:space="preserve">بر جنبه‌های سودمند مشارکت متمرکز شده و صرفه‌جویی در هزینه‌های بالقوه را برجسته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Call-to-Action (CTA): </w:t>
      </w:r>
      <w:r xmlns:w="http://schemas.openxmlformats.org/wordprocessingml/2006/main">
        <w:t xml:space="preserve">"پاسخ" را به "بازدید از وب سایت پروژه ما" تغییر داد تا جهت روشنی را به سازمان های علاقه مند ارائه 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لحن: </w:t>
      </w:r>
      <w:r xmlns:w="http://schemas.openxmlformats.org/wordprocessingml/2006/main">
        <w:t xml:space="preserve">مطمئن شوید که لحن دوستانه، قابل دسترس و حرفه ای باقی می ماند و حس خوش بینی و اشتیاق مشترک را منتقل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کمپین اصلاح‌شده: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جهان بهتری را با دانشجویان و سازمان‌ها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معرفی "Triple Bottom Line: Empowering Societal Change" یک همکاری منحصر به فرد بین دانشجویان و سازمان‌هایی مانند شما بسیار هیجان‌زده هستیم. با هم، مشکلات دنیای واقعی را حل خواهیم کرد و تغییرات مثبت پایدار ایجاد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شراکت با ما،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 پروژه های تاثیرگذاری اجتماعی پیشرفته شرکت کنید </w:t>
      </w:r>
      <w:r xmlns:w="http://schemas.openxmlformats.org/wordprocessingml/2006/main">
        <w:br xmlns:w="http://schemas.openxmlformats.org/wordprocessingml/2006/main"/>
      </w:r>
      <w:r xmlns:w="http://schemas.openxmlformats.org/wordprocessingml/2006/main">
        <w:t xml:space="preserve">* از طریق مشارکت های نوآورانه شهرت سازمان خود را افزایش دهید </w:t>
      </w:r>
      <w:r xmlns:w="http://schemas.openxmlformats.org/wordprocessingml/2006/main">
        <w:br xmlns:w="http://schemas.openxmlformats.org/wordprocessingml/2006/main"/>
      </w:r>
      <w:r xmlns:w="http://schemas.openxmlformats.org/wordprocessingml/2006/main">
        <w:t xml:space="preserve">* از راه حل های مقرون به صرفه و هدفمند بهره مند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ما بپیوندید و به ما کمک کنید دنیای بهتری را برای جوامع خود باز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کسب اطلاعات بیشتر، از [وب سایت پروژه] دیدن کنید و دریابید که چگونه می توانید بخشی از این ابتکار هیجان انگیز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آهنگ متمرکز بر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خط موضوع: </w:t>
      </w:r>
      <w:r xmlns:w="http://schemas.openxmlformats.org/wordprocessingml/2006/main">
        <w:t xml:space="preserve">آزمایش‌های هدفمند برای بهینه‌سازی خط موضوع برای بهبود نرخ‌های باز انجام می‌شود.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CTA: </w:t>
      </w:r>
      <w:r xmlns:w="http://schemas.openxmlformats.org/wordprocessingml/2006/main">
        <w:t xml:space="preserve">نمایش واضح و برجسته URL وب سایت پروژه، بازدیدکنندگان را تشویق می کند تا اطلاعات بیشتری را کشف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گواهی ها: </w:t>
      </w:r>
      <w:r xmlns:w="http://schemas.openxmlformats.org/wordprocessingml/2006/main">
        <w:t xml:space="preserve">شامل داستان های موفقیت و توصیفات از سازمان های شریک برای ایجاد اعتبار و اعتماد.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فرصت های انحصاری: </w:t>
      </w:r>
      <w:r xmlns:w="http://schemas.openxmlformats.org/wordprocessingml/2006/main">
        <w:t xml:space="preserve">به سازمان های علاقه مند دسترسی انحصاری به پروژه را ارائه دهید و مزایای منحصر به فرد مشارکت زودهنگام را برجسته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پیگیری </w:t>
      </w:r>
      <w:r xmlns:w="http://schemas.openxmlformats.org/wordprocessingml/2006/main">
        <w:t xml:space="preserve">: برای سازمان‌های درگیر، ایمیل‌های شخصی‌سازی شده و گام بعدی ارسال کنید، علاقه‌شان را تقویت کنید و تبدیل‌شدن را تشویق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اعتبار سنجی: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تأیید اثربخشی این پیشنهادات بهینه سازی و طرح کمپین، توصیه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جلسات تست کاربر برای قابلیت استفاده و درک کمپین ایمیل. </w:t>
      </w:r>
      <w:r xmlns:w="http://schemas.openxmlformats.org/wordprocessingml/2006/main">
        <w:br xmlns:w="http://schemas.openxmlformats.org/wordprocessingml/2006/main"/>
      </w:r>
      <w:r xmlns:w="http://schemas.openxmlformats.org/wordprocessingml/2006/main">
        <w:t xml:space="preserve">2. ردیابی تجزیه و تحلیل برای نظارت بر عملکرد کمپین، با تمرکز بر معیارهایی مانند نرخ باز، نرخ کلیک، نرخ تبدیل، و درآمد ایجاد شده. </w:t>
      </w:r>
      <w:r xmlns:w="http://schemas.openxmlformats.org/wordprocessingml/2006/main">
        <w:br xmlns:w="http://schemas.openxmlformats.org/wordprocessingml/2006/main"/>
      </w:r>
      <w:r xmlns:w="http://schemas.openxmlformats.org/wordprocessingml/2006/main">
        <w:t xml:space="preserve">3. نظرسنجی و بازخورد از سازمان های شرکت کننده برای جمع آوری بینش در مورد اثربخشی کمپین و زمینه های بالقوه برای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تکرار این پیشنهادات و اعتبارسنجی عملکرد کمپین، می‌توانیم استراتژی را برای بهینه‌سازی نتایج و دستیابی به اهداف کمپین اصلاح کنیم.</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"ریتم های تغییر" - ایجاد تفاوت با هنر و موسیقی برای مدیریت پایدار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با پروژه Capstone پیش می رویم، من هیجان زده هستم که استراتژی کمپین ایمیلی خود را برای مشارکت دادن جوامع در راه حل های خلاقانه به اشتراک بگذارم. چالش های مدیریت پسماند در تلاش ما برای ترویج پایداری از طریق موسیقی و هنر، هدف ما ایجاد تأثیر معنادار بر محیط زیست و افرادی است که به آنها خدمات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کمپین‌های ایمیلی و همسو کردن آن‌ها با صدای برندمان، عناصر کلیدی را شناسایی کرده‌ایم که باعث تعامل و تأثیرگذاری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داستان سرایی و تصویری </w:t>
      </w:r>
      <w:r xmlns:w="http://schemas.openxmlformats.org/wordprocessingml/2006/main">
        <w:t xml:space="preserve">: با اشتراک‌گذاری داستان‌ها، تصاویر و ویدیوهای مرتبط از پیشرفت پروژه‌مان، انسان‌سازی می‌کنیم. موضوع مدیریت پسماند و ایجاد ارتباط عاطفی با مخاطبانمان.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با جامعه </w:t>
      </w:r>
      <w:r xmlns:w="http://schemas.openxmlformats.org/wordprocessingml/2006/main">
        <w:t xml:space="preserve">: کانال های رسانه های اجتماعی ما به مرکزی برای مشارکت جامعه تبدیل می شوند، جایی که قطعات هنری و موسیقی ایجاد شده توسط شرکت کنندگان و همچنین به روز رسانی در مورد پیشرفت پروژه را به اشتراک می گذاریم.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محتوای تعاملی </w:t>
      </w:r>
      <w:r xmlns:w="http://schemas.openxmlformats.org/wordprocessingml/2006/main">
        <w:t xml:space="preserve">: ما آزمون‌های تعاملی، چالش‌های بازی‌سازی‌شده و منابع آموزشی ایجاد خواهیم کرد تا به مخاطبان خود در مورد شیوه‌های مدیریت زباله پایدار آموزش دهیم و آنها را تشویق کنیم تا اقدام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لحن و صدا </w:t>
      </w:r>
      <w:r xmlns:w="http://schemas.openxmlformats.org/wordprocessingml/2006/main">
        <w:t xml:space="preserve">: کمپین های ایمیل ما لحن گرم و فراگیر را اتخاذ می کنند و ضربان قلب جامعه ما را بازتاب می دهند. زبان ما ارزش‌های خلاقیت، پایداری و فراگیر بودن برند ما را منتقل می‌کند و با مخاطبان ما طنین‌انداز می‌کند.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کمک‌های مالی و مشوق‌های مشارکت </w:t>
      </w:r>
      <w:r xmlns:w="http://schemas.openxmlformats.org/wordprocessingml/2006/main">
        <w:t xml:space="preserve">: برای تشویق حامیان خود برای مشارکت در مأموریت ما، تأثیر کمک‌های مالی آنها را برجسته می‌کنیم و نشان می‌دهیم که چگونه هر مشارکت ما را به حل چالش‌های مدیریت زباله نزدیک‌تر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نمونه طرح کلی کمپین ایمیلی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کمپین 1: "ملودی های تغییر"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موضوع: "برای پایداری آواز بخوانید" </w:t>
      </w:r>
      <w:r xmlns:w="http://schemas.openxmlformats.org/wordprocessingml/2006/main">
        <w:br xmlns:w="http://schemas.openxmlformats.org/wordprocessingml/2006/main"/>
      </w:r>
      <w:r xmlns:w="http://schemas.openxmlformats.org/wordprocessingml/2006/main">
        <w:t xml:space="preserve">* محتوای ایمیل: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هدف پروژه خود را معرفی کنید و تأثیر موسیقی و هنر را بر مدیریت پسماند برجسته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ویدیویی را به اشتراک بگذارید اثر هنری یک شرکت‌کننده ایجاد شده با استفاده از مواد بازیافتی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تاکید بر اهمیت مشارکت جامعه و تشویق حامیان برای به اشتراک گذاشتن راه‌حل‌های خلاقانه خود </w:t>
      </w:r>
      <w:r xmlns:w="http://schemas.openxmlformats.org/wordprocessingml/2006/main">
        <w:br xmlns:w="http://schemas.openxmlformats.org/wordprocessingml/2006/main"/>
      </w:r>
      <w:r xmlns:w="http://schemas.openxmlformats.org/wordprocessingml/2006/main">
        <w:t xml:space="preserve">* Call-to-Action (CTA): 5 دلار اهدا کنید و یک چاپ هنری قابل دانلود رایگان دریافت کنید، حاوی آهنگی الهام گرفته از پروژه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کمپین 2: "صداهای بصری"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خط موضوع: "هنر خود را برای پایداری به اشتراک بگذارید" </w:t>
      </w:r>
      <w:r xmlns:w="http://schemas.openxmlformats.org/wordprocessingml/2006/main">
        <w:br xmlns:w="http://schemas.openxmlformats.org/wordprocessingml/2006/main"/>
      </w:r>
      <w:r xmlns:w="http://schemas.openxmlformats.org/wordprocessingml/2006/main">
        <w:t xml:space="preserve">* محتوای ایمیل: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نمایش اثر هنری یکی از اعضای انجمن که با استفاده از مواد پایدار ایجاد شده 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تشویق حامیان برای به اشتراک گذاشتن آثار ارسالی هنری خود، با شانس برنده شدن در یک ویژگی در کانال های رسانه های اجتماعی ما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برجسته کردن تأثیر کار پروژه ما با یک گواهی از یک سازمان شریک راضی </w:t>
      </w:r>
      <w:r xmlns:w="http://schemas.openxmlformats.org/wordprocessingml/2006/main">
        <w:br xmlns:w="http://schemas.openxmlformats.org/wordprocessingml/2006/main"/>
      </w:r>
      <w:r xmlns:w="http://schemas.openxmlformats.org/wordprocessingml/2006/main">
        <w:t xml:space="preserve">* CTA: هنر خود را ارسال کنید تا 15 آوریل، بخشی از گالری "صداهای بصری" ما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کمپین 3: "صداهای شیرین برای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خط موضوع: "به ریتم تغییر بپیوندید" </w:t>
      </w:r>
      <w:r xmlns:w="http://schemas.openxmlformats.org/wordprocessingml/2006/main">
        <w:br xmlns:w="http://schemas.openxmlformats.org/wordprocessingml/2006/main"/>
      </w:r>
      <w:r xmlns:w="http://schemas.openxmlformats.org/wordprocessingml/2006/main">
        <w:t xml:space="preserve">* محتوای ایمیل: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موسیقی پروژه ما و نقش آنها در ارتقای پایداری را معرفی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نگاهی از پشت صحنه به روند ضبط ما به اشتراک بگذارید و دعوت از حامیان برای پیوستن به خبرنامه ما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تاکید بر اهمیت مشارکت جامعه و دعوت از حامیان برای شرکت در رویدادهای آینده </w:t>
      </w:r>
      <w:r xmlns:w="http://schemas.openxmlformats.org/wordprocessingml/2006/main">
        <w:br xmlns:w="http://schemas.openxmlformats.org/wordprocessingml/2006/main"/>
      </w:r>
      <w:r xmlns:w="http://schemas.openxmlformats.org/wordprocessingml/2006/main">
        <w:t xml:space="preserve">* CTA: به لیست پستی ما بپیوندید تا از پیشرفت پروژه خود مطلع شوید و دسترسی انحصاری به اجراهای موسیقی آینده ما دریافت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استراتژی کمپین ایمیل ما برای الهام بخشیدن و جذب مخاطبان طراحی شده است، و ارزش های برند ما در مورد پایداری، خلاقیت و فراگیر بودن را ترویج می کند. با استفاده از داستان‌سرایی، تصاویر بصری، دسترسی به جامعه و محتوای تعاملی، روایتی قانع‌کننده ایجاد می‌کنیم که با مخاطبان ما طنین‌انداز می‌شود و تغییرات معنی‌داری را ایجاد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بخشی از سفر "ریتم های تغییر" ما بودید متشکریم.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هماهنگ‌کننده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این عناصر در کمپین‌های ایمیلی خود، نه تنها تعامل را افزایش می‌دهیم، بلکه پیام‌های خود را با صدای برندمان هماهنگ می‌کنیم و در عین حال پایداری را از طریق موسیقی و هنر ترویج می‌کنیم. هدف ما ایجاد تغییر در زندگی جامعه ما است و ما معتقدیم که ترکیب منحصر به فرد خلاقیت و پایداری ما تأثیری ماندگار خواهد داشت.</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«تبدیل زباله به آهنگ‌ها: سفری از زباله به موسیقی در ایران» فیلمنامه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محو شدن موسیقی در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به «حکمت در هدر رفتن» خوش آمدید، سفری برای کشف ارتباطات نادیده بین زباله‌ها و زندگی ما. امروز، شما را به ایران می بریم، جایی که تیمی از مبتکران در حال تبدیل زباله ها به موسیقی هستند. با ما همراه باشید تا به این داستان غیرعادی بپردازیم.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گام اول: مشکل زباله (5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ایروان، شهری کوچک در ایران، مدیریت پسماند یکی از دغدغه های اصلی است. زباله‌های شهر اغلب خیابان‌ها را پر می‌کنند و ساکنان آن برای کنار آمدن با مشکلاتی که به ارمغان می‌آورد تلاش می‌کنند. اما، در این جامعه، یک ایده جدید ظهور می کند. این تیم به سرپرستی شادی گل محمدی، صدابردار و امیر قنبری، تهیه کننده موسیقی، فرصتی برای تبدیل زباله ها به موسیقی می بینند.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انتقال موسیقی به جلوه های صوتی سطل زباله در حال مرتب شدن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دنیایی را تصور کنید که در آن زباله ها تبدیل به موسیقی می شوند. به نظر می رسد علمی تخیلی؟ اما در ایران این یک واقعیت است. شادی و امیر به همراه تیمی از داوطلبان شروع به جمع آوری و تفکیک زباله در خیابان های شهر می کنند. آنها مواد را تجزیه و تحلیل می کنند، از بطری های پلاستیکی گرفته تا جعبه های مقوایی.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2: شناسایی آهنگ‌ها (4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متوجه می‌شود که انواع مختلف زباله‌ها هنگام له شدن، خراشیدن یا ارتعاش صداهای مشخصی تولید می‌کنند. آنها جعبه ابزاری را برای دستکاری این صداها ایجاد می کنند. از خرد شدن پلاستیک گرفته تا خراشیدن فلز، این صداها به بلوک های سازنده موسیقی تبدیل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جلوه های صوتی سطل زباله در حال دستکاری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آنها شروع به آزمایش با این صداها می کنند و آنها را با هم ترکیب می کنند و به صورت ملودی مرتب می کنند. شادی توضیح می دهد: "ما می خواستیم راهی برای تبدیل این مواد دور ریخته شده به یک زبان جهانی پیدا کنیم، زبانی که بتواند احساسات را برانگیزد و جرقه گفتگوها را برانگیزد."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3: ضبط و پالایش (6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شروع به ضبط این صداها و آزمایش با تکنیک های مختلف ضبط می کند. آنها تجهیزات را به خوبی تنظیم می کنند و میکروفون ها را تنظیم می کنند تا ظریف ترین تغییرات در لحن را ثبت کنند. این یک فرآیند تکراری است، زیرا آنها برای اصلاح صداها به یک موسیقی منسجم کار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جلوه های صوتی موسیقی در حال ضبط]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تیم متوجه می شود که با لایه بندی و ترکیب تن های مختلف، می توانند بافت ها و هارمونی غنی ایجاد کنند. این موسیقی است که قبلاً شنیده نشده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4: آهنگسازی و همکاری (6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شکل گرفتن صداها، شادی و امیر شروع به ساخت موسیقی می کنند که منعکس کننده فضا و داستان های شهر است. آنها با نوازندگان و آهنگسازان محلی همکاری می کنند و قطعاتی از موسیقی سنتی ایرانی را با صداهای تازه متولد شده خود در کنار هم می بافند.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پخش نمونه موسیقی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آیا موسیقی با جامعه طنین انداز خواهد شد؟ شادی می‌گوید: "ما تصور می‌کردیم که با به اشتراک گذاشتن هنرمان با مردم، آنها شروع به دیدن زباله‌ها در نور جدیدی کنند - نه فقط به عنوان زباله، بلکه به عنوان منبعی برای خلق چیزی زیبا."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5: تعامل با جامعه (5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شروع به اجرای زنده در پارک های محلی می کند و هنر خود را با رهگذران کنجکاو به اشتراک می گذارد. به آرامی اما مطمئناً جامعه شروع به پاسخ می کند. کودکان لبخند می زنند، بزرگسالان به پاهایشان ضربه می زنند. این یک لحظه پیشرفت است، زیرا مردم شروع به پیوند موسیقی با زباله به روشی معنادار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انتقال موسیقی به جلوه‌های صوتی آواز گروه کر]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با درگیر شدن جامعه با موسیقی، مفهوم تغییر می‌کند. مردم نه تنها در زندگی خود بلکه در خیابان ها و پارک های اطراف خود متوجه مشکل زباله می شوند. اثر موجی آگاهی و عمل گسترش می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مرحله 6: افزایش مقیاس و همکاری (6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مورد توجه قرار می گیرد و شادی و امیر دعوت نامه هایی دریافت می کنند تا داستان خود را در جشنواره ها و کنفرانس های موسیقی به اشتراک بگذارند. آنها با سازمان های محیط زیستی همکاری می کنند و طرح های مشابهی را در سراسر ایران اجرا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محو شدن موسیقی در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از آنجایی که تیم ایراوان همچنان به آزمایش و پیشروی مرزها ادامه می دهد، هنر آنها به چراغ امیدی برای آینده تبدیل می شود. با تبدیل زباله ها به موسیقی، آنها نشان داده اند که خلاقیت می تواند حتی در مکان های غیرمنتظره نیز رشد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انتقال موسیقی به جلوه‌های صوتی خیابان‌های شهر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دفعه بعد در «عقل در هدر رفتن» به ما بپیوندید، زمانی که داستان‌های بیشتری از اتلاف و دگرگونی در دنیای خود را بررسی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موسیقی محو می شود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پایان پیش نویس فیلمنامه رادیویی است. اگر مورد دیگری هست که بتوانم در مورد آن کمک کنم به من اطلاع دهید.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عنوان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"سطل زباله به گنج: پروژه انقلابی WasteToMusic از غیر متعارف ترین تجربه کنسرت ایران رونمایی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فرعی "در تلاشی جسورانه برای ادغام پایداری و موسیقی، WasteToMusic مواد دور ریخته شده را به ملودی های نفس گیر تبدیل می کند، و ثابت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 </w:t>
      </w:r>
      <w:r xmlns:w="http://schemas.openxmlformats.org/wordprocessingml/2006/main">
        <w:t xml:space="preserve">کند که خلاقیت - حتی این محدودیت ها را هم نمی شناسد"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ایران - در الف ابتکار WasteToMusic با تحولی پیشگامانه در تولید کنسرت های سنتی، اولین اجرای خود را در تهران، پایتخت ایران، رونمایی کرد و تماشاگران و علاقه مندان به موسیقی را شگفت زده کرد. این پروژه نوآورانه هنر، آگاهی محیطی و مشارکت جامعه را در یک ترکیب منحصر به فرد که هنجارهای خلق موسیقی دوستدار محیط زیست را به چالش می کشد، با هم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همکاران هنری WasteToMusic با الهام از اصول چرخه‌سازی و تغییر کاربری، از مواد دور ریخته شده استفاده کردند تا یک منظره صوتی دلربا ایجاد کنند. نوازندگان با استعداد با استفاده از مجموعه‌ای از سازهای غیرمتعارف، از ماشین‌های تحریر قدیمی گرفته تا بشکه‌های ویسکی تغییر یافته، روایتی تند و تلخ درباره چرخه زندگی زباله‌ها ایجاد کردند و شنوندگان را به تأمل در مورد عواقب اقدامات محیطی خود دعوت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تماشاچی حیرت‌زده با بازگویی تجربه‌شان گفت: «این واقعاً مسحورکننده بود - سمفونی‌ای که از دور انداخته‌ها و منسوخ‌شده‌ها متولد شد». من هرگز نمی دانستم که چیزی به اندازه یک بطری پلاستیکی فروتن می تواند به چنین ملودی زیبا و دلخراش تبدیل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گفته سینا کریمی، هماهنگ کننده پروژه، قدرت واقعی WasteToMusic در توانایی آن برای به نمایش گذاشتن پتانسیل تبدیل زباله به هنر نهفته است. او با تاکید بر اهمیت بازنگری در رابطه با زباله ها گفت: "این صرفا یک تلاش خلاقانه نیست، بلکه سرودی برای انعطاف پذیری سیاره ما است." همانطور که ما در تلاش برای فراتر رفتن از مرزهای مشترک بیان موسیقی هستیم، همچنین مردم را به رویارویی با واقعیت‌های آلودگی محیطی و ضرورت پایداری دعوت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نمایندگان گروه‌های اجتماعی محلی، ائتلاف محیط‌زیست و سازمان‌های دولتی از WasteToMusic به عنوان چراغی برای تغییرات اجتماعی استقبال کرده‌اند، که نشان‌دهنده ظهور تلاش‌های نوآورانه و آینده‌نگر است که رویکردهای مرسوم مدیریت زباله را تصدیق می‌کنند، به چالش می‌کشند و ارزش‌های ما را به سمت پایداری تغییر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میان زمزمه‌های گسترش جهانی و برنامه‌های بلندپروازانه برای ترجمه WasteToMusic به رویدادهای کنسرت بین‌المللی، این پروژه به ظاهر مبهم مکالمات را دوباره روشن می‌کند و راه‌های نادیده گرفته شده را برای تلفیق هنر با پایداری روشن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WasteToMusic ما را برای بازتعریف تقاطع هنر و زباله به چالش می کشد؟ همانطور که یک آزمایش فرهنگی نمادین شتاب می گیرد، همه نگاه ها به این گروه الهام گرفته از هنرمندان بینا است تا راه را به سوی آینده ای سبزتر روشن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«دنیای هنر همیشه این همکاری بی‌سابقه را به‌عنوان آغازی پیشگام از مجموعه‌ای پیشگامانه به یاد می‌آورد که آینده مصرف خلاقانه را متحول می‌کند و وحدت جوامع، عشق و هماهنگی را در سراسر سیاره گران‌بهای ما زمین فعال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را دنبال کنید زیرا آنها از قلمروهای آلودگی صوتی و سکوت در سکوت در نویز فراتر می روند.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منتظر به روز رسانی های بیشتر در مورد این پدیده رو به رشد پایداری در هنرهای نمایشی باشید.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در اینجا یک اسکریپت رادیویی اصلاح شده برای پروژه «WasteToMusic: Transforming Trash to Tunes in Iran» است که در دسته روانشناسی با رویکرد 7 مرحله ای هدف قرار گرفته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مقدمه </w:t>
      </w:r>
      <w:r xmlns:w="http://schemas.openxmlformats.org/wordprocessingml/2006/main">
        <w:br xmlns:w="http://schemas.openxmlformats.org/wordprocessingml/2006/main"/>
      </w:r>
      <w:r xmlns:w="http://schemas.openxmlformats.org/wordprocessingml/2006/main">
        <w:t xml:space="preserve">[موسیقی ملایم محو می شود و صدای میزبان جذابی بر عهده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 "به "صداهای پایداری"، سفری به دنیای هنر دوستدار محیط زیست خوش آمدید. امروز، ما در ایران، جایی که خلاقیت حد و مرزی نمی شناسد، با پیشگامان «WasteToMusic» آشنا شوید، پروژه ای نوآورانه که مواد دور ریخته شده را به ملودی های مسحورکننده تبدیل می کند. سیاره."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مشکل </w:t>
      </w:r>
      <w:r xmlns:w="http://schemas.openxmlformats.org/wordprocessingml/2006/main">
        <w:br xmlns:w="http://schemas.openxmlformats.org/wordprocessingml/2006/main"/>
      </w:r>
      <w:r xmlns:w="http://schemas.openxmlformats.org/wordprocessingml/2006/main">
        <w:t xml:space="preserve">[آغاز موسیقی پس‌زمینه آرامش‌بخش]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"ما اغلب لذت ساده موسیقی را بدیهی می‌دانیم. اما آیا تا به حال در مورد ضایعاتی که برای ایجاد آن صرف می‌شود فکر نکرده‌اید؟ ابزارهای پلاستیکی، تکه‌های چوب، کاغذهایی که برای نت های موسیقی استفاده می شوند در نهایت به زباله دانی می رسند و به سرعت در حال کاهش منابع ما کمک می کنند ابتکاری که تولید موسیقی و پایداری را به هم نزدیکتر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راه حل </w:t>
      </w:r>
      <w:r xmlns:w="http://schemas.openxmlformats.org/wordprocessingml/2006/main">
        <w:br xmlns:w="http://schemas.openxmlformats.org/wordprocessingml/2006/main"/>
      </w:r>
      <w:r xmlns:w="http://schemas.openxmlformats.org/wordprocessingml/2006/main">
        <w:t xml:space="preserve">[موسیقی الهام بخش شروع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"ارکستری را تصور کنید که تماماً از مواد بازیافتی ساخته شده است، با سازهایی ساخته شده از بطری های پلاستیکی، لوله های مقوایی، و حتی پارچه های نوساز. تیم "WasteToMusic" متشکل از نوازندگان و طراحان پرشور ، با موفقیت مجموعه ای از ابزارهای منحصر به فرد را ایجاد کرده است که زیبایی پایداری را با استفاده مجدد از زباله ها به نمایش می گذارد به ما الهام می دهد تا در رابطه خود با محیط خود تجدید نظر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مزایا </w:t>
      </w:r>
      <w:r xmlns:w="http://schemas.openxmlformats.org/wordprocessingml/2006/main">
        <w:br xmlns:w="http://schemas.openxmlformats.org/wordprocessingml/2006/main"/>
      </w:r>
      <w:r xmlns:w="http://schemas.openxmlformats.org/wordprocessingml/2006/main">
        <w:t xml:space="preserve">[موسیقی آکوستیک محیطی آرام را فراهم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«اما «WasteToMusic» فقط بیان خلاقانه نیست؛ بلکه روشی جذاب برای آموزش اهمیت پایداری به دیگران است. این پروژه همدلی و درک و تشویق را تقویت می‌کند. نوازندگان به اتخاذ شیوه های دوستدار محیط زیست با مشاهده تأثیر اقدامات خود، انگیزه ایجاد می کنیم زندگی خود و دیگران."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5: جنبه روانشناختی </w:t>
      </w:r>
      <w:r xmlns:w="http://schemas.openxmlformats.org/wordprocessingml/2006/main">
        <w:br xmlns:w="http://schemas.openxmlformats.org/wordprocessingml/2006/main"/>
      </w:r>
      <w:r xmlns:w="http://schemas.openxmlformats.org/wordprocessingml/2006/main">
        <w:t xml:space="preserve">[موسیقی فکر برانگیز تنش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"اکنون، اجازه دهید جنبه روانشناختی "WasteToMusic" را بررسی کنیم. با پیوند دادن موسیقی با ضایعات، روایت جدیدی ایجاد می‌کنیم که هنر را بازتعریف می‌کند مشکلی نیست، و این تغییر طرز فکر پیامدهای گسترده ای برای رفاه روانی ما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6: انجمن </w:t>
      </w:r>
      <w:r xmlns:w="http://schemas.openxmlformats.org/wordprocessingml/2006/main">
        <w:br xmlns:w="http://schemas.openxmlformats.org/wordprocessingml/2006/main"/>
      </w:r>
      <w:r xmlns:w="http://schemas.openxmlformats.org/wordprocessingml/2006/main">
        <w:t xml:space="preserve">[شروع موسیقی تمایلی]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"در قلب "WasteToMusic" جامعه ای از افراد همفکر قرار دارد که دیدگاهی برای آینده ای پایدارتر دارند. از طریق کارگاه ها، کنسرت ها و پلت فرم های رسانه های اجتماعی، آنها را پرورش می دهند. خلاقیت و الهام بخشیدن به همکاری با برقراری ارتباط با دیگرانی که اشتیاق ما را به اشتراک می گذارند، تعهد خود را برای محافظت از خود تقویت می کنیم محیط زیست و فشار دادن به مرزهای آنچه ممکن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7: نتیجه </w:t>
      </w:r>
      <w:r xmlns:w="http://schemas.openxmlformats.org/wordprocessingml/2006/main">
        <w:br xmlns:w="http://schemas.openxmlformats.org/wordprocessingml/2006/main"/>
      </w:r>
      <w:r xmlns:w="http://schemas.openxmlformats.org/wordprocessingml/2006/main">
        <w:t xml:space="preserve">[محو می شود با یک پیام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"و این داستان "WasteToMusic" است، سمفونی که هنر و پایداری را هماهنگ می کند. به جنبش بپیوندید و بخشی از این پروژه انقلابی شوید. با هم، ما می توانیم تبدیل شویم. به چیزی زیبا تبدیل شوید و تأثیری ماندگار بر سیاره ما بگذارید، به کاوش ادامه دهید، به خلق کردن ادامه دهید و به یاد داشته باشید: هر ملودی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 و جلوه های صوتی به تدریج محو می شوند]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گزینه پست توییتر به عنوان یک فیلمنامه نویس رادیویی برای زمینه تبلیغات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مقدمه </w:t>
      </w:r>
      <w:r xmlns:w="http://schemas.openxmlformats.org/wordprocessingml/2006/main">
        <w:br xmlns:w="http://schemas.openxmlformats.org/wordprocessingml/2006/main"/>
      </w:r>
      <w:r xmlns:w="http://schemas.openxmlformats.org/wordprocessingml/2006/main">
        <w:t xml:space="preserve">اخبار هیجان انگیز، عاشقان موسیقی! </w:t>
      </w:r>
      <w:r xmlns:w="http://schemas.openxmlformats.org/wordprocessingml/2006/main">
        <w:br xmlns:w="http://schemas.openxmlformats.org/wordprocessingml/2006/main"/>
      </w:r>
      <w:r xmlns:w="http://schemas.openxmlformats.org/wordprocessingml/2006/main">
        <w:t xml:space="preserve">ما در حال حفاری در دنیای WasteToMusic در ایران بوده ایم. آیا می دانستید؟ </w:t>
      </w:r>
      <w:r xmlns:w="http://schemas.openxmlformats.org/wordprocessingml/2006/main">
        <w:br xmlns:w="http://schemas.openxmlformats.org/wordprocessingml/2006/main"/>
      </w:r>
      <w:r xmlns:w="http://schemas.openxmlformats.org/wordprocessingml/2006/main">
        <w:t xml:space="preserve">مواد دور ریخته شده در حال تبدیل شدن به ملودی های زیبا هستند و باعث ارتقای پایداری در هنر می شوند! </w:t>
      </w:r>
      <w:r xmlns:w="http://schemas.openxmlformats.org/wordprocessingml/2006/main">
        <w:br xmlns:w="http://schemas.openxmlformats.org/wordprocessingml/2006/main"/>
      </w:r>
      <w:r xmlns:w="http://schemas.openxmlformats.org/wordprocessingml/2006/main">
        <w:t xml:space="preserve">خلاصه داستان: 7 گام روانشناختی برای دگرگونی </w:t>
      </w:r>
      <w:r xmlns:w="http://schemas.openxmlformats.org/wordprocessingml/2006/main">
        <w:br xmlns:w="http://schemas.openxmlformats.org/wordprocessingml/2006/main"/>
      </w:r>
      <w:r xmlns:w="http://schemas.openxmlformats.org/wordprocessingml/2006/main">
        <w:t xml:space="preserve">#WasteToMusic #EcoFriendly #MusicToEars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2: برجسته کردن 7 مرحله روانشناختی </w:t>
      </w:r>
      <w:r xmlns:w="http://schemas.openxmlformats.org/wordprocessingml/2006/main">
        <w:br xmlns:w="http://schemas.openxmlformats.org/wordprocessingml/2006/main"/>
      </w:r>
      <w:r xmlns:w="http://schemas.openxmlformats.org/wordprocessingml/2006/main">
        <w:t xml:space="preserve">تا به حال فکر کرده اید WasteToMusic چگونه ملودی های جادویی خود را ایجاد می کند؟ </w:t>
      </w:r>
      <w:r xmlns:w="http://schemas.openxmlformats.org/wordprocessingml/2006/main">
        <w:br xmlns:w="http://schemas.openxmlformats.org/wordprocessingml/2006/main"/>
      </w:r>
      <w:r xmlns:w="http://schemas.openxmlformats.org/wordprocessingml/2006/main">
        <w:t xml:space="preserve">بیایید 7 مرحله روانشناختی برای تحول را بشکنیم:</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آگاهی </w:t>
      </w:r>
      <w:r xmlns:w="http://schemas.openxmlformats.org/wordprocessingml/2006/main">
        <w:br xmlns:w="http://schemas.openxmlformats.org/wordprocessingml/2006/main"/>
      </w:r>
      <w:r xmlns:w="http://schemas.openxmlformats.org/wordprocessingml/2006/main">
        <w:t xml:space="preserve">- بی انگیزگی </w:t>
      </w:r>
      <w:r xmlns:w="http://schemas.openxmlformats.org/wordprocessingml/2006/main">
        <w:br xmlns:w="http://schemas.openxmlformats.org/wordprocessingml/2006/main"/>
      </w:r>
      <w:r xmlns:w="http://schemas.openxmlformats.org/wordprocessingml/2006/main">
        <w:t xml:space="preserve">- تجسم </w:t>
      </w:r>
      <w:r xmlns:w="http://schemas.openxmlformats.org/wordprocessingml/2006/main">
        <w:br xmlns:w="http://schemas.openxmlformats.org/wordprocessingml/2006/main"/>
      </w:r>
      <w:r xmlns:w="http://schemas.openxmlformats.org/wordprocessingml/2006/main">
        <w:t xml:space="preserve">- تمرکز </w:t>
      </w:r>
      <w:r xmlns:w="http://schemas.openxmlformats.org/wordprocessingml/2006/main">
        <w:br xmlns:w="http://schemas.openxmlformats.org/wordprocessingml/2006/main"/>
      </w:r>
      <w:r xmlns:w="http://schemas.openxmlformats.org/wordprocessingml/2006/main">
        <w:t xml:space="preserve">- فعال سازی احساسات </w:t>
      </w:r>
      <w:r xmlns:w="http://schemas.openxmlformats.org/wordprocessingml/2006/main">
        <w:br xmlns:w="http://schemas.openxmlformats.org/wordprocessingml/2006/main"/>
      </w:r>
      <w:r xmlns:w="http://schemas.openxmlformats.org/wordprocessingml/2006/main">
        <w:t xml:space="preserve">- قدرت تاثیر </w:t>
      </w:r>
      <w:r xmlns:w="http://schemas.openxmlformats.org/wordprocessingml/2006/main">
        <w:br xmlns:w="http://schemas.openxmlformats.org/wordprocessingml/2006/main"/>
      </w:r>
      <w:r xmlns:w="http://schemas.openxmlformats.org/wordprocessingml/2006/main">
        <w:t xml:space="preserve">- جشن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دنیای شگفت انگیز WasteToMusic شیرجه بزنید و کشف کنید که چگونه خلاقیت با پایداری روبرو می شود! #PsychologyInMusic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3: ادغام چت های قبلی و داستان سرایی خلاقانه </w:t>
      </w:r>
      <w:r xmlns:w="http://schemas.openxmlformats.org/wordprocessingml/2006/main">
        <w:br xmlns:w="http://schemas.openxmlformats.org/wordprocessingml/2006/main"/>
      </w:r>
      <w:r xmlns:w="http://schemas.openxmlformats.org/wordprocessingml/2006/main">
        <w:t xml:space="preserve">آیا تا به حال متوجه شده اید که به سوالات بزرگتر زندگی فکر می کنید؟ ما هم این کار را کردیم تا اینکه WasteToMusic را در ایران کشف کردیم! </w:t>
      </w:r>
      <w:r xmlns:w="http://schemas.openxmlformats.org/wordprocessingml/2006/main">
        <w:br xmlns:w="http://schemas.openxmlformats.org/wordprocessingml/2006/main"/>
      </w:r>
      <w:r xmlns:w="http://schemas.openxmlformats.org/wordprocessingml/2006/main">
        <w:t xml:space="preserve">گپ اخیر با خالق WasteToMusic ما را به سفری متحول کننده برد. کشف کنید که چگونه مواد دور ریخته شده به ملودی های مسحورکننده ای تبدیل شدند که باعث ایجاد مکالمات معنی دار شد! </w:t>
      </w:r>
      <w:r xmlns:w="http://schemas.openxmlformats.org/wordprocessingml/2006/main">
        <w:br xmlns:w="http://schemas.openxmlformats.org/wordprocessingml/2006/main"/>
      </w:r>
      <w:r xmlns:w="http://schemas.openxmlformats.org/wordprocessingml/2006/main">
        <w:t xml:space="preserve">سفر WasteToMusic را دنبال کنید و اسرار تبدیل زباله به آهنگ را باز کنید [لینک] #WasteToMusic #TransformativePower</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گزینه مختلف پست اینستاگرام برای یک آگهی فیلمنامه نویس رادیویی در مورد پروژه "WasteToMusic: Transforming Trash into Tunes in Iran"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اطلاعیه </w:t>
      </w:r>
      <w:r xmlns:w="http://schemas.openxmlformats.org/wordprocessingml/2006/main">
        <w:br xmlns:w="http://schemas.openxmlformats.org/wordprocessingml/2006/main"/>
      </w:r>
      <w:r xmlns:w="http://schemas.openxmlformats.org/wordprocessingml/2006/main">
        <w:t xml:space="preserve">[موسیقی پس زمینه شاد شروع به پخش می کند] </w:t>
      </w:r>
      <w:r xmlns:w="http://schemas.openxmlformats.org/wordprocessingml/2006/main">
        <w:br xmlns:w="http://schemas.openxmlformats.org/wordprocessingml/2006/main"/>
      </w:r>
      <w:r xmlns:w="http://schemas.openxmlformats.org/wordprocessingml/2006/main">
        <w:t xml:space="preserve">میزبان: "آماده شوید تا با طبیعت هماهنگ شوید! آخرین گزارش ما: WasteToMusic، پروژه انقلابی که زباله ها را به سمفونی در ایران تبدیل می </w:t>
      </w:r>
      <w:r xmlns:w="http://schemas.openxmlformats.org/wordprocessingml/2006/main">
        <w:br xmlns:w="http://schemas.openxmlformats.org/wordprocessingml/2006/main"/>
      </w:r>
      <w:r xmlns:w="http://schemas.openxmlformats.org/wordprocessingml/2006/main">
        <w:t xml:space="preserve">کند ابتکار نوآورانه ادغام </w:t>
      </w:r>
      <w:r xmlns:w="http://schemas.openxmlformats.org/wordprocessingml/2006/main">
        <w:t xml:space="preserve">موسیقی </w:t>
      </w:r>
      <w:r xmlns:w="http://schemas.openxmlformats.org/wordprocessingml/2006/main">
        <w:br xmlns:w="http://schemas.openxmlformats.org/wordprocessingml/2006/main"/>
      </w:r>
      <w:r xmlns:w="http://schemas.openxmlformats.org/wordprocessingml/2006/main">
        <w:t xml:space="preserve">و پایداری است و درباره داستان‌های الهام‌بخش پشت آن #WasteToMusic #EcoFriendly #ایران </w:t>
      </w:r>
      <w:r xmlns:w="http://schemas.openxmlformats.org/wordprocessingml/2006/main">
        <w:br xmlns:w="http://schemas.openxmlformats.org/wordprocessingml/2006/main"/>
      </w:r>
      <w:r xmlns:w="http://schemas.openxmlformats.org/wordprocessingml/2006/main">
        <w:t xml:space="preserve">بیاموزید گزارش اختصاصی در @WasteToMusic، به زودی به امواج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Curiosity Sparker </w:t>
      </w:r>
      <w:r xmlns:w="http://schemas.openxmlformats.org/wordprocessingml/2006/main">
        <w:br xmlns:w="http://schemas.openxmlformats.org/wordprocessingml/2006/main"/>
      </w:r>
      <w:r xmlns:w="http://schemas.openxmlformats.org/wordprocessingml/2006/main">
        <w:t xml:space="preserve">[موسیقی سازهای تحسین برانگیز شروع به پخش می‌کند] </w:t>
      </w:r>
      <w:r xmlns:w="http://schemas.openxmlformats.org/wordprocessingml/2006/main">
        <w:br xmlns:w="http://schemas.openxmlformats.org/wordprocessingml/2006/main"/>
      </w:r>
      <w:r xmlns:w="http://schemas.openxmlformats.org/wordprocessingml/2006/main">
        <w:t xml:space="preserve">مجری: "صدای هماهنگی طبیعت را تصور کنید... بدون سر و صدای آلودگی. در مورد WasteToMusic کنجکاو شوید، پروژه ای که زباله ها را به ملودی های بی انتها در ایران تبدیل می کند! </w:t>
      </w:r>
      <w:r xmlns:w="http://schemas.openxmlformats.org/wordprocessingml/2006/main">
        <w:br xmlns:w="http://schemas.openxmlformats.org/wordprocessingml/2006/main"/>
      </w:r>
      <w:r xmlns:w="http://schemas.openxmlformats.org/wordprocessingml/2006/main">
        <w:t xml:space="preserve">سفر این را کاوش کنید. ابتکار ایجاد موسیقی دوستدار محیط زیست و دریابید که چگونه می تواند الهام بخش روش های جدیدی از تفکر باشد!" </w:t>
      </w:r>
      <w:r xmlns:w="http://schemas.openxmlformats.org/wordprocessingml/2006/main">
        <w:br xmlns:w="http://schemas.openxmlformats.org/wordprocessingml/2006/main"/>
      </w:r>
      <w:r xmlns:w="http://schemas.openxmlformats.org/wordprocessingml/2006/main">
        <w:t xml:space="preserve">[موسیقی کیو محو می‌شود، و میزبان بر عهده می‌گیرد] </w:t>
      </w:r>
      <w:r xmlns:w="http://schemas.openxmlformats.org/wordprocessingml/2006/main">
        <w:br xmlns:w="http://schemas.openxmlformats.org/wordprocessingml/2006/main"/>
      </w:r>
      <w:r xmlns:w="http://schemas.openxmlformats.org/wordprocessingml/2006/main">
        <w:t xml:space="preserve">مجری: "برای بررسی دنیای جذاب WasteToMusic در امواج رادیویی آماده شوید! منتظر گزارش آینده ما باشید #WasteToMusic #EcoFriendly #Iran"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داستان‌گویی واقعی </w:t>
      </w:r>
      <w:r xmlns:w="http://schemas.openxmlformats.org/wordprocessingml/2006/main">
        <w:br xmlns:w="http://schemas.openxmlformats.org/wordprocessingml/2006/main"/>
      </w:r>
      <w:r xmlns:w="http://schemas.openxmlformats.org/wordprocessingml/2006/main">
        <w:t xml:space="preserve">[ موسیقی آکوستیک شاد شروع به پخش می کند] </w:t>
      </w:r>
      <w:r xmlns:w="http://schemas.openxmlformats.org/wordprocessingml/2006/main">
        <w:br xmlns:w="http://schemas.openxmlformats.org/wordprocessingml/2006/main"/>
      </w:r>
      <w:r xmlns:w="http://schemas.openxmlformats.org/wordprocessingml/2006/main">
        <w:t xml:space="preserve">مجری: "با نوازندگان با استعداد پشت WasteToMusic آشنا شوید. ابتکار عملی که زباله های ایران را به موسیقی تبدیل می کند، به داستان های دلگرم کننده خلاقیت و پایداری سازگار با محیط زیست گوش دهید </w:t>
      </w:r>
      <w:r xmlns:w="http://schemas.openxmlformats.org/wordprocessingml/2006/main">
        <w:br xmlns:w="http://schemas.openxmlformats.org/wordprocessingml/2006/main"/>
      </w:r>
      <w:r xmlns:w="http://schemas.openxmlformats.org/wordprocessingml/2006/main">
        <w:t xml:space="preserve">تا در یک تور الهام بخش از WasteToMusic، موسیقی با طبیعت و نوآوری روبرو شوید! </w:t>
      </w:r>
      <w:r xmlns:w="http://schemas.openxmlformats.org/wordprocessingml/2006/main">
        <w:br xmlns:w="http://schemas.openxmlformats.org/wordprocessingml/2006/main"/>
      </w:r>
      <w:r xmlns:w="http://schemas.openxmlformats.org/wordprocessingml/2006/main">
        <w:t xml:space="preserve">[موسیقی کیو محو می‌شود و میزبان آن را بر عهده می‌گیرد] </w:t>
      </w:r>
      <w:r xmlns:w="http://schemas.openxmlformats.org/wordprocessingml/2006/main">
        <w:br xmlns:w="http://schemas.openxmlformats.org/wordprocessingml/2006/main"/>
      </w:r>
      <w:r xmlns:w="http://schemas.openxmlformats.org/wordprocessingml/2006/main">
        <w:t xml:space="preserve">میزبان: "گزارش آینده ما در @WasteToMusic را از دست ندهید! قدرت تغییرات خلاقانه و پیوستن به نیروها برای آینده‌ای پایدارتر را کشف کنید #WasteToMusic #Sustainability #EcoFriendly"</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تبدیل زباله به آهنگ‌ها: ظهور WasteToMusic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جهان با پیامدهای تخریب محیط‌زیست دست و پنجه نرم می‌کند، جامعه خلاق در حال یافتن راه‌های نوآورانه برای دادن جانی تازه به مواد دور ریخته شده است. در ایران، پروژه ای منحصر به فرد پدید آمده است که زباله ها را به ملودی های زیبا تبدیل می کند که نه تنها خلاقیت را به نمایش می گذارد، بلکه بر اهمیت پایداری در هنر نیز تأکید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ابتکار کنسرت، با رویکرد منحصر به فرد خود در خلق موسیقی، مخاطبان را مجذوب خود کرده است. هنرمندان این پروژه با بازیافت مواد دور ریخته شده مانند زباله های پلاستیکی، مقوا و پارچه، مجموعه ای از سازها را ساخته اند، از گیتارهای ساخته شده از چرخ دوچرخه گرفته تا طبل های ساخته شده از قابلمه ها و تابه های قدیمی.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WasteToMusic چیزی بیش از یک دریچه خلاقانه است – یادآوری قدرتمندی از اهمیت کاهش، استفاده مجدد و بازیافت است. طبق گفتگویی که قبلا داشتیم، تخریب محیط زیست به یک نگرانی مبرم در سراسر جهان تبدیل شده است و تولید زباله یکی از مهم ترین عوامل آلودگی و تغییرات آب و هوایی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گفتگوی خود، راه هایی را برای گنجاندن پایداری در زندگی روزمره خود، از کاهش مصرف گوشت گرفته تا استفاده از محصولات سازگار با محیط زیست، بررسی کردیم. اما در مورد بخش خلاق چطور؟ آیا هنر هم می تواند پایدار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به این سوال پاسخ مثبت می دهد. با تبدیل زباله به موسیقی، این پروژه نه تنها میزان زباله در محل های دفن زباله را کاهش می دهد، بلکه شیوه جدیدی از تفکر در مورد خلاقیت و پایداری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چه چیزی الهام بخش سازندگان WasteToMusic برای اتخاذ این رویکرد نوآورانه برای ایجاد موسیقی شد؟ در مصاحبه ای با بنیانگذار پروژه، متوجه شدیم که این ایده از تمایل به ایجاد تأثیر مثبت بر محیط زیست به وجود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بنیانگذار این محصول گفت: «من می‌خواستم به مردم نشان دهم که زباله‌ها نباید در محل‌های دفن زباله سرازیر شوند. با کمی خلاقیت می توانیم زباله ها را به گنج تبدیل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 این گنج است - موسیقی ایجاد شده توسط WasteToMusic چیزی جز مسحور کننده نیست. کنسرت های این پروژه انبوهی از شنوندگان مشتاق را به خود جلب کرده است که همگی مشتاق تجربه جادوی موسیقی ساخته شده از زباله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این گزارش را به پایان می رسانیم، با حس شگفتی و حیرت نسبت به دنیای نوآورانه WasteToMusic مواجه می شویم. این پروژه گواهی بر قدرت خلاقیت و پایداری است و به عنوان یادآوری می کند که حتی ساده ترین مواد را می توان به چیزی واقعاً زیبا تبدیل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چه چیزی می توانیم از WasteToMusic بیاموزیم؟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بخش خلاق می‌تواند محرک قدرتمندی برای پایداری باشد و شرکت‌های نوآوری مانند WasteToMusic می‌توانند ما را تشویق کنند که خارج از چارچوب فکر کنیم. </w:t>
      </w:r>
      <w:r xmlns:w="http://schemas.openxmlformats.org/wordprocessingml/2006/main">
        <w:br xmlns:w="http://schemas.openxmlformats.org/wordprocessingml/2006/main"/>
      </w:r>
      <w:r xmlns:w="http://schemas.openxmlformats.org/wordprocessingml/2006/main">
        <w:t xml:space="preserve">* بازیافت و بازیافت ابزارهای ضروری برای کاهش ضایعات و ارتقای پایداری هستند. </w:t>
      </w:r>
      <w:r xmlns:w="http://schemas.openxmlformats.org/wordprocessingml/2006/main">
        <w:br xmlns:w="http://schemas.openxmlformats.org/wordprocessingml/2006/main"/>
      </w:r>
      <w:r xmlns:w="http://schemas.openxmlformats.org/wordprocessingml/2006/main">
        <w:t xml:space="preserve">* موسیقی می تواند ابزار قدرتمندی برای گرد هم آوردن افراد و ایجاد تغییرات مثبت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چیزی بیش از یک ابتکار کنسرت است - این یک جنبش است. این پروژه با تبدیل زباله به موسیقی، شیوه جدیدی از تفکر در مورد خلاقیت، پایداری و محیط زیست را ترویج می کند. همانطور که به سوی آینده ای پایدارتر پیش می رویم، باید به جستجوی راه حل های نوآورانه مانند WasteToMusic و حمایت از کسانی که خستگی ناپذیر برای ایجاد تأثیر مثبت بر سیاره ما تلاش می کنند، ادامه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وب سایت WasteToMusic: [درج آدرس وب سایت] </w:t>
      </w:r>
      <w:r xmlns:w="http://schemas.openxmlformats.org/wordprocessingml/2006/main">
        <w:br xmlns:w="http://schemas.openxmlformats.org/wordprocessingml/2006/main"/>
      </w:r>
      <w:r xmlns:w="http://schemas.openxmlformats.org/wordprocessingml/2006/main">
        <w:t xml:space="preserve">* مصاحبه با بنیانگذار پروژه: [درج آدرس های اینترنتی مصاحبه] </w:t>
      </w:r>
      <w:r xmlns:w="http://schemas.openxmlformats.org/wordprocessingml/2006/main">
        <w:br xmlns:w="http://schemas.openxmlformats.org/wordprocessingml/2006/main"/>
      </w:r>
      <w:r xmlns:w="http://schemas.openxmlformats.org/wordprocessingml/2006/main">
        <w:t xml:space="preserve">* راهنمای ایجاد موسیقی سازگار با محیط زیست: [درج آدرس های راهنمای راهنما]</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هشدار همکاری: تبدیل زباله به موسیقی برای آینده 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در تلاش برای ایجاد دنیای دوستدار محیط زیست هستیم، صنعت سرگرمی نیز می تواند نقش مهمی در ارتقای پایداری داشته باشد. به‌عنوان یک فیلمنامه‌نویس رادیویی و نویسنده پست‌های تجاری، مشتاقم شما را با «WasteToMusic» آشنا کنم، یک ابتکار کنسرت پیشگامانه در ایران که طرز فکر ما را در مورد خلق موسیقی تغییر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دنیای ما پر از زباله است و این چالشی است که باید به آن بپردازیم. هنرهای خلاق، به ویژه، می توانند تأثیر زیست محیطی قابل توجهی داشته باشند. با این حال، چه می شد اگر بتوانیم مواد دور ریخته شده را به موسیقی زیبا تبدیل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وارد «WasteToMusic» شوید، پروژه ای نوآورانه که زباله ها را به آهنگ تبدیل می کند. این ابتکار نه تنها خلاقیت را به نمایش می گذارد، بلکه بر اهمیت پایداری در هنر نیز تأکید می کند. با استفاده مجدد از زباله ها، می توانیم ردپای کربن خود را کاهش دهیم و اقتصاد دایره ای تری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روانشناسی 7 مرحله ای پشت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علاقه مند به تجارت و روانشناسی، 7 مرحله کلیدی زیر را در پس موفقیت WasteToMusic شناسایی کرده ام:</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اکتشاف </w:t>
      </w:r>
      <w:r xmlns:w="http://schemas.openxmlformats.org/wordprocessingml/2006/main">
        <w:t xml:space="preserve">: این فرآیند با کشف مواد دور ریخته شده ای شروع می شود که می توانند برای ساخت موسیقی دوباره استفاده شوند.</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الهام </w:t>
      </w:r>
      <w:r xmlns:w="http://schemas.openxmlformats.org/wordprocessingml/2006/main">
        <w:t xml:space="preserve">: هنرمندان و نوازندگان از این مواد الهام می گیرند و خلاقیت و نوآوری را برمی انگیزند.</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طراحی </w:t>
      </w:r>
      <w:r xmlns:w="http://schemas.openxmlformats.org/wordprocessingml/2006/main">
        <w:t xml:space="preserve">: مواد سپس به ساز تبدیل می شوند و زیبایی موسیقی را به نمایش می گذارند.</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آزمایش </w:t>
      </w:r>
      <w:r xmlns:w="http://schemas.openxmlformats.org/wordprocessingml/2006/main">
        <w:t xml:space="preserve">: نوازندگان با مواد مختلف آزمایش می‌کنند و مرزهای صدا و خلاقیت را پشت سر می‌گذارند.</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همکاری </w:t>
      </w:r>
      <w:r xmlns:w="http://schemas.openxmlformats.org/wordprocessingml/2006/main">
        <w:t xml:space="preserve">: WasteToMusic هنرمندان، نوازندگان و دوستداران محیط زیست را گرد هم می آورد تا یک تجربه منحصر به فرد ایجاد کنند.</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پایداری </w:t>
      </w:r>
      <w:r xmlns:w="http://schemas.openxmlformats.org/wordprocessingml/2006/main">
        <w:t xml:space="preserve">: این پروژه با تاکید بر اهمیت کاهش ضایعات و ترویج شیوه های دوستدار محیط زیست، پایداری را ارتقا می دهد.</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میراث </w:t>
      </w:r>
      <w:r xmlns:w="http://schemas.openxmlformats.org/wordprocessingml/2006/main">
        <w:t xml:space="preserve">: موسیقی ایجاد شده از طریق WasteToMusic میراث ماندگاری بر جای می‌گذارد و دیگران را برای اتخاذ شیوه‌های پایدار ترغیب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WasteToMusic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دنیایی که پایداری به طور فزاینده ای اهمیت می یابد، WasteToMusic چراغ امید است. با تبدیل زباله‌ها به آهنگ‌ها، می‌توانیم:</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کاهش ضایعات </w:t>
      </w:r>
      <w:r xmlns:w="http://schemas.openxmlformats.org/wordprocessingml/2006/main">
        <w:t xml:space="preserve">: با استفاده مجدد از مواد، می توانیم میزان زباله های ارسالی به محل های دفن زباله را کاهش دهیم.</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ارتقاء خلاقیت </w:t>
      </w:r>
      <w:r xmlns:w="http://schemas.openxmlformats.org/wordprocessingml/2006/main">
        <w:t xml:space="preserve">: WasteToMusic قدرت خلاقیت و نوآوری را به نمایش می گذارد.</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تقویت پایداری </w:t>
      </w:r>
      <w:r xmlns:w="http://schemas.openxmlformats.org/wordprocessingml/2006/main">
        <w:t xml:space="preserve">: این پروژه دیگران را برای اتخاذ شیوه های پایدار آموزش می دهد و الهام می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درگیر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دوست دارم از شما بشنوم! نظرات خود را در مورد WasteToMusic و اینکه چگونه فکر می کنید این ابتکار می تواند در جامعه شما تکرار شود به اشتراک بگذارید. بیایید با هم کار کنیم تا آینده ای پایدارتر برای صنعت سرگرمی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چت مرتبط: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کسب اطلاعات بیشتر در مورد WasteToMusic هستید، چت قبلی ما را در مورد این موضوع بررسی کنید. ما دنیای نوآورانه ایجاد موسیقی سازگار با محیط زیست را بررسی می کنیم و در مورد تأثیر بالقوه آن بر صنعت سرگرمی بحث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#WasteToMusic #Sustainability #EcoFriendly #MusicCreation #Colaboration #Creativity #Inspiration</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این یک ایمیل پیش نویس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پروژه زباله به موسیقی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نام من [نام شما] است، و من یک فیلمنامه نویس رادیویی در ChatGPT، یک شرکت فناوری هوش مصنوعی پیشرفته هستم. من با سازمان شما برخورد کردم که در زمینه [منطقه کانونی سازمان در روانشناسی] کار می کرد و تحت تأثیر رویکرد نوآورانه شما برای ارتقای سلامت روان قرار گرفتم.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می‌خواهم شما را با یک پروژه هیجان‌انگیز آشنا کنم که کاملاً با ارزش‌های شما همخوانی دارد: «Waste-to-Music: Transforming Trash into Tunes in Iran». این ابتکار نه تنها پایداری زیست محیطی را ترویج می کند، بلکه خروجی خلاقانه ای را برای افراد فراهم می کند، به ویژه در ایران که موسیقی بخش مهمی از فرهنگ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در گزارش اخیر ما (پی‌دی‌اف پیوست شده) ارائه شد، «زباله به موسیقی: تبدیل زباله‌ها به آهنگ‌ها در ایران» امکان تبدیل زباله‌ها به موسیقی را با تمرکز بر رویه‌ها و جوامع ایرانی بررسی می‌کند. گزارش ما پتانسیل موسیقی را به عنوان یک ابزار درمانی، تسکین دهنده استرس و بیانگر احساسات برجسته می کند که می تواند به ویژه در ارتقای سلامت و تندرستی روانی مفید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معرفی این فرصت برای همکاری، می‌خواهم حضور مرتبط خود را در رسانه‌های اجتماعی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LinkedIn: [نشانی اینترنتی نمایه لینکدین ChatGPT شما] </w:t>
      </w:r>
      <w:r xmlns:w="http://schemas.openxmlformats.org/wordprocessingml/2006/main">
        <w:br xmlns:w="http://schemas.openxmlformats.org/wordprocessingml/2006/main"/>
      </w:r>
      <w:r xmlns:w="http://schemas.openxmlformats.org/wordprocessingml/2006/main">
        <w:t xml:space="preserve">* توییتر: [دستگاه توییتر ChatGPT شما] </w:t>
      </w:r>
      <w:r xmlns:w="http://schemas.openxmlformats.org/wordprocessingml/2006/main">
        <w:br xmlns:w="http://schemas.openxmlformats.org/wordprocessingml/2006/main"/>
      </w:r>
      <w:r xmlns:w="http://schemas.openxmlformats.org/wordprocessingml/2006/main">
        <w:t xml:space="preserve">* اینستاگرام: [دسته اینستاگرام ChatGPT شما] </w:t>
      </w:r>
      <w:r xmlns:w="http://schemas.openxmlformats.org/wordprocessingml/2006/main">
        <w:br xmlns:w="http://schemas.openxmlformats.org/wordprocessingml/2006/main"/>
      </w:r>
      <w:r xmlns:w="http://schemas.openxmlformats.org/wordprocessingml/2006/main">
        <w:t xml:space="preserve">* رسانه: [نشانی اینترنتی نمایه متوسط ChatGPT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داستان‌سرایی صوتی ما را می‌توان برای ایجاد محتوای رادیویی جذاب، کارگاه‌های آموزشی و دوره‌های آنلاین به کار برد و این کار را ترویج می‌کند. مفهوم "زباله به موسیقی" برای مخاطبان گسترده تر. ما می‌توانیم گزینه‌های مختلف همکاری را بررسی کنیم،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محتوا: توسعه اسکریپت‌های رادیویی، پادکست‌ها و محتوای آنلاین با محوریت پروژه "Waste-to-Music". </w:t>
      </w:r>
      <w:r xmlns:w="http://schemas.openxmlformats.org/wordprocessingml/2006/main">
        <w:br xmlns:w="http://schemas.openxmlformats.org/wordprocessingml/2006/main"/>
      </w:r>
      <w:r xmlns:w="http://schemas.openxmlformats.org/wordprocessingml/2006/main">
        <w:t xml:space="preserve">2. کارگاه ها و آموزش: سازماندهی کارگاه های عملی برای آموزش شرکت کنندگان در مورد فرآیند خلاقانه تبدیل زباله به موسیقی. </w:t>
      </w:r>
      <w:r xmlns:w="http://schemas.openxmlformats.org/wordprocessingml/2006/main">
        <w:br xmlns:w="http://schemas.openxmlformats.org/wordprocessingml/2006/main"/>
      </w:r>
      <w:r xmlns:w="http://schemas.openxmlformats.org/wordprocessingml/2006/main">
        <w:t xml:space="preserve">3. دوره های آنلاین: ایجاد دوره ها و آموزش های آنلاین در زمینه تولید موسیقی، درمان و پایداری، با بهره گیری از مفهوم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معتقدم که ابتکار ما می تواند به ارتقای مأموریت و اهداف سازمان شما کمک کند و در عین حال احساس مسئولیت اجتماعی و اجتماعی را در ایران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بررسی بیشتر این فرصت هستید، خوشحال می شوم تماسی برقرار کنم تا در مورد پروژه با جزئیات بیشتر صحبت کنم. لطفا اگر سوالی دارید یا می خواهید اطلاعات بیشتری دریافت کنید به من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و مشتاقانه منتظر بررسی احتمالات همکاری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فیلمنامه نویس رادیویی </w:t>
      </w:r>
      <w:r xmlns:w="http://schemas.openxmlformats.org/wordprocessingml/2006/main">
        <w:br xmlns:w="http://schemas.openxmlformats.org/wordprocessingml/2006/main"/>
      </w:r>
      <w:r xmlns:w="http://schemas.openxmlformats.org/wordprocessingml/2006/main">
        <w:t xml:space="preserve">ChatGPT </w:t>
      </w:r>
      <w:r xmlns:w="http://schemas.openxmlformats.org/wordprocessingml/2006/main">
        <w:br xmlns:w="http://schemas.openxmlformats.org/wordprocessingml/2006/main"/>
      </w:r>
      <w:r xmlns:w="http://schemas.openxmlformats.org/wordprocessingml/2006/main">
        <w:t xml:space="preserve">[آدرس ایمیل شما] </w:t>
      </w:r>
      <w:r xmlns:w="http://schemas.openxmlformats.org/wordprocessingml/2006/main">
        <w:br xmlns:w="http://schemas.openxmlformats.org/wordprocessingml/2006/main"/>
      </w:r>
      <w:r xmlns:w="http://schemas.openxmlformats.org/wordprocessingml/2006/main">
        <w:t xml:space="preserve">[شماره تلفن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بالقوه علاقه مند به حوزه پایداری زیست محیطی و آموزش موسیقی را به همراه مروری کوتاه بر کار و همکاری های احتمالی آنها ایجاد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بنیاد موسیقی جهانی </w:t>
      </w:r>
      <w:r xmlns:w="http://schemas.openxmlformats.org/wordprocessingml/2006/main">
        <w:t xml:space="preserve">: بنیاد جهانی موسیقی با هدف ارتقای آموزش موسیقی است. و آگاهی زیست محیطی در سطح جهانی آنها برنامه هایی متمرکز بر آموزش موسیقی برای توانمندسازی، مشارکت جامعه و ترویج ابتکارات زیست محیطی مبتنی بر موسیقی دارند. همکاری می‌تواند کارگاه‌های مشترک، کنسرت‌ها و برنامه‌های آموزشی را با استفاده از مواد بازیافتی، که با ابتکار WasteToMusic همسو می‌شوند، فعال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آژانس حفاظت از محیط زیست ایران (EPA) </w:t>
      </w:r>
      <w:r xmlns:w="http://schemas.openxmlformats.org/wordprocessingml/2006/main">
        <w:t xml:space="preserve">: به عنوان آژانس دولتی مسئول حفاظت از محیط زیست در ایران، EPA ممکن است با تلاش‌هایی که پایداری زیست محیطی و آموزش موسیقی را هدف قرار می‌دهند، هماهنگی داشته باشد. همکاری می تواند شامل اجرای پروژه های مشترک، کارگاه ها و برنامه های مشارکت اجتماعی باشد که از موسیقی به عنوان ابزاری برای آگاهی و آموزش محیطی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صندوق آموزش موسیقی ایرانیان (IMEF) </w:t>
      </w:r>
      <w:r xmlns:w="http://schemas.openxmlformats.org/wordprocessingml/2006/main">
        <w:t xml:space="preserve">: IMEF از آموزش موسیقی به عنوان ابزاری برای ترویج تغییرات اجتماعی و محیطی استفاده می کند. آنها از برنامه ها و ابتکارات آموزش موسیقی با تمرکز بر ترویج عدالت اجتماعی، مشارکت جامعه و آگاهی از محیط زیست پشتیبانی می کنند. این همکاری می‌تواند کارگاه‌های مشترک، کنسرت‌ها و برنامه‌های آموزشی را با استفاده از مواد بازیافتی، ترویج آموزش موسیقی و پایداری محیط‌زیست را امکان‌پذیر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سازمان‌ها، اگرچه مستقیماً در متن اصلی مورد توجه قرار نگرفته‌اند، به نظر می‌رسد که با اهداف WasteToMusic در زمینه پایداری محیطی و آموزش موسیقی همسو هستند. همکاری با آنها می تواند به طور بالقوه به مشارکت های ارزشمند منجر شود و تأثیر شما را بیشتر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اصلاح بیشتر این پیشنهادات، به اطلاعات بیشتری در مورد موارد زیر نیاز دارم: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زمینه‌های تمرکز مورد نظر برای همکاری (مثلاً برنامه‌ها یا موضوعات خاص) </w:t>
      </w:r>
      <w:r xmlns:w="http://schemas.openxmlformats.org/wordprocessingml/2006/main">
        <w:br xmlns:w="http://schemas.openxmlformats.org/wordprocessingml/2006/main"/>
      </w:r>
      <w:r xmlns:w="http://schemas.openxmlformats.org/wordprocessingml/2006/main">
        <w:t xml:space="preserve">- در دسترس بودن منابع یا پشتیبانی برای چنین مشارکت‌هایی </w:t>
      </w:r>
      <w:r xmlns:w="http://schemas.openxmlformats.org/wordprocessingml/2006/main">
        <w:br xmlns:w="http://schemas.openxmlformats.org/wordprocessingml/2006/main"/>
      </w:r>
      <w:r xmlns:w="http://schemas.openxmlformats.org/wordprocessingml/2006/main">
        <w:t xml:space="preserve">- نتایج مورد نظر و سنجش نتایج برای پروژه‌های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این اطلاعات را ارائه دهید . </w:t>
      </w:r>
      <w:r xmlns:w="http://schemas.openxmlformats.org/wordprocessingml/2006/main">
        <w:t xml:space="preserve">برای کمک به ایجاد پیشنهادهای مشارکتی مناسب تر و مؤثرتر.</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این زمینه یک پیشنهاد تجاری است که خواستار همکاری بالقوه با یک سازمان ایرانی متمرکز بر پایداری محیطی و آموزش موسیقی است، به ویژه در پروژه WasteToMusic: Transforming Trash into Tunes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سوال کاربر محتمل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نتیجه همکاری بالقوه و مراحل بعدی را برای این سازمان پیشنهاد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پیشنهاد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در مورد گزارش WasteToMusic با ما تماس گرفتید و همکاری بالقوه را بررسی کردید متشکریم. ما معتقدیم که تخصص سازمان ما در اقتصاد دایره ای و آموزش موسیقی می تواند تا حد زیادی مکمل تلاش های شما در ایران باشد. در اینجا یک نتیجه همکاری پیشنهاد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سازماندهی کارگاه ها و اجراهایی با استفاده از مواد بازیافتی برای افزایش آگاهی در مورد مدیریت زباله و پایداری محیط زیست در ایران. </w:t>
      </w:r>
      <w:r xmlns:w="http://schemas.openxmlformats.org/wordprocessingml/2006/main">
        <w:br xmlns:w="http://schemas.openxmlformats.org/wordprocessingml/2006/main"/>
      </w:r>
      <w:r xmlns:w="http://schemas.openxmlformats.org/wordprocessingml/2006/main">
        <w:t xml:space="preserve">2. برنامه درسی موسیقی جامعی را با مضامین زیست محیطی با تمرکز بر استفاده مجدد خلاقانه از مواد زائد ایجاد کنید. </w:t>
      </w:r>
      <w:r xmlns:w="http://schemas.openxmlformats.org/wordprocessingml/2006/main">
        <w:br xmlns:w="http://schemas.openxmlformats.org/wordprocessingml/2006/main"/>
      </w:r>
      <w:r xmlns:w="http://schemas.openxmlformats.org/wordprocessingml/2006/main">
        <w:t xml:space="preserve">3. ایجاد مشارکت با مدارس موسیقی محلی، مراکز اجتماعی، و مقامات مدیریت زباله برای ترویج برنامه و تشویق به پذیرش گسترده.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برای بحث در مورد پیشنهاد همکاری با جزئیات بیشتر و رسیدگی به هر گونه سوال یا نگرانی، یک تماس برنامه ریزی کنید. </w:t>
      </w:r>
      <w:r xmlns:w="http://schemas.openxmlformats.org/wordprocessingml/2006/main">
        <w:br xmlns:w="http://schemas.openxmlformats.org/wordprocessingml/2006/main"/>
      </w:r>
      <w:r xmlns:w="http://schemas.openxmlformats.org/wordprocessingml/2006/main">
        <w:t xml:space="preserve">2. ارائه طرح تفصیلی پروژه و تفکیک بودجه. </w:t>
      </w:r>
      <w:r xmlns:w="http://schemas.openxmlformats.org/wordprocessingml/2006/main">
        <w:br xmlns:w="http://schemas.openxmlformats.org/wordprocessingml/2006/main"/>
      </w:r>
      <w:r xmlns:w="http://schemas.openxmlformats.org/wordprocessingml/2006/main">
        <w:t xml:space="preserve">3. ایجاد یک تیم مدیریت پروژه برای نظارت بر همکاری، از جمله بررسی منظم و به روز رسانی پیشرفت.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 این باوریم که با همکاری یکدیگر، می‌توانیم پلتفرمی ایجاد کنیم که الهام‌بخش مشارکت جامعه باشد، پایداری محیط‌زیست را ارتقا دهد و بیان خلاق را از طریق موسیقی تقویت کند. ما مشتاقانه منتظر شنیدن نظرات شما و بررسی پتانسیل های این همکاری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در اینجا یک پاسخ احتمالی به این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Re: بررسی همکاری در WasteToMusic: تبدیل زباله‌ها به آهنگ‌ها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شما برای ایمیل شما و به خاطر آوردن طرح WasteToMusic: Transforming Trash into Tunes در ایران به ما متشکریم. ما شیفته پتانسیل تقویت پایداری زیست محیطی و آموزش موسیقی در ایران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متعهد به حمایت از پروژه های نوآورانه ای است که آگاهی و آموزش زیست محیطی را ارتقا می دهند. پس از بررسی پیشنهاد شما، ما معتقدیم که ارزش های ما با ارزش های ابتکار WasteToMusic مطابقت دارد. ما خوشحال خواهیم شد که در مورد فرصت های همکاری احتمالی با تیم شما صحبت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برنامه ریزی یک گفتگو یا جلسه در هفته های آینده آماده هستیم و آماده بررسی احتمالات همکاری با یکدیگر هستیم. آیا برای برنامه ریزی تماس ظرف دو هفته آینده در دسترس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برخی از ایده‌های همکاری بالقوه را که ممکن است برای شما جالب باشد، در زیر بیابید: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کارگاه‌ها و اجراها را با استفاده از مواد بازیافتی در مراکز اجتماعی ما سازماندهی کنید. </w:t>
      </w:r>
      <w:r xmlns:w="http://schemas.openxmlformats.org/wordprocessingml/2006/main">
        <w:br xmlns:w="http://schemas.openxmlformats.org/wordprocessingml/2006/main"/>
      </w:r>
      <w:r xmlns:w="http://schemas.openxmlformats.org/wordprocessingml/2006/main">
        <w:t xml:space="preserve">- ایجاد کمپین آگاهی زیست محیطی با هدف قرار دادن مدارس و آموزشگاه های موسیقی در ایران. </w:t>
      </w:r>
      <w:r xmlns:w="http://schemas.openxmlformats.org/wordprocessingml/2006/main">
        <w:br xmlns:w="http://schemas.openxmlformats.org/wordprocessingml/2006/main"/>
      </w:r>
      <w:r xmlns:w="http://schemas.openxmlformats.org/wordprocessingml/2006/main">
        <w:t xml:space="preserve">- ایجاد یک برنامه موسیقی با کاهش زباله و حفظ محیط زیست در مدارس موسیقی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منتظریم تا در مورد این ایده ها و سایر ایده ها بیشتر با شما بحث کنیم. اگر اطلاعات بیشتری از ما نیاز دارید، لطفاً در پرسیدن دریغ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من یک پاسخ بالقوه به پیشنهاد تجاری ایجاد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در مورد پروژه جذاب WasteToMusic: Transforming Trash into Tunes در ایران با ما تماس گرفتید، سپاسگزاریم. ما از این گزارش قدردانی می کنیم و از پتانسیل همکاری بین سازمان خود و WasteToMusic شگفت زده شده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مشتاق پایداری محیطی و آموزش موسیقی است و ما معتقدیم که استفاده مجدد خلاقانه از مواد بازیافتی با ارزش‌های اصلی ما همسو است. ما خوشحال خواهیم شد که در مورد هم افزایی های بالقوه ای که می تواند به گسترش نفوذ و تأثیر WasteToMusic کمک کند، بحث و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یک جلسه یا بحث برای بررسی احتمالات همکاری در دسترس هستیم. آیا می توانیم زمانی را که متناسب با برنامه شما باشد برنامه ریزی کنیم؟ ما مشتاقانه منتظریم تا در مورد پروژه شما و زمینه های بالقوه همکاری بیشتر بدانیم.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پست و ایمیل لینکدین ارائه شده، می توانم یک پیشنهاد برای همکاری ایجاد کنم. در اینجا یک نمونه پیشنهاد برای مرجع شما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برای ابتکار WasteToMusic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تلاش مشترک بین [سازمان شما] و [سازمان 1] را پیشنهاد می کنیم تا ابتکار «WasteToMusic» را به سطح بعدی در ایران ارتقا دهیم. گزارش اخیر ما اقدامات کلیدی را که می توان انجام داد، از جمله سازماندهی کارگاه ها و اجراها با استفاده از مواد بازیافتی، برجسته می کند. ما قصد داریم با هم کار کنیم تا از طریق این تلاش مشترک تأثیر مثبتی بگذاریم.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ترویج ابتکار «WasteToMusic» در ایران، با تأکید بر اهمیت استفاده مجدد خلاقانه و بازیافت مواد زائد. </w:t>
      </w:r>
      <w:r xmlns:w="http://schemas.openxmlformats.org/wordprocessingml/2006/main">
        <w:br xmlns:w="http://schemas.openxmlformats.org/wordprocessingml/2006/main"/>
      </w:r>
      <w:r xmlns:w="http://schemas.openxmlformats.org/wordprocessingml/2006/main">
        <w:t xml:space="preserve">2. سازماندهی کارگاه‌ها و نمایش‌هایی با استفاده از مواد بازیافتی در مدارس و جوامع محلی، جذب مخاطبان گسترده‌تر و افزایش آگاهی در مورد مزایای شیوه‌های پایدار. </w:t>
      </w:r>
      <w:r xmlns:w="http://schemas.openxmlformats.org/wordprocessingml/2006/main">
        <w:br xmlns:w="http://schemas.openxmlformats.org/wordprocessingml/2006/main"/>
      </w:r>
      <w:r xmlns:w="http://schemas.openxmlformats.org/wordprocessingml/2006/main">
        <w:t xml:space="preserve">3. همکاری در توسعه مواد آموزشی، محتوا، و منابع برای حمایت از ابتکار عمل و الهام بخشیدن به رفتار پایدار در میان جوانان. </w:t>
      </w:r>
      <w:r xmlns:w="http://schemas.openxmlformats.org/wordprocessingml/2006/main">
        <w:br xmlns:w="http://schemas.openxmlformats.org/wordprocessingml/2006/main"/>
      </w:r>
      <w:r xmlns:w="http://schemas.openxmlformats.org/wordprocessingml/2006/main">
        <w:t xml:space="preserve">4. ایجاد یک مدل پایدار و مقیاس پذیر برای ابتکار WasteToMusic، تضمین تاثیر بلندمدت آن بر مدیریت زباله و استفاده مجدد خلاقانه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مشترک گزارش "WasteToMusic" به رهبری [سازمان 1]، که یافته ها و توصیه های کلیدی را برجسته می کند. </w:t>
      </w:r>
      <w:r xmlns:w="http://schemas.openxmlformats.org/wordprocessingml/2006/main">
        <w:br xmlns:w="http://schemas.openxmlformats.org/wordprocessingml/2006/main"/>
      </w:r>
      <w:r xmlns:w="http://schemas.openxmlformats.org/wordprocessingml/2006/main">
        <w:t xml:space="preserve">2. توسعه یک طرح پروژه مشترک، با تشریح اقدامات خاص، جدول زمانی، و نقش ها و مسئولیت ها برای هر دو سازمان. </w:t>
      </w:r>
      <w:r xmlns:w="http://schemas.openxmlformats.org/wordprocessingml/2006/main">
        <w:br xmlns:w="http://schemas.openxmlformats.org/wordprocessingml/2006/main"/>
      </w:r>
      <w:r xmlns:w="http://schemas.openxmlformats.org/wordprocessingml/2006/main">
        <w:t xml:space="preserve">3. همکاری در کارگاه و برنامه ریزی عملکرد، از جمله تدارکات، هزینه ها، و مواد تبلیغاتی. </w:t>
      </w:r>
      <w:r xmlns:w="http://schemas.openxmlformats.org/wordprocessingml/2006/main">
        <w:br xmlns:w="http://schemas.openxmlformats.org/wordprocessingml/2006/main"/>
      </w:r>
      <w:r xmlns:w="http://schemas.openxmlformats.org/wordprocessingml/2006/main">
        <w:t xml:space="preserve">4. اشتراک متقابل تخصص، منابع و شبکه ها برای حمایت از ابتکار عمل.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مشترکی در مورد ابتکار WasteToMusic در ایران، که پیشرفت ها، چالش ها و توصیه هایی برای توسعه آینده را برجسته می کند. </w:t>
      </w:r>
      <w:r xmlns:w="http://schemas.openxmlformats.org/wordprocessingml/2006/main">
        <w:br xmlns:w="http://schemas.openxmlformats.org/wordprocessingml/2006/main"/>
      </w:r>
      <w:r xmlns:w="http://schemas.openxmlformats.org/wordprocessingml/2006/main">
        <w:t xml:space="preserve">2. طرحی برای سازماندهی کارگاه ها و اجراها با استفاده از مواد بازیافتی، از جمله مواد تبلیغاتی و تدارکات. </w:t>
      </w:r>
      <w:r xmlns:w="http://schemas.openxmlformats.org/wordprocessingml/2006/main">
        <w:br xmlns:w="http://schemas.openxmlformats.org/wordprocessingml/2006/main"/>
      </w:r>
      <w:r xmlns:w="http://schemas.openxmlformats.org/wordprocessingml/2006/main">
        <w:t xml:space="preserve">3. مواد و منابع آموزشی برای حمایت از رفتار پایدار در بین جوانان.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می‌رود که همکاری پیشنهادی طول بکشد [درج بازه زمانی، به عنوان مثال، 6 ماه تا 2 سال]،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ارائه مشترک گزارش و برنامه ریزی پروژه </w:t>
      </w:r>
      <w:r xmlns:w="http://schemas.openxmlformats.org/wordprocessingml/2006/main">
        <w:br xmlns:w="http://schemas.openxmlformats.org/wordprocessingml/2006/main"/>
      </w:r>
      <w:r xmlns:w="http://schemas.openxmlformats.org/wordprocessingml/2006/main">
        <w:t xml:space="preserve">* ماه 3-6: کارگاه آموزشی و عملکرد برنامه ریزی، همکاری با مدارس و جوامع محلی </w:t>
      </w:r>
      <w:r xmlns:w="http://schemas.openxmlformats.org/wordprocessingml/2006/main">
        <w:br xmlns:w="http://schemas.openxmlformats.org/wordprocessingml/2006/main"/>
      </w:r>
      <w:r xmlns:w="http://schemas.openxmlformats.org/wordprocessingml/2006/main">
        <w:t xml:space="preserve">* ماه 7-12: توسعه و به اشتراک گذاری مواد آموزشی، ارزیابی و برنامه ریزی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یک تلاش مشترک بین [سازمان شما] و [سازمان 1] راهی قدرتمند برای ترویج ابتکار «WasteToMusic» در ایران و ایجاد تغییرات مثبت خواهد بود. ما مشتاقانه منتظریم تا در مورد این پیشنهاد با جزئیات بیشتر بحث کنیم و بررسی کنیم که چگونه می توانیم با هم کار کنیم تا تأثیری پایدار داشته باشیم.</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بالقوه را شناسایی کرده ام که ممکن است به همکاری با WasteToMusic علاقه مند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انجمن تولیدکنندگان موسیقی ایران (IMPA) </w:t>
      </w:r>
      <w:r xmlns:w="http://schemas.openxmlformats.org/wordprocessingml/2006/main">
        <w:t xml:space="preserve">: به عنوان یک سازمان متمرکز بر موسیقی در ایران، IMPA ممکن است به سمت WasteToMusic کشیده شود. رویکرد نوآورانه برای خلق موسیقی با استفاده از مواد زائد همکاری با IMPA می تواند منجر به پروژه های مشترک تولید موسیقی، کارگاه ها و ابتکارات آموزشی برای نوازندگان جوان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موسسه آموزش محیطی خاورمیانه (MIII) </w:t>
      </w:r>
      <w:r xmlns:w="http://schemas.openxmlformats.org/wordprocessingml/2006/main">
        <w:t xml:space="preserve">: ماموریت MIII برای ارتقای آموزش محیط زیست و پایداری در خاورمیانه با اهداف WasteToMusic همسو است. یک مشارکت می تواند منجر به توسعه برنامه های آموزشی و کارگاه هایی شود که آموزش موسیقی را با آگاهی زیست محیطی و پایداری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سازمان محیط زیست ایران (IEO) </w:t>
      </w:r>
      <w:r xmlns:w="http://schemas.openxmlformats.org/wordprocessingml/2006/main">
        <w:t xml:space="preserve">: IEO یک سازمان زیست محیطی برجسته در ایران است که برای حفاظت از منابع طبیعی کشور و ترویج حفظ محیط زیست فعالیت می کند. پروژه WasteToMusic می تواند افزوده جالبی به ابتکارات موجود IEO باشد و یک همکاری می تواند بر استفاده از موسیقی به عنوان ابزاری برای آگاهی محیطی و تغییرات اجتماعی تمرکز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حمایت مالی، شرکای بالقوه می توانند شامل موارد زیر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بنیاد موسیقی و هنر ایران </w:t>
      </w:r>
      <w:r xmlns:w="http://schemas.openxmlformats.org/wordprocessingml/2006/main">
        <w:t xml:space="preserve">: یک سازمان غیرانتفاعی که از ابتکارات موسیقی و هنری در ایران حمایت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آژانس حفاظت از محیط زیست ایران (EPA) </w:t>
      </w:r>
      <w:r xmlns:w="http://schemas.openxmlformats.org/wordprocessingml/2006/main">
        <w:t xml:space="preserve">: به عنوان آژانس دولتی محیط زیست، EPA ممکن است مایل به تامین بودجه برای طرح هایی باشد که باعث ارتقای پایداری محیط زیست و آموزش می شوند.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صندوق جهانی حیات وحش (WWF) خاورمیانه </w:t>
      </w:r>
      <w:r xmlns:w="http://schemas.openxmlformats.org/wordprocessingml/2006/main">
        <w:t xml:space="preserve">: دفتر منطقه ای WWF در ایران می تواند از طرح های آموزشی و همکاری WasteToMusic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شناسایی بهترین شرکای بالقوه WasteToMusic ضروری است که در مورد هر سازمان به طور کامل تحقیق کنید، بیانیه های ماموریت، همکاری های گذشته و بودجه موجود را بررسی کنید.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به سؤالات احتمالی پاسخ داده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هدف اصلی این پیشنهاد چیست: </w:t>
      </w:r>
      <w:r xmlns:w="http://schemas.openxmlformats.org/wordprocessingml/2006/main">
        <w:br xmlns:w="http://schemas.openxmlformats.org/wordprocessingml/2006/main"/>
      </w:r>
      <w:r xmlns:w="http://schemas.openxmlformats.org/wordprocessingml/2006/main">
        <w:t xml:space="preserve">تیم به دنبال همکاری و حمایت مالی بالقوه برای تحقیق خود در مورد "WasteToMusic: تبدیل زباله به آهنگ در ایران" است. . هدف اصلی این است که با همکاری با سازمان های ترویج پایداری زیست محیطی و آموزش موسیقی، مطالعه خود را تقویت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چه نوع همکاری مورد نیاز است: </w:t>
      </w:r>
      <w:r xmlns:w="http://schemas.openxmlformats.org/wordprocessingml/2006/main">
        <w:br xmlns:w="http://schemas.openxmlformats.org/wordprocessingml/2006/main"/>
      </w:r>
      <w:r xmlns:w="http://schemas.openxmlformats.org/wordprocessingml/2006/main">
        <w:t xml:space="preserve">تیم به دنبال همکاران بالقوه ای است که می توانند به اهداف آنها کمک کنند، به ویژه: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سازماندهی کارگاه ها </w:t>
      </w:r>
      <w:r xmlns:w="http://schemas.openxmlformats.org/wordprocessingml/2006/main">
        <w:br xmlns:w="http://schemas.openxmlformats.org/wordprocessingml/2006/main"/>
      </w:r>
      <w:r xmlns:w="http://schemas.openxmlformats.org/wordprocessingml/2006/main">
        <w:t xml:space="preserve">- اجراها </w:t>
      </w:r>
      <w:r xmlns:w="http://schemas.openxmlformats.org/wordprocessingml/2006/main">
        <w:br xmlns:w="http://schemas.openxmlformats.org/wordprocessingml/2006/main"/>
      </w:r>
      <w:r xmlns:w="http://schemas.openxmlformats.org/wordprocessingml/2006/main">
        <w:t xml:space="preserve">- استفاده از مواد بازیافتی در رویدادهای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چه نوع سازمان هایی ممکن است مورد علاقه باشند: </w:t>
      </w:r>
      <w:r xmlns:w="http://schemas.openxmlformats.org/wordprocessingml/2006/main">
        <w:br xmlns:w="http://schemas.openxmlformats.org/wordprocessingml/2006/main"/>
      </w:r>
      <w:r xmlns:w="http://schemas.openxmlformats.org/wordprocessingml/2006/main">
        <w:t xml:space="preserve">تیم به دنبال سازمان هایی است که: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ترویج </w:t>
      </w:r>
      <w:r xmlns:w="http://schemas.openxmlformats.org/wordprocessingml/2006/main">
        <w:t xml:space="preserve">پایداری محیطی </w:t>
      </w:r>
      <w:r xmlns:w="http://schemas.openxmlformats.org/wordprocessingml/2006/main">
        <w:br xmlns:w="http://schemas.openxmlformats.org/wordprocessingml/2006/main"/>
      </w:r>
      <w:r xmlns:w="http://schemas.openxmlformats.org/wordprocessingml/2006/main">
        <w:t xml:space="preserve">- درگیر آموزش موسیقی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تیم می خواهد همکاری کند و احتمالاً هزینه های مرتبط با کارگاه ها، اجراها و سایر رویدادهای مرتبط با تحقیقات خود را به اشتراک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آیا به دنبال حمایت مالی هستید: </w:t>
      </w:r>
      <w:r xmlns:w="http://schemas.openxmlformats.org/wordprocessingml/2006/main">
        <w:br xmlns:w="http://schemas.openxmlformats.org/wordprocessingml/2006/main"/>
      </w:r>
      <w:r xmlns:w="http://schemas.openxmlformats.org/wordprocessingml/2006/main">
        <w:t xml:space="preserve">بله، تیم آماده بحث در مورد حمایت مالی بالقوه برای این همکاری است.</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به نظر می رسد که زمینه ارائه شده یک درخواست GENERATOR پیشنهاد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این زمینه، آیا می‌خواهید: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شما در ایجاد یک پیشنهاد تجاری یا ایمیل مشترک کمک کنم؟ </w:t>
      </w:r>
      <w:r xmlns:w="http://schemas.openxmlformats.org/wordprocessingml/2006/main">
        <w:br xmlns:w="http://schemas.openxmlformats.org/wordprocessingml/2006/main"/>
      </w:r>
      <w:r xmlns:w="http://schemas.openxmlformats.org/wordprocessingml/2006/main">
        <w:t xml:space="preserve">2. در تهیه پیش نویس یک پاسخ احتمالی به سؤال مطرح شده در ایمیل کمک کنید؟ </w:t>
      </w:r>
      <w:r xmlns:w="http://schemas.openxmlformats.org/wordprocessingml/2006/main">
        <w:br xmlns:w="http://schemas.openxmlformats.org/wordprocessingml/2006/main"/>
      </w:r>
      <w:r xmlns:w="http://schemas.openxmlformats.org/wordprocessingml/2006/main">
        <w:t xml:space="preserve">3. ایجاد یک پیشنهاد حمایت مالی بالقوه یا پیگیری ایمیل ارسال شده به سازمان؟</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در این زمینه، کاربر به دنبال توصیه هایی برای شرکا یا همکاران بالقوه برای پروژه "WasteToMusic" خود در ایران است. آنها همچنین به باز بودن برای بحث در مورد حمایت مالی اشاره کردند که نشان می‌دهد ممکن است به دنبال مشارکت یا همکاری با سازمان‌ها یا نهادهایی باشند که بتوانند بودجه، تخصص یا منابع لازم را برای حمایت از پروژه خود فراهم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سوال آنها، می توانم یک پیشنهاد تجاری احتمالی برای یک همکاری یا مشارکت ارائه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مشارکت مشارکتی برای WasteToMusic: Transforming Trash into Tunes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سازمان ما هیجان زده است تا فرصت های همکاری با سازمان های همفکر در ایران را بررسی کند. برای حمایت از پروژه WasteToMusic. هدف ما ایجاد یک ابتکار فرهنگی منحصربه‌فرد است که زباله‌ها را به موسیقی تبدیل می‌کند و پایداری و بیان هنری را در جامعه ترویج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1. ایجاد مشارکت با سازمان هایی که ارزش های ما را به اشتراک می گذارند و می توانند تخصص، منابع و بودجه برای حمایت از پروژه فراهم کنند. </w:t>
      </w:r>
      <w:r xmlns:w="http://schemas.openxmlformats.org/wordprocessingml/2006/main">
        <w:br xmlns:w="http://schemas.openxmlformats.org/wordprocessingml/2006/main"/>
      </w:r>
      <w:r xmlns:w="http://schemas.openxmlformats.org/wordprocessingml/2006/main">
        <w:t xml:space="preserve">2. همکاری با جوامع محلی برای توسعه برنامه ها و کارگاه های موسیقی با استفاده از مواد زائد. </w:t>
      </w:r>
      <w:r xmlns:w="http://schemas.openxmlformats.org/wordprocessingml/2006/main">
        <w:br xmlns:w="http://schemas.openxmlformats.org/wordprocessingml/2006/main"/>
      </w:r>
      <w:r xmlns:w="http://schemas.openxmlformats.org/wordprocessingml/2006/main">
        <w:t xml:space="preserve">3. ایجاد بستری برای اجراهای موسیقی و نمایشگاه هایی که پتانسیل خلاقانه مواد زائد را به نمایش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مشارکت: </w:t>
      </w:r>
      <w:r xmlns:w="http://schemas.openxmlformats.org/wordprocessingml/2006/main">
        <w:br xmlns:w="http://schemas.openxmlformats.org/wordprocessingml/2006/main"/>
      </w:r>
      <w:r xmlns:w="http://schemas.openxmlformats.org/wordprocessingml/2006/main">
        <w:t xml:space="preserve">ما به دنبال مشارکت با سازمان ها و ابتکاراتی در ایران هستیم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تعهد خود را به پایداری زیست محیطی و نوآوری خلاقانه به اشتراک بگذارند. </w:t>
      </w:r>
      <w:r xmlns:w="http://schemas.openxmlformats.org/wordprocessingml/2006/main">
        <w:br xmlns:w="http://schemas.openxmlformats.org/wordprocessingml/2006/main"/>
      </w:r>
      <w:r xmlns:w="http://schemas.openxmlformats.org/wordprocessingml/2006/main">
        <w:t xml:space="preserve">2. می تواند در آموزش موسیقی، آهنگسازی و اجرا تخصص ارائه دهد. </w:t>
      </w:r>
      <w:r xmlns:w="http://schemas.openxmlformats.org/wordprocessingml/2006/main">
        <w:br xmlns:w="http://schemas.openxmlformats.org/wordprocessingml/2006/main"/>
      </w:r>
      <w:r xmlns:w="http://schemas.openxmlformats.org/wordprocessingml/2006/main">
        <w:t xml:space="preserve">3. دارا بودن منابع و زیرساخت های لازم برای حمایت از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t xml:space="preserve">ما آماده بحث در مورد گزینه های حمایت مالی بالقوه، از جمله کمک های مالی، حمایت مالی، و کمپین های تامین مالی جمعی هستیم. ما معتقدیم که با مشارکت‌های صحیح، می‌توانیم پروژه‌ای پایدار و تأثیرگذار ایجاد کنیم که به نفع جامعه باشد و الهام‌بخش رویکردهای جدید برای مدیریت زباله و بیان خلاقانه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همکاری: </w:t>
      </w:r>
      <w:r xmlns:w="http://schemas.openxmlformats.org/wordprocessingml/2006/main">
        <w:br xmlns:w="http://schemas.openxmlformats.org/wordprocessingml/2006/main"/>
      </w:r>
      <w:r xmlns:w="http://schemas.openxmlformats.org/wordprocessingml/2006/main">
        <w:t xml:space="preserve">ما یک ساختار مشارکتی را پیشنهاد می کنیم که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جلسات و کارگاه های منظم برای بحث در مورد توسعه پروژه و اهداف. </w:t>
      </w:r>
      <w:r xmlns:w="http://schemas.openxmlformats.org/wordprocessingml/2006/main">
        <w:br xmlns:w="http://schemas.openxmlformats.org/wordprocessingml/2006/main"/>
      </w:r>
      <w:r xmlns:w="http://schemas.openxmlformats.org/wordprocessingml/2006/main">
        <w:t xml:space="preserve">2. تصمیم گیری مشترک و تخصیص منابع. </w:t>
      </w:r>
      <w:r xmlns:w="http://schemas.openxmlformats.org/wordprocessingml/2006/main">
        <w:br xmlns:w="http://schemas.openxmlformats.org/wordprocessingml/2006/main"/>
      </w:r>
      <w:r xmlns:w="http://schemas.openxmlformats.org/wordprocessingml/2006/main">
        <w:t xml:space="preserve">3. بازاریابی و ترویج مشترک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ما، سازمان شما می تواند به یک ابتکار پیشگامانه کمک کند که زباله ها را به موسیقی تبدیل می کند و پایداری و بیان هنری را در جامعه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ما مشتاقانه منتظر همکاری و بحث در مورد فرصت هایی هستیم که این پروژه می تواند به همراه داشته باشد.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زمینه ارائه شده، در اینجا چند سؤال بالقوه وجود دارد که می تواند برای یک پیشنهاد تجاری ایجاد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درخواست برای پیشنهاد همکاری: </w:t>
      </w:r>
      <w:r xmlns:w="http://schemas.openxmlformats.org/wordprocessingml/2006/main">
        <w:br xmlns:w="http://schemas.openxmlformats.org/wordprocessingml/2006/main"/>
      </w:r>
      <w:r xmlns:w="http://schemas.openxmlformats.org/wordprocessingml/2006/main">
        <w:t xml:space="preserve">* عنوان: فرصت های مشارکت: همکاری پژوهشی WasteToMusic با [سازمان 1] </w:t>
      </w:r>
      <w:r xmlns:w="http://schemas.openxmlformats.org/wordprocessingml/2006/main">
        <w:br xmlns:w="http://schemas.openxmlformats.org/wordprocessingml/2006/main"/>
      </w:r>
      <w:r xmlns:w="http://schemas.openxmlformats.org/wordprocessingml/2006/main">
        <w:t xml:space="preserve">* محتوا: مزایای بالقوه را مشخص کنید یک همکاری تحقیقاتی بین سازمان پوستر و [سازمان 1]، که زمینه‌های تحقیق، فرصت‌های مالی بالقوه را برجسته می‌کند، و نتایج مورد انتظار </w:t>
      </w:r>
      <w:r xmlns:w="http://schemas.openxmlformats.org/wordprocessingml/2006/main">
        <w:br xmlns:w="http://schemas.openxmlformats.org/wordprocessingml/2006/main"/>
      </w:r>
      <w:r xmlns:w="http://schemas.openxmlformats.org/wordprocessingml/2006/main">
        <w:t xml:space="preserve">* مشخصات: ارائه یک پیشنهاد دقیق برای چگونگی ساختار همکاری، با نقش‌ها و مسئولیت‌های خاص، نتایج مورد انتظار و زمان‌بندی.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پیشنهاد کمک هزینه برای تحقیق: </w:t>
      </w:r>
      <w:r xmlns:w="http://schemas.openxmlformats.org/wordprocessingml/2006/main">
        <w:br xmlns:w="http://schemas.openxmlformats.org/wordprocessingml/2006/main"/>
      </w:r>
      <w:r xmlns:w="http://schemas.openxmlformats.org/wordprocessingml/2006/main">
        <w:t xml:space="preserve">* عنوان: کمک هزینه های تحقیقاتی WasteToMusic: افزایش فرصت ها برای فناوری موسیقی پایدار در ایران </w:t>
      </w:r>
      <w:r xmlns:w="http://schemas.openxmlformats.org/wordprocessingml/2006/main">
        <w:br xmlns:w="http://schemas.openxmlformats.org/wordprocessingml/2006/main"/>
      </w:r>
      <w:r xmlns:w="http://schemas.openxmlformats.org/wordprocessingml/2006/main">
        <w:t xml:space="preserve">* محتوا: ارائه یک پیشنهاد جامع که پروژه تحقیقاتی، اهداف، روش شناسی، جدول زمانی و بودجه را مشخص می کند و چگونگی [سازمان 1] را مشخص می کند. حمایت مالی می تواند به موفقیت پروژه و تأثیر اجتماعی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نامه حمایت مالی: </w:t>
      </w:r>
      <w:r xmlns:w="http://schemas.openxmlformats.org/wordprocessingml/2006/main">
        <w:br xmlns:w="http://schemas.openxmlformats.org/wordprocessingml/2006/main"/>
      </w:r>
      <w:r xmlns:w="http://schemas.openxmlformats.org/wordprocessingml/2006/main">
        <w:t xml:space="preserve">* محتوا: نامه ای رسمی به [سازمان 1] بنویسید و درخواست حمایت مالی برای پروژه تحقیقاتی، تشریح اهداف، نتایج مورد انتظار، و جدول زمانی پروژه را بنویسید. شامل تفکیک دقیق بودجه، توضیح نحوه استفاده از بودجه و نشان دادن تأثیر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الگوی قرارداد مشارکت: </w:t>
      </w:r>
      <w:r xmlns:w="http://schemas.openxmlformats.org/wordprocessingml/2006/main">
        <w:br xmlns:w="http://schemas.openxmlformats.org/wordprocessingml/2006/main"/>
      </w:r>
      <w:r xmlns:w="http://schemas.openxmlformats.org/wordprocessingml/2006/main">
        <w:t xml:space="preserve">* محتوا: یک الگوی قرارداد مشارکت ایجاد کنید که شرایط همکاری، از جمله نقش‌ها و مسئولیت‌ها، مدت زمان، ترتیبات تأمین مالی، حقوق مالکیت معنوی، و انتظارات برای تحویل‌ها و نتایج را مشخص می‌کند.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زمینه ارائه شده WasteToMusic، چالش قابل توجهی که کاربران و مدیران با آن مواجه هستند حول محور مدیریت پسماند در ایران، به ویژه پیامدهای زیست محیطی فرآیند خلاقانه می چرخد. منابع ثانویه حاکی از آن است که علیرغم تاکید روزافزون بر پایداری محیط زیست در ایران، این کشور همچنان با مسائل مهم مدیریت پسماند مواجه است. WasteToMusic، اگرچه تاثیرگذار است، اما آگاهی را در مورد زیرساخت های بازیافت محدود در ایران و اتکا به محل های دفن زباله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چالش وضعیت بالقوه "خطر زیستی" است که به مواد دور ریخته شده، در درجه اول ضایعات مواد غذایی و سایر اقلام ارگانیک داده می شود، که به روایت ناسازگاری درک شده از ایجاد موسیقی از زباله دامن می زند. اگرچه WasteToMusic با کمپوست کردن زباله ها بر این امر غلبه می کند و تجزیه را به روش های متداول تر آلودگی ترویج می دهد، نگرانی ها در مورد مسائل مربوط به مهار و آلودگی آب های زیرزمینی و منابع آبی که در آن زباله ها دفع می شوند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دیگر از مسائل مبرم، اطمینان از مشارکت جامعه و "ممیزی زباله" در فرآیند خلاقانه برای ضبط صداهای زنده از موادی است که برای کمپوست نامناسب تلقی می شوند. برخی از منابع ثانویه بیان می‌کنند که برای هنرمندان و داوطلبان درگیر، WasteToMusic وسیله‌ای مؤثر برای افزایش آگاهی در مورد پایداری در صنایع مرتبط با تولید موسیقی است، در حالی که به «پیستون‌های زائد» نیز می‌پردازد، که به بحث متقاعدکننده‌ای در مورد شیوه‌های احیای پسا صنعتی دامن می‌زند.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