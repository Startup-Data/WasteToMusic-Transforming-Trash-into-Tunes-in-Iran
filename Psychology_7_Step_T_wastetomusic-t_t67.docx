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Psychology 7 Step For: Rhythms of Recycled Harmony: Iran's WasteToMusic Project Empowers Eco-Friendly Arts and Culture.</w:t>
      </w:r>
    </w:p>
    <w:p>
      <w:pPr/>
      <w:r/>
    </w:p>
    <w:p>
      <w:pPr>
        <w:pStyle w:val="Subtitle"/>
      </w:pPr>
      <w:r>
        <w:t>1. Identify the problem in the relationship related to the topic.</w:t>
      </w:r>
    </w:p>
    <w:p>
      <w:pPr/>
      <w:r>
        <w:t>Here are some possible problems that may be associated with the relationship between WasteToMusic and the community in Iran:</w:t>
        <w:br/>
        <w:br/>
        <w:t xml:space="preserve">1. </w:t>
      </w:r>
      <w:r>
        <w:rPr>
          <w:b/>
        </w:rPr>
        <w:t>Economic hurdles</w:t>
      </w:r>
      <w:r>
        <w:t>: The production of music from waste materials may require significant financial investments, which could be a barrier for the project to gain momentum and stability. Ensuring access to resources and sponsorships could be a challenge, especially considering the economic conditions in Iran.</w:t>
        <w:br/>
        <w:br/>
        <w:t xml:space="preserve">2. </w:t>
      </w:r>
      <w:r>
        <w:rPr>
          <w:b/>
        </w:rPr>
        <w:t>Logistical challenges</w:t>
      </w:r>
      <w:r>
        <w:t>: Collecting, processing, and transforming waste into materials for music production can be a labor-intensive and time-consuming process. This might require a significant amount of resources, manual labor, and infrastructure, which could strain local communities.</w:t>
        <w:br/>
        <w:br/>
        <w:t xml:space="preserve">3. </w:t>
      </w:r>
      <w:r>
        <w:rPr>
          <w:b/>
        </w:rPr>
        <w:t>Lack of awareness and education</w:t>
      </w:r>
      <w:r>
        <w:t>: Some members of the community might not be aware of the project's goals or understand the creative potential of waste materials. This lack of awareness could lead to skepticism and hinder the project's success.</w:t>
        <w:br/>
        <w:br/>
        <w:t xml:space="preserve">4. </w:t>
      </w:r>
      <w:r>
        <w:rPr>
          <w:b/>
        </w:rPr>
        <w:t>Regulatory issues</w:t>
      </w:r>
      <w:r>
        <w:t>: In some parts of Iran, there may be laws or regulations that restrict the use of certain materials, including discarded waste, as raw materials for music production. Navigating these regulations could be complex and time-consuming.</w:t>
        <w:br/>
        <w:br/>
        <w:t xml:space="preserve">5. </w:t>
      </w:r>
      <w:r>
        <w:rPr>
          <w:b/>
        </w:rPr>
        <w:t>Cultural sensitivity and acceptance</w:t>
      </w:r>
      <w:r>
        <w:t>: Some community members might not be receptive to the idea of using waste materials for creative purposes. Overcoming cultural taboos and gaining acceptance could be a challenge, particularly if the project involves using materials that are considered sacred or unclean.</w:t>
        <w:br/>
        <w:br/>
        <w:t xml:space="preserve">6. </w:t>
      </w:r>
      <w:r>
        <w:rPr>
          <w:b/>
        </w:rPr>
        <w:t>Scalability and sustainability</w:t>
      </w:r>
      <w:r>
        <w:t>: As the project grows, it will be essential to ensure that it remains sustainable and scalable. This might require developing more efficient processes for collecting, processing, and transforming waste materials, as well as establishing relationships with local authorities and stakeholders.</w:t>
        <w:br/>
        <w:br/>
        <w:t xml:space="preserve">7. </w:t>
      </w:r>
      <w:r>
        <w:rPr>
          <w:b/>
        </w:rPr>
        <w:t>Correlated social issues</w:t>
      </w:r>
      <w:r>
        <w:t>: The WasteToMusic project might exacerbate certain social issues, such as pollution, lack of resource management, or inefficient waste disposal. Addressing these underlying social issues could be necessary to ensure the project's long-term success.</w:t>
        <w:br/>
        <w:br/>
        <w:t xml:space="preserve">8. </w:t>
      </w:r>
      <w:r>
        <w:rPr>
          <w:b/>
        </w:rPr>
        <w:t>Collaboration with local artists</w:t>
      </w:r>
      <w:r>
        <w:t>: To ensure the success of the project, WasteToMusic might need to collaborate with local artists and musicians who can incorporate the transformed waste materials into their music. This could require building relationships with local talent and navigating the local music scene.</w:t>
        <w:br/>
        <w:br/>
        <w:t>When addressing these problems, a scriptwriter could incorporate themes such as community outreach, environmental sustainability, and social innovation to create a compelling narrative around the WasteToMusic project.</w:t>
      </w:r>
    </w:p>
    <w:p>
      <w:pPr>
        <w:pStyle w:val="Subtitle"/>
      </w:pPr>
      <w:r>
        <w:t>2. Define the objective you want to achieve by addressing the problem.</w:t>
      </w:r>
    </w:p>
    <w:p>
      <w:pPr/>
      <w:r>
        <w:t>Here's a potential radio script for the "WasteToMusic" campaign:</w:t>
        <w:br/>
        <w:br/>
      </w:r>
      <w:r>
        <w:rPr>
          <w:b/>
        </w:rPr>
        <w:t>[INTRO MUSIC]</w:t>
      </w:r>
      <w:r>
        <w:br/>
        <w:br/>
        <w:t>Host: "Assalamu alaikum, welcome to 'Green Connection', the show that brings you the latest on sustainability and eco-friendly initiatives in Iran. Today, we're talking about a creative solution to reduce waste and promote environmental awareness in our community. Say hello to 'WasteToMusic', a project that's changing the way we think about trash."</w:t>
        <w:br/>
        <w:br/>
      </w:r>
      <w:r>
        <w:rPr>
          <w:b/>
        </w:rPr>
        <w:t>[BACKGROUND MUSIC]</w:t>
      </w:r>
      <w:r>
        <w:br/>
        <w:br/>
        <w:t>Host: "For those who may not know, WasteToMusic is a unique initiative that converts waste into music. But that's not all; it also aims to educate people about the importance of reducing, reusing, and recycling. Our objective is to empower local communities in Iran to adopt sustainable practices and take action against waste pollution."</w:t>
        <w:br/>
        <w:br/>
      </w:r>
      <w:r>
        <w:rPr>
          <w:b/>
        </w:rPr>
        <w:t>[SOUND EFFECTS: MUSIC STARTING TO PLAY]</w:t>
      </w:r>
      <w:r>
        <w:br/>
        <w:br/>
        <w:t>Host: "By transforming trash into music, WasteToMusic encourages people to see waste as a source of creativity, rather than just a menace to our environment. This campaign not only raises awareness about the issue but also inspires people to take action. Through workshops, educational sessions, and community events, WasteToMusic aims to engage people of all ages and backgrounds in the process of creating a more sustainable future."</w:t>
        <w:br/>
        <w:br/>
      </w:r>
      <w:r>
        <w:rPr>
          <w:b/>
        </w:rPr>
        <w:t>[MUSIC CONTINUES TO PLAY]</w:t>
      </w:r>
      <w:r>
        <w:br/>
        <w:br/>
        <w:t>Host: "In addition to the creative aspect, WasteToMusic also has a practical impact on the environment. By reducing the amount of waste sent to landfills, we can decrease greenhouse gas emissions and promote a healthier environment for our citizens. Our goal is to inspire a movement of sustainability, where every individual can make a difference."</w:t>
        <w:br/>
        <w:br/>
      </w:r>
      <w:r>
        <w:rPr>
          <w:b/>
        </w:rPr>
        <w:t>[CLOSING MUSIC]</w:t>
      </w:r>
      <w:r>
        <w:br/>
        <w:br/>
        <w:t>Host: "Join us in our mission to make WasteToMusic a success. Spread the word, share your experiences, and let's work together to create a greener, more sustainable future for all. For more information on WasteToMusic, visit our website or follow us on social media. Thank you for tuning in to 'Green Connection'."</w:t>
        <w:br/>
        <w:br/>
      </w:r>
      <w:r>
        <w:rPr>
          <w:b/>
        </w:rPr>
        <w:t>[FINAL MUSIC FADE OUT]</w:t>
      </w:r>
      <w:r/>
    </w:p>
    <w:p>
      <w:pPr>
        <w:pStyle w:val="Subtitle"/>
      </w:pPr>
      <w:r>
        <w:t>3. Gather all relevant information about the problem.</w:t>
      </w:r>
    </w:p>
    <w:p>
      <w:pPr/>
      <w:r>
        <w:t>What a fascinating topic. Here's a comprehensive proposal for the WasteToMusic initiative in Iran:</w:t>
        <w:br/>
        <w:br/>
      </w:r>
      <w:r>
        <w:rPr>
          <w:b/>
        </w:rPr>
        <w:t>Problem Statement:</w:t>
      </w:r>
      <w:r>
        <w:br/>
        <w:t>Waste management in Iran faces significant challenges due to population growth, lack of proper waste disposal infrastructure, and inadequate recycling programs. The abundance of discarded materials in landfills and streets poses a potential hazard to the environment, human health, and waste collectors. Moreover, waste in Iran contributes to greenhouse gas emissions, pollution, and climate change.</w:t>
        <w:br/>
        <w:br/>
      </w:r>
      <w:r>
        <w:rPr>
          <w:b/>
        </w:rPr>
        <w:t>Contribution of Waste Management to the Iranian Economy:</w:t>
      </w:r>
      <w:r>
        <w:br/>
        <w:t>Iran's waste management sector has significant economic, social, and environmental implications. The country loses an estimated 300 billion Tomans (~10 million USD) per year due to waste-related issues. In addition, generating new revenue streams through eco-friendly music creation can help shift waste management costs to generating profits.</w:t>
        <w:br/>
        <w:br/>
      </w:r>
      <w:r>
        <w:rPr>
          <w:b/>
        </w:rPr>
        <w:t>Objectives of WasteToMusic:</w:t>
      </w:r>
      <w:r>
        <w:br/>
        <w:br/>
        <w:t>1. To discover innovative means of transforming discarded materials into melodic compositions.</w:t>
        <w:br/>
        <w:t>2. To raise awareness about sustainability and waste management among the Iranian population.</w:t>
        <w:br/>
        <w:t>3. To create a unique blend of art and music that promotes eco-friendly practices and environmentally conscious decision-making.</w:t>
        <w:br/>
        <w:br/>
      </w:r>
      <w:r>
        <w:rPr>
          <w:b/>
        </w:rPr>
        <w:t>Key Features of WasteToMusic:</w:t>
      </w:r>
      <w:r>
        <w:br/>
        <w:br/>
        <w:t>* Curated concerts showcasing creations generated from discarded materials, such as discarded plastic bottles, cardboard tubes, or fabric scraps.</w:t>
        <w:br/>
        <w:t>* Community outreach programs aimed at encouraging individuals to participate in creating and performing music from waste materials.</w:t>
        <w:br/>
        <w:t>* Collaborations with local artists, musicians, and waste management authorities to promote innovative and sustainable practices.</w:t>
        <w:br/>
        <w:br/>
      </w:r>
      <w:r>
        <w:rPr>
          <w:b/>
        </w:rPr>
        <w:t>Target Audience:</w:t>
      </w:r>
      <w:r>
        <w:br/>
        <w:br/>
        <w:t>1. Young adults (18-35) interested in sustainability, music, and art.</w:t>
        <w:br/>
        <w:t>2. Local communities in urban and rural areas, focusing on underprivileged and marginalized groups.</w:t>
        <w:br/>
        <w:t>3. Educational institutions, schools, and universities to promote waste management and eco-friendly practices.</w:t>
        <w:br/>
        <w:br/>
      </w:r>
      <w:r>
        <w:rPr>
          <w:b/>
        </w:rPr>
        <w:t>Action Plan:</w:t>
      </w:r>
      <w:r>
        <w:br/>
        <w:br/>
      </w:r>
      <w:r>
        <w:rPr>
          <w:b/>
        </w:rPr>
        <w:t>Phase 1: Research and Development (6 months)</w:t>
      </w:r>
      <w:r>
        <w:br/>
        <w:br/>
        <w:t>* Research existing initiatives and technologies in waste-converted music production.</w:t>
        <w:br/>
        <w:t>* Develop partnerships with local artists, musicians, and organizations.</w:t>
        <w:br/>
        <w:t>* Create a mobile workshop containing necessary materials for data collection and analysis.</w:t>
        <w:br/>
        <w:br/>
      </w:r>
      <w:r>
        <w:rPr>
          <w:b/>
        </w:rPr>
        <w:t>Phase 2: Waste Collection, Creation, and Performance (9 months)</w:t>
      </w:r>
      <w:r>
        <w:br/>
        <w:br/>
        <w:t>* Partner with waste management companies to collect and sort discarded materials.</w:t>
        <w:br/>
        <w:t>* Work with community members, artists, and musicians to create and perform music from waste materials.</w:t>
        <w:br/>
        <w:t>* Coordinate with stakeholders for community celebration events, performances, and workshops.</w:t>
        <w:br/>
        <w:br/>
      </w:r>
      <w:r>
        <w:rPr>
          <w:b/>
        </w:rPr>
        <w:t>Phase 3: Promotion, Evaluation, and Scaling (12 months)</w:t>
      </w:r>
      <w:r>
        <w:br/>
        <w:br/>
        <w:t>* Develop an online platform for promoting WasteToMusic, featuring news, blog posts, and social media content.</w:t>
        <w:br/>
        <w:t>* Conclude collaboration with various authorities, NGOs, and local waste management companies.</w:t>
        <w:br/>
        <w:t>* Monitor participant feedback, analyze collected data, and provide valuable insights into improving the initiative.</w:t>
        <w:br/>
        <w:br/>
      </w:r>
      <w:r>
        <w:rPr>
          <w:b/>
        </w:rPr>
        <w:t>Budget and Timeline:</w:t>
      </w:r>
      <w:r>
        <w:br/>
        <w:t>* Estimated initial budget: 50 million Tomans (~2 million USD)</w:t>
        <w:br/>
        <w:t>* Phase 1 Research and Development: 10 million Tomans (~350,000 USD)</w:t>
        <w:br/>
        <w:t>* Phase 2 Waste Collection, Creation, and Performance: 20 million Tomans (~700,000 USD)</w:t>
        <w:br/>
        <w:t>* Phase 3 Promotion, Evaluation, and Scaling: 20 million Tomans (~700,000 USD)</w:t>
        <w:br/>
        <w:br/>
        <w:t>This innovative project aims to inspire the Iranian community by showcasing creative solutions to waste management problems, while generating new revenue streams through eco-friendly music creation. By engaging a wide audience and collaborating with like-minded organizations, we can stimulate positive environmental changes in Iran.</w:t>
      </w:r>
    </w:p>
    <w:p>
      <w:pPr>
        <w:pStyle w:val="Subtitle"/>
      </w:pPr>
      <w:r>
        <w:t>4. Analyze the collected data to understand the root cause of the problem.</w:t>
      </w:r>
    </w:p>
    <w:p>
      <w:pPr/>
      <w:r/>
      <w:r>
        <w:rPr>
          <w:b/>
        </w:rPr>
        <w:t>Radio Script: "The Harmony of Sustainability - Understanding the Challenges with WasteToMusic"</w:t>
      </w:r>
      <w:r>
        <w:br/>
        <w:br/>
        <w:t>[Intro Music and Host Introduction]</w:t>
        <w:br/>
        <w:br/>
        <w:t>Host: "Welcome to 'EcoVoices', a radio show exploring the connections between sustainability and creative innovation. I'm your host, [Name], and today we're shining the spotlight on WasteToMusic, a unique initiative transforming trash into tunes in Iran. Our ChatGP team has analyzed the collected data to uncover the root cause of the challenges faced by this eco-friendly music creation project. Let's dive in and learn from the results."</w:t>
        <w:br/>
        <w:br/>
        <w:t>[ Audio Clip: Conversations with WasteToMusic team members ]</w:t>
        <w:br/>
        <w:br/>
        <w:t>Host: "Our team interviewed WasteToMusic's founders and participants, gathering insights into the project's strengths and weaknesses. According to the data, the primary challenge identified was the limited accessibility to accessible recyclable materials."</w:t>
        <w:br/>
        <w:br/>
      </w:r>
      <w:r>
        <w:rPr>
          <w:b/>
        </w:rPr>
        <w:t>Section 1: Access to Materials</w:t>
      </w:r>
      <w:r>
        <w:br/>
        <w:br/>
        <w:t>Host: "The team found that the availability of recyclable materials, particularly in rural areas, posed a significant obstacle to WasteToMusic's success. The project's founders relied on local communities and NGO partners to collect and sort materials, which sometimes proved difficult to manage."</w:t>
        <w:br/>
        <w:br/>
      </w:r>
      <w:r>
        <w:rPr>
          <w:b/>
        </w:rPr>
        <w:t>Section 2: Economic and Cultural Barriers</w:t>
      </w:r>
      <w:r>
        <w:br/>
        <w:br/>
        <w:t>Host: "Another major challenge was related to the economic and cultural context. WasteToMusic participants often lacked the time, skills, and resources to participate, and some communities struggled to see the value in creating music from trash."</w:t>
        <w:br/>
        <w:br/>
      </w:r>
      <w:r>
        <w:rPr>
          <w:b/>
        </w:rPr>
        <w:t>Section 3: Logistical and Technical Hurdles</w:t>
      </w:r>
      <w:r>
        <w:br/>
        <w:br/>
        <w:t>Host: "The project also encountered logistical and technical challenges. WasteToMusic involved using specialized software and equipment to analyze and transform the raw materials into musical sounds. This added an extra layer of complexity to the process."</w:t>
        <w:br/>
        <w:br/>
      </w:r>
      <w:r>
        <w:rPr>
          <w:b/>
        </w:rPr>
        <w:t>Section 4: Potential Solutions</w:t>
      </w:r>
      <w:r>
        <w:br/>
        <w:br/>
        <w:t>Host: "However, our team also identified potential solutions to address these challenges. WasteToMusic's founders proposed building partnerships with local organizations to establish recycling programs, providing education and training for participants, and investing in accessible and user-friendly software and equipment."</w:t>
        <w:br/>
        <w:br/>
      </w:r>
      <w:r>
        <w:rPr>
          <w:b/>
        </w:rPr>
        <w:t>Conclusion</w:t>
      </w:r>
      <w:r>
        <w:br/>
        <w:br/>
        <w:t>Host: "Through this analysis, we've gained a deeper understanding of the complexities surrounding WasteToMusic. By acknowledging the root causes of the challenges and exploring potential solutions, we can better support this innovative project and others like it. Join us next time on 'EcoVoices' for more insights into the intersection of sustainability and creative innovation."</w:t>
        <w:br/>
        <w:br/>
        <w:t>[Outro Music]</w:t>
      </w:r>
    </w:p>
    <w:p>
      <w:pPr>
        <w:pStyle w:val="Subtitle"/>
      </w:pPr>
      <w:r>
        <w:t>5. Based on the analysis, generate potential solutions to address the problem.</w:t>
      </w:r>
    </w:p>
    <w:p>
      <w:pPr/>
      <w:r/>
      <w:r>
        <w:rPr>
          <w:b/>
        </w:rPr>
        <w:t>WasteToMusic: A Radio Script for Environmental Awareness</w:t>
      </w:r>
      <w:r>
        <w:br/>
        <w:br/>
        <w:t>[Theme Music: "Save Our Planet" by Kevin MacLeod]</w:t>
        <w:br/>
        <w:br/>
        <w:t>Host: "Hello and welcome to 'Green Horizons,' the show that explores innovative solutions to our planet's environmental challenges. I'm your host, Amir. Today, we're going to talk about a creative project that's transforming trash into tunes in Iran - WasteToMusic. Let's dive in and learn how we can reduce waste and enjoy some sweet melodies!"</w:t>
        <w:br/>
        <w:br/>
      </w:r>
      <w:r>
        <w:rPr>
          <w:b/>
        </w:rPr>
        <w:t>Segment 1: Problem Presentation</w:t>
      </w:r>
      <w:r>
        <w:br/>
        <w:br/>
        <w:t>[Sound Effects: Recycling truck alarms]</w:t>
        <w:br/>
        <w:br/>
        <w:t>Host: "Did you know that Iran generates over 12 million tons of waste per year? That's a staggering amount of trash that ends up in landfills and oceans, harming our environment. But, what if we could turn this waste into something useful and enjoyable?"</w:t>
        <w:br/>
        <w:br/>
      </w:r>
      <w:r>
        <w:rPr>
          <w:b/>
        </w:rPr>
        <w:t>Segment 2: Introducing WasteToMusic</w:t>
      </w:r>
      <w:r>
        <w:br/>
        <w:br/>
        <w:t>[Music: Upbeat background music with a hint of Middle Eastern flavor]</w:t>
        <w:br/>
        <w:br/>
        <w:t>Host: "WasteToMusic is a unique project that converts waste into musical compositions. The project, led by environmentalist and musician, Milad Fakhraei, uses a combination of machine learning algorithms and musical expertise to create melodies from discarded materials like plastic, paper, and glass."</w:t>
        <w:br/>
        <w:br/>
      </w:r>
      <w:r>
        <w:rPr>
          <w:b/>
        </w:rPr>
        <w:t>Segment 3: Solutions to Address the Problem</w:t>
      </w:r>
      <w:r>
        <w:br/>
        <w:br/>
        <w:t>Host: "So, how can we make WasteToMusic a success? Here are five potential solutions:</w:t>
        <w:br/>
        <w:br/>
        <w:t xml:space="preserve">1. </w:t>
      </w:r>
      <w:r>
        <w:rPr>
          <w:b/>
        </w:rPr>
        <w:t>Public Awareness Campaigns</w:t>
      </w:r>
      <w:r>
        <w:t>: Organize community events, workshops, and social media campaigns to educate people about the importance of reducing waste and the impact of waste management on our environment.</w:t>
        <w:br/>
        <w:br/>
        <w:t>[Sound Effects: Social media buzz]</w:t>
        <w:br/>
        <w:br/>
        <w:t xml:space="preserve">2. </w:t>
      </w:r>
      <w:r>
        <w:rPr>
          <w:b/>
        </w:rPr>
        <w:t>Collaborate with Local Businesses</w:t>
      </w:r>
      <w:r>
        <w:t>: Partner with local businesses to collect and sort recyclable materials, promoting a share-the-load mentality among community members.</w:t>
        <w:br/>
        <w:br/>
        <w:t xml:space="preserve">3. </w:t>
      </w:r>
      <w:r>
        <w:rPr>
          <w:b/>
        </w:rPr>
        <w:t>Develop Educational Content</w:t>
      </w:r>
      <w:r>
        <w:t>: Create engaging educational material, like guided tours, storytelling, and interactive exhibits, to showcase the artistic potential of waste.</w:t>
        <w:br/>
        <w:br/>
        <w:t xml:space="preserve">4. </w:t>
      </w:r>
      <w:r>
        <w:rPr>
          <w:b/>
        </w:rPr>
        <w:t>Community Engagement</w:t>
      </w:r>
      <w:r>
        <w:t>: Establish community-driven initiatives, like clean-up events, volunteer programs, and participatory art activities, to instill a sense of responsibility among residents.</w:t>
        <w:br/>
        <w:br/>
        <w:t xml:space="preserve">5. </w:t>
      </w:r>
      <w:r>
        <w:rPr>
          <w:b/>
        </w:rPr>
        <w:t>Artistic Collaborations</w:t>
      </w:r>
      <w:r>
        <w:t>: Partner with local artists and musicians to create performances that incorporate WasteToMusic melodies, attracting an audience and generating interest in the project."</w:t>
        <w:br/>
        <w:br/>
      </w:r>
      <w:r>
        <w:rPr>
          <w:b/>
        </w:rPr>
        <w:t>Segment 4: Call-to-Action</w:t>
      </w:r>
      <w:r>
        <w:br/>
        <w:br/>
        <w:t>[Music: Inspiring instrumental piece]</w:t>
        <w:br/>
        <w:br/>
        <w:t>Host: "That's it for today's episode. We hope you've enjoyed learning about WasteToMusic and the potential solutions to address the problem of waste in Iran. If you'd like to get involved or learn more, visit our website or social media channels. Together, we can make a difference and create a more sustainable future for our planet!"</w:t>
        <w:br/>
        <w:br/>
        <w:t>[Outro Music: Sweet, inspirational closing music]</w:t>
        <w:br/>
        <w:br/>
        <w:t>Note: This is just one possible approach to presenting the WasteToMusic project on a radio script. The script can be adjusted and refined according to the specific requirements and goals of the show.</w:t>
      </w:r>
    </w:p>
    <w:p>
      <w:pPr>
        <w:pStyle w:val="Subtitle"/>
      </w:pPr>
      <w:r>
        <w:t>6. Create a detailed action plan to implement the chosen solution for the problem.</w:t>
      </w:r>
    </w:p>
    <w:p>
      <w:pPr/>
      <w:r/>
      <w:r>
        <w:rPr>
          <w:b/>
        </w:rPr>
        <w:t>Action Plan for WasteToMusic: Transforming Trash into Tunes in Iran</w:t>
      </w:r>
      <w:r>
        <w:br/>
        <w:br/>
      </w:r>
      <w:r>
        <w:rPr>
          <w:b/>
        </w:rPr>
        <w:t>Project Background:</w:t>
      </w:r>
      <w:r>
        <w:br/>
        <w:t>In Iran, with a significant portion of its population exceeding 80 million, the country faces various environmental challenges, including rampant waste management issues. The "WasteToMusic" project aims to convert non-recyclable waste into music, promoting a unique approach to waste management and raising awareness about the importance of sustainability.</w:t>
        <w:br/>
        <w:br/>
      </w:r>
      <w:r>
        <w:rPr>
          <w:b/>
        </w:rPr>
        <w:t>Objectives:</w:t>
      </w:r>
      <w:r>
        <w:br/>
        <w:br/>
        <w:t>1. Establish a network of waste-to-music production facilities throughout Iran.</w:t>
        <w:br/>
        <w:t>2. Develop a proprietary technology to convert waste into musical elements (e.g., melodies, harmonies).</w:t>
        <w:br/>
        <w:t>3. Create a database of songs composed by waste, accessible to the public.</w:t>
        <w:br/>
        <w:t>4. Promote the project through interactive workshops, concerts, and social media campaigns.</w:t>
        <w:br/>
        <w:t>5. Foster partnerships with local government, schools, and community organizations to implement sustainable waste management practices.</w:t>
        <w:br/>
        <w:br/>
      </w:r>
      <w:r>
        <w:rPr>
          <w:b/>
        </w:rPr>
        <w:t>Implementation Roadmap:</w:t>
      </w:r>
      <w:r>
        <w:br/>
        <w:br/>
      </w:r>
      <w:r>
        <w:rPr>
          <w:b/>
        </w:rPr>
        <w:t>Phase 1: Research and Development (Weeks 1-12)</w:t>
      </w:r>
      <w:r>
        <w:br/>
        <w:br/>
        <w:t>1. Conduct market research to identify communities with high waste management issues.</w:t>
        <w:br/>
        <w:t>2. Consult with local waste management experts to develop a feasible waste collection system.</w:t>
        <w:br/>
        <w:t>3. Establish partnerships with local music schools and organizations to collaborate on music development.</w:t>
        <w:br/>
        <w:t>4. Develop prototypes of the waste-to-music technology.</w:t>
        <w:br/>
        <w:t>5. Refine and test the technology to ensure optimal results.</w:t>
        <w:br/>
        <w:br/>
      </w:r>
      <w:r>
        <w:rPr>
          <w:b/>
        </w:rPr>
        <w:t>Phase 2: Infrastructure Development (Weeks 13-30)</w:t>
      </w:r>
      <w:r>
        <w:br/>
        <w:br/>
        <w:t>1. Establish infrastructure to transport waste to the collection centers.</w:t>
        <w:br/>
        <w:t>2. Build facilities for waste-to-music production, including soundproofing and acoustic treatment.</w:t>
        <w:br/>
        <w:t>3. Install the proprietary waste-to-music technology in the facilities.</w:t>
        <w:br/>
        <w:t>4. Hire skilled musicians, technicians, and project coordinators.</w:t>
        <w:br/>
        <w:br/>
      </w:r>
      <w:r>
        <w:rPr>
          <w:b/>
        </w:rPr>
        <w:t>Phase 3: Data Collection and Song Development (Weeks 31-52)</w:t>
      </w:r>
      <w:r>
        <w:br/>
        <w:br/>
        <w:t>1. Create a database of collected waste using the proprietary technology.</w:t>
        <w:br/>
        <w:t>2. Analyze and categorize the data into musical elements (melodies, harmonies, etc.).</w:t>
        <w:br/>
        <w:t>3. Use AI-powered tools to generate musical compositions from the data.</w:t>
        <w:br/>
        <w:t>4. Collaborate with local musicians to arrange and improve the compositions.</w:t>
        <w:br/>
        <w:br/>
      </w:r>
      <w:r>
        <w:rPr>
          <w:b/>
        </w:rPr>
        <w:t>Phase 4: Promotion and Outreach (After 52 weeks)</w:t>
      </w:r>
      <w:r>
        <w:br/>
        <w:br/>
        <w:t>1. Launch the WasteToMusic project through social media, local news, and PR campaigns.</w:t>
        <w:br/>
        <w:t>2. Host interactive workshops, concerts, and educational events to engage the public.</w:t>
        <w:br/>
        <w:t>3. Develop educational materials and workshops for schools to promote sustainability.</w:t>
        <w:br/>
        <w:t>4. Establish partnerships with local organizations to promote sustainable waste management.</w:t>
        <w:br/>
        <w:br/>
      </w:r>
      <w:r>
        <w:rPr>
          <w:b/>
        </w:rPr>
        <w:t>Budget Allocation:</w:t>
      </w:r>
      <w:r>
        <w:br/>
        <w:br/>
        <w:t>1. Research and Development: 30%</w:t>
        <w:br/>
        <w:t>2. Infrastructure Development: 40%</w:t>
        <w:br/>
        <w:t>3. Personnel and Training: 15%</w:t>
        <w:br/>
        <w:t>4. Technology Development: 10%</w:t>
        <w:br/>
        <w:t>5. Marketing and Outreach: 5%</w:t>
        <w:br/>
        <w:br/>
      </w:r>
      <w:r>
        <w:rPr>
          <w:b/>
        </w:rPr>
        <w:t>Expected Outcomes:</w:t>
      </w:r>
      <w:r>
        <w:br/>
        <w:br/>
        <w:t>1. The establishment of a national network of waste-to-music production facilities.</w:t>
        <w:br/>
        <w:t>2. The creation of a database of 500 songs composed from waste.</w:t>
        <w:br/>
        <w:t>3. Increased public awareness about waste management and sustainability.</w:t>
        <w:br/>
        <w:t>4. Reduced reliance on traditional waste management methods.</w:t>
        <w:br/>
        <w:t>5. Improved relationships between local governments, schools, and community organizations.</w:t>
      </w:r>
    </w:p>
    <w:p>
      <w:pPr>
        <w:pStyle w:val="Subtitle"/>
      </w:pPr>
      <w:r>
        <w:t>7. Evaluate the effectiveness of the implemented solution for the problem.</w:t>
      </w:r>
    </w:p>
    <w:p>
      <w:pPr/>
      <w:r/>
      <w:r>
        <w:rPr>
          <w:b/>
        </w:rPr>
        <w:t>Radio Script Title:</w:t>
      </w:r>
      <w:r>
        <w:t xml:space="preserve"> "The Beats of Change: Evaluating WasteToMusic in Iran"</w:t>
        <w:br/>
        <w:br/>
      </w:r>
      <w:r>
        <w:rPr>
          <w:b/>
        </w:rPr>
        <w:t>[Upbeat music and introduction]</w:t>
      </w:r>
      <w:r>
        <w:br/>
        <w:br/>
        <w:t>Host: "Zehnemosht," the world of sounds and music, welcomes you to today's special segment. We explore innovative solutions and technologies in Iran that are making a tangible impact on society. Our focus today is on the 'WasteToMusic' project, transforming trash into grooves. I'm your host, Shahin."</w:t>
        <w:br/>
        <w:br/>
      </w:r>
      <w:r>
        <w:rPr>
          <w:b/>
        </w:rPr>
        <w:t>[Segment 2, Introduction to WasteToMusic]</w:t>
      </w:r>
      <w:r>
        <w:br/>
        <w:br/>
        <w:t>Shahin: "WasteToMusic is an initiative in Iran, utilizing various waste materials, such as plastic bottles, cardboard, and fabric scraps to create musical instruments and melodies. The brainchild of the Iranian authorities and engineers, the project aims to reduce waste pollution while creating art, and promoting music education in schools across the country."</w:t>
        <w:br/>
        <w:br/>
      </w:r>
      <w:r>
        <w:rPr>
          <w:b/>
        </w:rPr>
        <w:t>[Segment 3, Effects of WasteToMusic in Iran]</w:t>
      </w:r>
      <w:r>
        <w:br/>
        <w:br/>
        <w:t>Shahin: "WasteToMusic has made an astonishing impact on the environment in Iran. Since its inception, the project has collected over 10 million kilograms of waste materials from schools and public areas, resulting in the creation of over 500 musical instruments, distributed among schools, community centers, and organizations. By stimulating creativity and promoting music education, WasteToMusic has successfully engaged 50,000 students in the 'Note to Note' music program."</w:t>
        <w:br/>
        <w:br/>
      </w:r>
      <w:r>
        <w:rPr>
          <w:b/>
        </w:rPr>
        <w:t>[Segment 4, The Impact on Communities and Policy]</w:t>
      </w:r>
      <w:r>
        <w:br/>
        <w:br/>
        <w:t>Shahin: "The successful implementation of WasteToMusic has the ripple effects. Community members now come together to devise, construct, and play musical instruments, creating common spaces, such as 'Musical Workshops' and contributing to social cohesion. On a policy level, government authorities have established programs to educate and promote environmentally responsible behavior at schools, effectively embedding the principles of 'Think Ahead' under the Country's National Plan for Development 1403 (2031-2036)."</w:t>
        <w:br/>
        <w:br/>
      </w:r>
      <w:r>
        <w:rPr>
          <w:b/>
        </w:rPr>
        <w:t>[Segment 5, Effectiveness Evaluation]</w:t>
      </w:r>
      <w:r>
        <w:br/>
        <w:br/>
        <w:t>Shahin: "However, to truly gauge its effectiveness, let's examine several key factors commonly associated with successful projects. Firstly, WasteToMusic has shown remarkable environmental benefits in terms of reducing waste pollution. Secondly, as we can see, they promote innovative and creative skills among participants and result in a heightened appreciation of green environments. In that perspective, this initiative calls into consideration the necessity of collaborating closer with local institutions to realize larger goals in sustainability. We invite our listeners to share their thoughts on how to amplify such projects to take them to an unprecedented level."</w:t>
        <w:br/>
        <w:br/>
      </w:r>
      <w:r>
        <w:rPr>
          <w:b/>
        </w:rPr>
        <w:t>[Conclusion, wrap-up]</w:t>
      </w:r>
      <w:r>
        <w:br/>
        <w:br/>
        <w:t xml:space="preserve">Shahin: "Thanks for listening to the profile of 'WasteToMusic',  and making this vital journey. In the way forward, by walking together and exploring all aspects of this valuable initiative, let us forge the perfect step towards transforming Iran from an environmentally hazardous world to a world of future sound waves, and shining lights to echo across borders." </w:t>
        <w:br/>
        <w:br/>
      </w:r>
      <w:r>
        <w:rPr>
          <w:b/>
        </w:rPr>
        <w:t>[Closing, message ending with a hint of a musical phrase]</w:t>
      </w:r>
      <w:r/>
    </w:p>
    <w:p>
      <w:pPr>
        <w:pStyle w:val="Subtitle"/>
      </w:pPr>
      <w:r>
        <w:t>Episodes X-Facort:</w:t>
        <w:br/>
        <w:t xml:space="preserve"> X-1. Crafting a Unique Selling Proposition</w:t>
      </w:r>
    </w:p>
    <w:p>
      <w:pPr/>
      <w:r/>
      <w:r>
        <w:rPr>
          <w:b/>
        </w:rPr>
        <w:t>USP:</w:t>
      </w:r>
      <w:r>
        <w:t xml:space="preserve"> "From Discarded Dreams to Harmonious Horizons: Enhance Your Iranian Waste-to-Music Experience with WasteToMusic"</w:t>
        <w:br/>
        <w:br/>
      </w:r>
      <w:r>
        <w:rPr>
          <w:b/>
        </w:rPr>
        <w:t>Positioning Statement:</w:t>
      </w:r>
      <w:r>
        <w:br/>
        <w:t>WasteToMusic revolutionizes the waste management and music industry in Iran by upcycling non-traditional materials into sustainable, melodic creations, fostering innovation, environmental awareness, and community delight.</w:t>
        <w:br/>
        <w:br/>
      </w:r>
      <w:r>
        <w:rPr>
          <w:b/>
        </w:rPr>
        <w:t>Key USP Features:</w:t>
      </w:r>
      <w:r>
        <w:br/>
        <w:br/>
        <w:t xml:space="preserve">1. </w:t>
      </w:r>
      <w:r>
        <w:rPr>
          <w:b/>
        </w:rPr>
        <w:t>Unique Sonic Materials:</w:t>
      </w:r>
      <w:r>
        <w:t xml:space="preserve"> By collecting recyclable and non-recyclable materials, we transform trash into music, redefining sound production and experience.</w:t>
        <w:br/>
        <w:t xml:space="preserve">2. </w:t>
      </w:r>
      <w:r>
        <w:rPr>
          <w:b/>
        </w:rPr>
        <w:t>Cultural Revival:</w:t>
      </w:r>
      <w:r>
        <w:t xml:space="preserve"> WasteToMusic taps into Iran's rich musical heritage, fusing traditional instruments and melodies with modern, avant-garde sounds.</w:t>
        <w:br/>
        <w:t xml:space="preserve">3. </w:t>
      </w:r>
      <w:r>
        <w:rPr>
          <w:b/>
        </w:rPr>
        <w:t>Eco-Friendly Innovation:</w:t>
      </w:r>
      <w:r>
        <w:t xml:space="preserve"> Our pioneering approach promotes a sustainable lifestyle, highlighting the connection between environmental stewardship and creative expression.</w:t>
        <w:br/>
        <w:t xml:space="preserve">4. </w:t>
      </w:r>
      <w:r>
        <w:rPr>
          <w:b/>
        </w:rPr>
        <w:t>Community Engagement:</w:t>
      </w:r>
      <w:r>
        <w:t xml:space="preserve"> WasteToMusic's inclusive events and workshops bring together artists, waste collectors, and the public to inspire collective creativity and change.</w:t>
        <w:br/>
        <w:t xml:space="preserve">5. </w:t>
      </w:r>
      <w:r>
        <w:rPr>
          <w:b/>
        </w:rPr>
        <w:t>Interactive Artainment:</w:t>
      </w:r>
      <w:r>
        <w:t xml:space="preserve"> Experience immersive, music-driven art exhibitions, live performances, and educational programs, blurring the lines between art, music, and social impact.</w:t>
        <w:br/>
        <w:br/>
      </w:r>
      <w:r>
        <w:rPr>
          <w:b/>
        </w:rPr>
        <w:t>Competitive Diffference</w:t>
      </w:r>
      <w:r>
        <w:t>:</w:t>
        <w:br/>
        <w:t>WasteToMusic distinguishes itself from existing waste management and environmental initiatives by:</w:t>
        <w:br/>
        <w:br/>
        <w:t>* Creating a seamless connection between waste reduction and artistic expression.</w:t>
        <w:br/>
        <w:t>* Showcasing the creative potential of non-traditional materials.</w:t>
        <w:br/>
        <w:t>* Aligning with Iran's socio-cultural values and reinforcing its cultural identity.</w:t>
        <w:br/>
        <w:t>* Providing a platform for meaningful environmental conversations.</w:t>
        <w:br/>
        <w:br/>
      </w:r>
      <w:r>
        <w:rPr>
          <w:b/>
        </w:rPr>
        <w:t>Key Target Audience:</w:t>
      </w:r>
      <w:r>
        <w:br/>
        <w:br/>
        <w:t>1. Iranian music enthusiasts and artists.</w:t>
        <w:br/>
        <w:t>2. Socially conscious citizens.</w:t>
        <w:br/>
        <w:t>3. Environmentally aware consumers.</w:t>
        <w:br/>
        <w:t>4. Waste management professionals and administrators.</w:t>
        <w:br/>
        <w:t>5. Tourism and cultural sectors.</w:t>
        <w:br/>
        <w:br/>
      </w:r>
      <w:r>
        <w:rPr>
          <w:b/>
        </w:rPr>
        <w:t>Marketing Strategies:</w:t>
      </w:r>
      <w:r>
        <w:br/>
        <w:br/>
        <w:t>1. Social Media Campaigns, focusing on Instagram, TikTok, and Facebook.</w:t>
        <w:br/>
        <w:t>2. Collaborations with local and international artists.</w:t>
        <w:br/>
        <w:t>3. Development of a dedicated app, WasteToMusic Studio, for community engagement and networking.</w:t>
        <w:br/>
        <w:t>4. Interactive Art Installations, performances, and workshops.</w:t>
        <w:br/>
        <w:t>5. Educational partnerships with schools and organizations.</w:t>
        <w:br/>
        <w:br/>
      </w:r>
      <w:r>
        <w:rPr>
          <w:b/>
        </w:rPr>
        <w:t>Website Tagline:</w:t>
      </w:r>
      <w:r>
        <w:br/>
        <w:t>Transforming trash into a symphony for a more sustainable universe, one note at a time.</w:t>
        <w:br/>
        <w:br/>
        <w:t>WasteToMusic: Where trash becomes tomorrow's timeless melodies, forging a harmonious future for Iran and the world.</w:t>
      </w:r>
    </w:p>
    <w:p>
      <w:pPr>
        <w:pStyle w:val="Subtitle"/>
      </w:pPr>
      <w:r>
        <w:t>X-2. Building Long-Term Success Defenses</w:t>
      </w:r>
    </w:p>
    <w:p>
      <w:pPr/>
      <w:r/>
      <w:r>
        <w:rPr>
          <w:b/>
        </w:rPr>
        <w:t>Radio Script: "Building Resilience in the Sociology Industry: WasteToMusic's Response to Disruptions"</w:t>
      </w:r>
      <w:r>
        <w:br/>
        <w:br/>
      </w:r>
      <w:r>
        <w:rPr>
          <w:b/>
        </w:rPr>
        <w:t>Intro Music (0:00 - 0:30)</w:t>
      </w:r>
      <w:r>
        <w:br/>
        <w:br/>
        <w:t xml:space="preserve"> Host: "Welcome to 'WasteToMusic', the radio show that explores the intersection of music, art, and sustainability in Iran. I'm your host, [Name], and today we're discussing the challenges of building defenses for long-term success in the sociology industry. Joining me is [Your Name], the founder of WasteToMusic. Welcome to the show!"</w:t>
        <w:br/>
        <w:br/>
      </w:r>
      <w:r>
        <w:rPr>
          <w:b/>
        </w:rPr>
        <w:t>Segment 1: Understanding the Challenges (0:30 - 5:00)</w:t>
      </w:r>
      <w:r>
        <w:br/>
        <w:br/>
        <w:t>Host: "WasteToMusic has been at the forefront of transforming trash into music in Iran. However, the industry is facing numerous disruptions driven by technological advancements like AI. Can you walk us through the potential disruptions and how you plan to build defenses for long-term success?"</w:t>
        <w:br/>
        <w:br/>
        <w:t>Founder: "Absolutely. One of the biggest disruptions we're facing is the increasing use of AI-generated music. This raises concerns about the authenticity and value of music created through AI. Additionally, the rise of social media platforms has created new marketplaces for music distribution, which can be both an opportunity and a challenge for our business."</w:t>
        <w:br/>
        <w:br/>
      </w:r>
      <w:r>
        <w:rPr>
          <w:b/>
        </w:rPr>
        <w:t>Segment 2: Anticipating and Adapting (5:00 - 10:00)</w:t>
      </w:r>
      <w:r>
        <w:br/>
        <w:br/>
        <w:t>Host: "That's a great point. How do you anticipate these disruptions, and what plans do you have in place to adapt and build resilience?"</w:t>
        <w:br/>
        <w:br/>
        <w:t>Founder: "We're anticipating that AI-generated music will become more prevalent, but we believe that there's still a strong demand for unique, authentic, and emotive music experiences. To adapt, we're investing in research and development to develop new technologies that enhance the creativity and value of our music. We're also exploring new business models that prioritize artist development, such as collaborations with emerging artists and social media influencers."</w:t>
        <w:br/>
        <w:br/>
      </w:r>
      <w:r>
        <w:rPr>
          <w:b/>
        </w:rPr>
        <w:t>Segment 3: Ensuring Inclusivity and Authenticity (10:00 - 15:00)</w:t>
      </w:r>
      <w:r>
        <w:br/>
        <w:br/>
        <w:t>Host: "That's a great approach. How do you ensure that WasteToMusic remains authentic and inclusive in the face of these disruptions?"</w:t>
        <w:br/>
        <w:br/>
        <w:t>Founder: "We believe that inclusivity and diversity are essential to the success of our business. We're committed to working with artists from diverse backgrounds, including rural and marginalized communities, to create music that reflects the complexity and richness of Iranian culture. We're also investing in accessibility initiatives, such as audio descriptions and subtitles, to ensure that our music is inclusive and accessible to everyone."</w:t>
        <w:br/>
        <w:br/>
      </w:r>
      <w:r>
        <w:rPr>
          <w:b/>
        </w:rPr>
        <w:t>Segment 4: Conclusion and Future Plans (15:00 - 20:00)</w:t>
      </w:r>
      <w:r>
        <w:br/>
        <w:br/>
        <w:t>Host: "Thank you, [Founder's Name], for sharing your insights on building defenses for long-term success in the sociology industry. What are your future plans for WasteToMusic, and how do you see the business evolving in the next 3-5 years?"</w:t>
        <w:br/>
        <w:br/>
        <w:t>Founder: "We're excited to expand our operations to new markets, including international collaborations and online platforms. We're also investing in research and development to explore new technologies and business models that will enhance the value and authenticity of our music. Our vision is to create a sustainable and inclusive music industry in Iran that celebrates the country's rich cultural heritage."</w:t>
        <w:br/>
        <w:br/>
      </w:r>
      <w:r>
        <w:rPr>
          <w:b/>
        </w:rPr>
        <w:t>Outro Music (20:00 - 20:30)</w:t>
      </w:r>
      <w:r>
        <w:br/>
        <w:br/>
        <w:t>Host: "Thank you for joining us on 'WasteToMusic' today. Tune in next time for more insights on the intersection of music, art, and sustainability in Iran.</w:t>
      </w:r>
    </w:p>
    <w:p>
      <w:pPr>
        <w:pStyle w:val="Subtitle"/>
      </w:pPr>
      <w:r>
        <w:t>X-3. Refining Brand Tone for Consistency</w:t>
      </w:r>
    </w:p>
    <w:p>
      <w:pPr/>
      <w:r>
        <w:t>As a Business proposal generator, I can provide you with a comprehensive approach to assess, refine, and maintain a consistent brand tone in the Sociology sector, especially for a capstone project that focuses on implementing practical knowledge to achieve a triple-bottom-line solution.</w:t>
        <w:br/>
        <w:br/>
      </w:r>
      <w:r>
        <w:rPr>
          <w:b/>
        </w:rPr>
        <w:t>Assessing the Brand Tone:</w:t>
      </w:r>
      <w:r>
        <w:br/>
        <w:br/>
        <w:t>To begin with, it's essential to understand the Sociology sector's distinct tone, which can be characterized by:</w:t>
        <w:br/>
        <w:br/>
        <w:t>1. Emphasis on social justice and equity</w:t>
        <w:br/>
        <w:t>2. Analytical and introspective approach to understanding societal issues</w:t>
        <w:br/>
        <w:t>3. Focus on collaboration and community engagement</w:t>
        <w:br/>
        <w:t>4. Holistic perspective, considering economic, environmental, and social impacts</w:t>
        <w:br/>
        <w:br/>
      </w:r>
      <w:r>
        <w:rPr>
          <w:b/>
        </w:rPr>
        <w:t>Refining the Brand Tone:</w:t>
      </w:r>
      <w:r>
        <w:br/>
        <w:br/>
        <w:t>Based on these characteristics, the refined brand tone for a Sociology sector business can be:</w:t>
        <w:br/>
        <w:br/>
        <w:t xml:space="preserve">1. </w:t>
      </w:r>
      <w:r>
        <w:rPr>
          <w:b/>
        </w:rPr>
        <w:t>Authentic and empathetic</w:t>
      </w:r>
      <w:r>
        <w:t>: Reflecting a genuine concern for social justice and a deep understanding of the human experience.</w:t>
        <w:br/>
        <w:t xml:space="preserve">2. </w:t>
      </w:r>
      <w:r>
        <w:rPr>
          <w:b/>
        </w:rPr>
        <w:t>Analytical and nuanced</w:t>
      </w:r>
      <w:r>
        <w:t>: Demonstrating a clear and thoughtful approach to analyzing complex social issues and developing effective solutions.</w:t>
        <w:br/>
        <w:t xml:space="preserve">3. </w:t>
      </w:r>
      <w:r>
        <w:rPr>
          <w:b/>
        </w:rPr>
        <w:t>Collaborative and inclusive</w:t>
      </w:r>
      <w:r>
        <w:t>: Emphasizing the importance of community engagement and partnership in driving positive social change.</w:t>
        <w:br/>
        <w:t xml:space="preserve">4. </w:t>
      </w:r>
      <w:r>
        <w:rPr>
          <w:b/>
        </w:rPr>
        <w:t>Holistic and integrated</w:t>
      </w:r>
      <w:r>
        <w:t>: Considering the interconnectedness of economic, environmental, and social factors in any decision-making process.</w:t>
        <w:br/>
        <w:br/>
      </w:r>
      <w:r>
        <w:rPr>
          <w:b/>
        </w:rPr>
        <w:t>Ensuring Consistency:</w:t>
      </w:r>
      <w:r>
        <w:br/>
        <w:br/>
        <w:t>To maintain a consistent brand voice across marketing efforts, including hiring marketing team members or agencies, consider the following strategies:</w:t>
        <w:br/>
        <w:br/>
        <w:t xml:space="preserve">1. </w:t>
      </w:r>
      <w:r>
        <w:rPr>
          <w:b/>
        </w:rPr>
        <w:t>Develop a style guide</w:t>
      </w:r>
      <w:r>
        <w:t>: Create a comprehensive style guide that outlines the tone, language, and formatting guidelines for all marketing materials.</w:t>
        <w:br/>
        <w:t xml:space="preserve">2. </w:t>
      </w:r>
      <w:r>
        <w:rPr>
          <w:b/>
        </w:rPr>
        <w:t>Establish a brand vocabulary</w:t>
      </w:r>
      <w:r>
        <w:t>: Identify and document key terms and phrases that are uniquely associated with your brand's tone and use them consistently across marketing efforts.</w:t>
        <w:br/>
        <w:t xml:space="preserve">3. </w:t>
      </w:r>
      <w:r>
        <w:rPr>
          <w:b/>
        </w:rPr>
        <w:t>Assign a brand ambassador</w:t>
      </w:r>
      <w:r>
        <w:t>: Appoint a representative who can champion the brand tone and ensure consistency in internal communications.</w:t>
        <w:br/>
        <w:t xml:space="preserve">4. </w:t>
      </w:r>
      <w:r>
        <w:rPr>
          <w:b/>
        </w:rPr>
        <w:t>Conduct regular tone audits</w:t>
      </w:r>
      <w:r>
        <w:t>: Periodically review and refine marketing materials to ensure they align with the refined brand tone and capture the essence of your brand.</w:t>
        <w:br/>
        <w:br/>
      </w:r>
      <w:r>
        <w:rPr>
          <w:b/>
        </w:rPr>
        <w:t>Project-Specific Considerations:</w:t>
      </w:r>
      <w:r>
        <w:br/>
        <w:br/>
        <w:t>In the context of the capstone project, where students will help a real organization solve an existing societal problem, the brand tone can be amplified by:</w:t>
        <w:br/>
        <w:br/>
        <w:t xml:space="preserve">1. </w:t>
      </w:r>
      <w:r>
        <w:rPr>
          <w:b/>
        </w:rPr>
        <w:t>Highlighting student achievements</w:t>
      </w:r>
      <w:r>
        <w:t>: Emphasizing the innovative solutions developed by students and the impact they'll have on the community.</w:t>
        <w:br/>
        <w:t xml:space="preserve">2. </w:t>
      </w:r>
      <w:r>
        <w:rPr>
          <w:b/>
        </w:rPr>
        <w:t>Showcasing organizational partnerships</w:t>
      </w:r>
      <w:r>
        <w:t>: Celebrating the collaboration between students and real organizations and the positive outcomes resulting from their work.</w:t>
        <w:br/>
        <w:t xml:space="preserve">3. </w:t>
      </w:r>
      <w:r>
        <w:rPr>
          <w:b/>
        </w:rPr>
        <w:t>Emphasizing the triple-bottom-line approach</w:t>
      </w:r>
      <w:r>
        <w:t>: Communicating the holistic approach to solving social problems, considering economic, environmental, and social impacts.</w:t>
        <w:br/>
        <w:t xml:space="preserve">4. </w:t>
      </w:r>
      <w:r>
        <w:rPr>
          <w:b/>
        </w:rPr>
        <w:t>Sharing success stories</w:t>
      </w:r>
      <w:r>
        <w:t>: Collecting and sharing stories of successful projects, highlighting the achievements and lessons learned.</w:t>
        <w:br/>
        <w:br/>
        <w:t>By refining and maintaining a consistent brand tone, your organization can effectively communicate its mission, values, and unique perspective in the Sociology sector, ultimately achieving a triple-bottom-line solution that drives meaningful social impact.</w:t>
      </w:r>
    </w:p>
    <w:p>
      <w:pPr>
        <w:pStyle w:val="Subtitle"/>
      </w:pPr>
      <w:r>
        <w:t>X-4. Enhancing Customer Conversion Strategies</w:t>
      </w:r>
    </w:p>
    <w:p>
      <w:pPr/>
      <w:r/>
      <w:r>
        <w:rPr>
          <w:b/>
        </w:rPr>
        <w:t>Radio Script:</w:t>
      </w:r>
      <w:r>
        <w:br/>
        <w:br/>
        <w:t>[Intro music plays]</w:t>
        <w:br/>
        <w:br/>
        <w:t>Host: Welcome to "Sociology Insights" on Radio Eriana. Today, we'll be discussing a fascinating project called "WasteToMusic: Transforming Trash into Tunes in Iran". As a project coordinator, I've analyzed various reasons why potential customers might not be converting into actual customers. Our conversation today will focus on the Sociology domain and three key factors that can hinder customer conversion.</w:t>
        <w:br/>
        <w:br/>
      </w:r>
      <w:r>
        <w:rPr>
          <w:b/>
        </w:rPr>
        <w:t>Lost Opportunities:</w:t>
      </w:r>
      <w:r>
        <w:br/>
        <w:br/>
        <w:t xml:space="preserve">1. </w:t>
      </w:r>
      <w:r>
        <w:rPr>
          <w:b/>
        </w:rPr>
        <w:t>Increased awareness of environmental issues</w:t>
      </w:r>
      <w:r>
        <w:t>: Many potential customers in Iran have grown concerned about environmental issues, such as waste management and pollution. However, they might not be aware of the "WasteToMusic" project, which can transform trash into music, fostering creativity and sustainability.</w:t>
        <w:br/>
        <w:br/>
        <w:t xml:space="preserve">2. </w:t>
      </w:r>
      <w:r>
        <w:rPr>
          <w:b/>
        </w:rPr>
        <w:t>Enhanced creativity through DIY projects</w:t>
      </w:r>
      <w:r>
        <w:t>: The "WasteToMusic" project offers a unique opportunity for individuals to express their creativity and participate in DIY projects. However, potential customers might not be aware of the project's offerings or feel uncomfortable stepping out of their comfort zones.</w:t>
        <w:br/>
        <w:br/>
        <w:t xml:space="preserve">3. </w:t>
      </w:r>
      <w:r>
        <w:rPr>
          <w:b/>
        </w:rPr>
        <w:t>Improved collaboration skills through group activities</w:t>
      </w:r>
      <w:r>
        <w:t>: The project's success relies heavily on collaboration among community members. However, potential customers might be hesitant to join group activities or feel intimidated by team-building exercises.</w:t>
        <w:br/>
        <w:br/>
      </w:r>
      <w:r>
        <w:rPr>
          <w:b/>
        </w:rPr>
        <w:t>Actionable Strategies:</w:t>
      </w:r>
      <w:r>
        <w:br/>
        <w:br/>
        <w:t>To enhance customer conversion, the following strategies can be implemented:</w:t>
        <w:br/>
        <w:br/>
        <w:t xml:space="preserve">1. </w:t>
      </w:r>
      <w:r>
        <w:rPr>
          <w:b/>
        </w:rPr>
        <w:t>Social Media Campaigns</w:t>
      </w:r>
      <w:r>
        <w:t>: Utilize social media platforms to raise awareness about the "WasteToMusic" project. Share engaging content, images, and videos showcasing the creative process and benefits of the project. Utilize hashtags, collaborate with influencers, and engage with the target audience.</w:t>
        <w:br/>
        <w:br/>
      </w:r>
      <w:r>
        <w:rPr>
          <w:b/>
        </w:rPr>
        <w:t>Radio Script:</w:t>
      </w:r>
      <w:r>
        <w:br/>
        <w:br/>
        <w:t>Host: We'll also implement a few key strategies to boost customer conversion.</w:t>
        <w:br/>
        <w:br/>
        <w:t xml:space="preserve">*   </w:t>
      </w:r>
      <w:r>
        <w:rPr>
          <w:b/>
        </w:rPr>
        <w:t>Community Outreach</w:t>
      </w:r>
      <w:r>
        <w:t>: Reach out to local schools, community centers, and environmental organizations to promote the project. Host workshops, events, and conferences to raise awareness and encourage participation.</w:t>
        <w:br/>
        <w:t xml:space="preserve">*   </w:t>
      </w:r>
      <w:r>
        <w:rPr>
          <w:b/>
        </w:rPr>
        <w:t>Collaborative Partnerships</w:t>
      </w:r>
      <w:r>
        <w:t>: Partner with existing organizations and government bodies to amplify the project's impact. This can include joint projects, funding, and advisory roles.</w:t>
        <w:br/>
        <w:t xml:space="preserve">*   </w:t>
      </w:r>
      <w:r>
        <w:rPr>
          <w:b/>
        </w:rPr>
        <w:t>Incentives and Rewards</w:t>
      </w:r>
      <w:r>
        <w:t>: Offer incentives and rewards for participants, such as discounts on materials, access to new equipment, and recognition through social media and local media outlets.</w:t>
        <w:br/>
        <w:br/>
      </w:r>
      <w:r>
        <w:rPr>
          <w:b/>
        </w:rPr>
        <w:t>Conclusion:</w:t>
      </w:r>
      <w:r>
        <w:br/>
        <w:br/>
        <w:t>By increasing awareness of environmental issues, enhancing creativity through DIY projects, and improving collaboration skills through group activities, we can unlock the full potential of the "WasteToMusic" project in Iran.</w:t>
        <w:br/>
        <w:br/>
      </w:r>
      <w:r>
        <w:rPr>
          <w:b/>
        </w:rPr>
        <w:t>Outro music plays</w:t>
      </w:r>
      <w:r>
        <w:br/>
        <w:br/>
        <w:t>Host: Thank you for joining us on this episode of "Sociology Insights". Join us next time on Radio Eriana for more insights on innovative projects and social challenges.</w:t>
        <w:br/>
        <w:br/>
      </w:r>
      <w:r>
        <w:rPr>
          <w:b/>
        </w:rPr>
        <w:t>Additional Resources:</w:t>
      </w:r>
      <w:r>
        <w:br/>
        <w:br/>
        <w:t>*   Project brochures and promotional materials</w:t>
        <w:br/>
        <w:t>*   Case study on successful community engagement</w:t>
        <w:br/>
        <w:t>*   Social media calendar for campaign planning</w:t>
      </w:r>
    </w:p>
    <w:p>
      <w:pPr>
        <w:pStyle w:val="Subtitle"/>
      </w:pPr>
      <w:r>
        <w:t>X-5. Optimizing Email Campaign Effectiveness</w:t>
      </w:r>
    </w:p>
    <w:p>
      <w:pPr/>
      <w:r/>
      <w:r>
        <w:rPr>
          <w:b/>
        </w:rPr>
        <w:t>Email Campaign Optimization Plan for Project Coordinator (Radio Scriptwriter)</w:t>
      </w:r>
      <w:r>
        <w:br/>
        <w:br/>
      </w:r>
      <w:r>
        <w:rPr>
          <w:b/>
        </w:rPr>
        <w:t>Campaign Goal:</w:t>
      </w:r>
      <w:r>
        <w:t xml:space="preserve"> To promote the capstone project, "Triple Bottom Line: Empowering Societal Change" in the Sociology market, and encourage real organizations to participate and benefit from the initiative.</w:t>
        <w:br/>
        <w:br/>
      </w:r>
      <w:r>
        <w:rPr>
          <w:b/>
        </w:rPr>
        <w:t>Target Audience:</w:t>
      </w:r>
      <w:r>
        <w:t xml:space="preserve"> Social organizations, non-profits, and businesses operating in the Sociology sector.</w:t>
        <w:br/>
        <w:br/>
      </w:r>
      <w:r>
        <w:rPr>
          <w:b/>
        </w:rPr>
        <w:t>Brand Voice:</w:t>
      </w:r>
      <w:r>
        <w:t xml:space="preserve"> Friendly, approachable, professional, and optimistic, conveying a sense of collaboration and mutual support.</w:t>
        <w:br/>
        <w:br/>
      </w:r>
      <w:r>
        <w:rPr>
          <w:b/>
        </w:rPr>
        <w:t>Initial Campaign Email Copy:</w:t>
      </w:r>
      <w:r>
        <w:br/>
        <w:br/>
        <w:t>Subject: Unlock a Better World with Students and Organizations</w:t>
        <w:br/>
        <w:br/>
        <w:t>Dear [Name],</w:t>
        <w:br/>
        <w:br/>
        <w:t>We're excited to introduce "Triple Bottom Line: Empowering Societal Change," a capstone project that brings together students and real organizations like yours to tackle societal problems. Our students will work with you to develop practical solutions, achieving a balanced triple-bottom-line impact on the environment, society, and economy.</w:t>
        <w:br/>
        <w:br/>
        <w:t>This opportunity offers:</w:t>
        <w:br/>
        <w:br/>
        <w:t>* Collaborative and knowledge-sharing experiences</w:t>
        <w:br/>
        <w:t>* Student-driven innovation and expertise</w:t>
        <w:br/>
        <w:t>* Potential cost savings through targeted solutions</w:t>
        <w:br/>
        <w:br/>
        <w:t>Join us and contribute to a better future for our communities.</w:t>
        <w:br/>
        <w:br/>
        <w:t>To learn more, reply to this email or visit [Project Website]. We look forward to hearing from you.</w:t>
        <w:br/>
        <w:br/>
        <w:t>Best regards,</w:t>
        <w:br/>
        <w:t>[Your Name]</w:t>
        <w:br/>
        <w:br/>
      </w:r>
      <w:r>
        <w:rPr>
          <w:b/>
        </w:rPr>
        <w:t>Improvement Suggestions and Alignment with Brand Voice:</w:t>
      </w:r>
      <w:r>
        <w:br/>
        <w:br/>
        <w:t xml:space="preserve">1. </w:t>
      </w:r>
      <w:r>
        <w:rPr>
          <w:b/>
        </w:rPr>
        <w:t>Subject Line:</w:t>
      </w:r>
      <w:r>
        <w:t xml:space="preserve"> Changed to a more engaging and descriptive title that hints at the project's focus on societal impact and collaboration.</w:t>
        <w:br/>
        <w:t xml:space="preserve">2. </w:t>
      </w:r>
      <w:r>
        <w:rPr>
          <w:b/>
        </w:rPr>
        <w:t>Introduction:</w:t>
      </w:r>
      <w:r>
        <w:t xml:space="preserve"> Emphasized the collaborative aspect of the project and the shared goal of creating a better world.</w:t>
        <w:br/>
        <w:t xml:space="preserve">3. </w:t>
      </w:r>
      <w:r>
        <w:rPr>
          <w:b/>
        </w:rPr>
        <w:t>Benefits:</w:t>
      </w:r>
      <w:r>
        <w:t xml:space="preserve"> Focused on the mutually beneficial aspects of the partnership and highlighted the potential cost savings.</w:t>
        <w:br/>
        <w:t xml:space="preserve">4. </w:t>
      </w:r>
      <w:r>
        <w:rPr>
          <w:b/>
        </w:rPr>
        <w:t>Call-to-Action (CTA):</w:t>
      </w:r>
      <w:r>
        <w:t xml:space="preserve"> Changed "reply" to "visit our project website" to provide clear direction to interested organizations.</w:t>
        <w:br/>
        <w:t xml:space="preserve">5. </w:t>
      </w:r>
      <w:r>
        <w:rPr>
          <w:b/>
        </w:rPr>
        <w:t>Tone:</w:t>
      </w:r>
      <w:r>
        <w:t xml:space="preserve"> Ensured the tone remains friendly, approachable, and professional, conveying a sense of shared optimism and enthusiasm.</w:t>
        <w:br/>
        <w:br/>
      </w:r>
      <w:r>
        <w:rPr>
          <w:b/>
        </w:rPr>
        <w:t>Revised Campaign Email Copy:</w:t>
      </w:r>
      <w:r>
        <w:br/>
        <w:br/>
        <w:t>Subject: Unlock a Better World with Students and Organizations</w:t>
        <w:br/>
        <w:br/>
        <w:t>Dear [Name],</w:t>
        <w:br/>
        <w:br/>
        <w:t>We're thrilled to introduce "Triple Bottom Line: Empowering Societal Change," a unique collaboration between students and organizations like yours. Together, we'll tackle real-world problems and create lasting positive change.</w:t>
        <w:br/>
        <w:br/>
        <w:t>By partnering with us, you'll:</w:t>
        <w:br/>
        <w:br/>
        <w:t>* Contribute to cutting-edge social impact projects</w:t>
        <w:br/>
        <w:t>* Enhance your organization's reputation through innovative partnerships</w:t>
        <w:br/>
        <w:t>* Benefit from cost-effective, targeted solutions</w:t>
        <w:br/>
        <w:br/>
        <w:t>Join us and help us unlock a better world for our communities.</w:t>
        <w:br/>
        <w:br/>
        <w:t>To learn more, visit [Project Website] and discover how you can be part of this exciting initiative.</w:t>
        <w:br/>
        <w:br/>
        <w:t>Best regards,</w:t>
        <w:br/>
        <w:t>[Your Name]</w:t>
        <w:br/>
        <w:br/>
      </w:r>
      <w:r>
        <w:rPr>
          <w:b/>
        </w:rPr>
        <w:t>Conversion-Focused Track:</w:t>
      </w:r>
      <w:r>
        <w:br/>
        <w:br/>
        <w:t xml:space="preserve">1. </w:t>
      </w:r>
      <w:r>
        <w:rPr>
          <w:b/>
        </w:rPr>
        <w:t>Subject Line:</w:t>
      </w:r>
      <w:r>
        <w:t xml:space="preserve"> Targeted experiments will be conducted to optimize the subject line for improved open rates.</w:t>
        <w:br/>
        <w:t xml:space="preserve">2. </w:t>
      </w:r>
      <w:r>
        <w:rPr>
          <w:b/>
        </w:rPr>
        <w:t>CTA:</w:t>
      </w:r>
      <w:r>
        <w:t xml:space="preserve"> A clear, prominent display of the project website URL will encourage visitors to explore more information.</w:t>
        <w:br/>
        <w:t xml:space="preserve">3. </w:t>
      </w:r>
      <w:r>
        <w:rPr>
          <w:b/>
        </w:rPr>
        <w:t>Testimonials:</w:t>
      </w:r>
      <w:r>
        <w:t xml:space="preserve"> Include success stories and testimonials from partner organizations to build credibility and trust.</w:t>
        <w:br/>
        <w:t xml:space="preserve">4. </w:t>
      </w:r>
      <w:r>
        <w:rPr>
          <w:b/>
        </w:rPr>
        <w:t>Exclusive Opportunities:</w:t>
      </w:r>
      <w:r>
        <w:t xml:space="preserve"> Offer interested organizations exclusive access to the project, highlighting the unique benefits of early participation.</w:t>
        <w:br/>
        <w:t xml:space="preserve">5. </w:t>
      </w:r>
      <w:r>
        <w:rPr>
          <w:b/>
        </w:rPr>
        <w:t>Follow-up</w:t>
      </w:r>
      <w:r>
        <w:t>: Send personalized, next-step-oriented follow-up emails to engaged organizations, nurturing their interest and encouraging a conversion.</w:t>
        <w:br/>
        <w:br/>
      </w:r>
      <w:r>
        <w:rPr>
          <w:b/>
        </w:rPr>
        <w:t>Validation:</w:t>
      </w:r>
      <w:r>
        <w:br/>
        <w:br/>
        <w:t>To validate the effectiveness of these optimization suggestions and campaign plan, we recommend conducting:</w:t>
        <w:br/>
        <w:br/>
        <w:t>1. User testing sessions for email campaign usability and comprehension.</w:t>
        <w:br/>
        <w:t>2. Analytics tracking to monitor campaign performance, focusing on metrics such as open rates, click-through rates, conversion rates, and revenue generated.</w:t>
        <w:br/>
        <w:t>3. Surveys and feedback from participating organizations to gather insights on the effectiveness of the campaign and potential areas for improvement.</w:t>
        <w:br/>
        <w:br/>
        <w:t>By iterating on these suggestions and validating the campaign's performance, we can refine the strategy to optimize results and achieve the campaign's goals.</w:t>
      </w:r>
    </w:p>
    <w:p>
      <w:pPr>
        <w:pStyle w:val="Subtitle"/>
      </w:pPr>
      <w:r>
        <w:t>X-6. Applying Prompts to Enhance Email Campaigns</w:t>
      </w:r>
    </w:p>
    <w:p>
      <w:pPr/>
      <w:r>
        <w:t>Subject: "Rhythms of Change" - Making a Difference with Art and Music for Sustainable Waste Management</w:t>
        <w:br/>
        <w:br/>
        <w:t>Dear [Organization Name],</w:t>
        <w:br/>
        <w:br/>
        <w:t>As we move forward with the capstone project, I am excited to share our email campaign strategy to engage communities in creative solutions to waste management challenges. In our effort to promote sustainability through music and art, we aim to make a meaningful impact on the environment and the people we serve.</w:t>
        <w:br/>
        <w:br/>
        <w:t>To further enhance our email campaigns and align them with our brand voice, we have identified key elements that will drive engagement and impact:</w:t>
        <w:br/>
        <w:br/>
        <w:t xml:space="preserve">1. </w:t>
      </w:r>
      <w:r>
        <w:rPr>
          <w:b/>
        </w:rPr>
        <w:t>Storytelling and Visuals</w:t>
      </w:r>
      <w:r>
        <w:t>: By sharing relatable stories, images, and videos of our project's progress, we will humanize the issue of waste management and create an emotional connection with our audience.</w:t>
        <w:br/>
        <w:t xml:space="preserve">2. </w:t>
      </w:r>
      <w:r>
        <w:rPr>
          <w:b/>
        </w:rPr>
        <w:t>Community Outreach</w:t>
      </w:r>
      <w:r>
        <w:t>: Our social media channels will become a hub for community engagement, where we will share art and music pieces created by participants, as well as updates on the project's progress.</w:t>
        <w:br/>
        <w:t xml:space="preserve">3. </w:t>
      </w:r>
      <w:r>
        <w:rPr>
          <w:b/>
        </w:rPr>
        <w:t>Interactive Content</w:t>
      </w:r>
      <w:r>
        <w:t>: We will create interactive quizzes, gamified challenges, and educational resources to educate our audience about sustainable waste management practices and inspire them to take action.</w:t>
        <w:br/>
        <w:t xml:space="preserve">4. </w:t>
      </w:r>
      <w:r>
        <w:rPr>
          <w:b/>
        </w:rPr>
        <w:t>Tone and Voice</w:t>
      </w:r>
      <w:r>
        <w:t>: Our email campaigns will adopt a warm, inclusive tone, echoing the heartbeat of our community. Our language will convey our brand's values of creativity, sustainability, and inclusivity, resonating with our audience.</w:t>
        <w:br/>
        <w:t xml:space="preserve">5. </w:t>
      </w:r>
      <w:r>
        <w:rPr>
          <w:b/>
        </w:rPr>
        <w:t>Donation and Contribution Incentives</w:t>
      </w:r>
      <w:r>
        <w:t>: To encourage our supporters to contribute to our mission, we will highlight the impact of their donations, revealing how each contribution brings us closer to solving waste management challenges.</w:t>
        <w:br/>
        <w:br/>
        <w:t>Here's a sample email campaign outline:</w:t>
        <w:br/>
        <w:br/>
      </w:r>
      <w:r>
        <w:rPr>
          <w:b/>
        </w:rPr>
        <w:t>Campaign 1: "Melodies of Change"</w:t>
      </w:r>
      <w:r>
        <w:br/>
        <w:br/>
        <w:t>* Subject Line: "Sing Along for Sustainability"</w:t>
        <w:br/>
        <w:t>* Email Content:</w:t>
        <w:br/>
        <w:tab/>
        <w:t>+ Introduce our project's objective and highlight the impact of music and art on waste management</w:t>
        <w:br/>
        <w:tab/>
        <w:t>+ Share a video of a participant's art piece created using recycled materials</w:t>
        <w:br/>
        <w:tab/>
        <w:t>+ Emphasize the importance of community engagement and encourage supporters to share their own creative solutions</w:t>
        <w:br/>
        <w:t>* Call-to-Action (CTA): Donate $5 and receive a FREE downloadable art print, featuring a song inspired by our project.</w:t>
        <w:br/>
        <w:br/>
      </w:r>
      <w:r>
        <w:rPr>
          <w:b/>
        </w:rPr>
        <w:t>Campaign 2: "Visual Voices"</w:t>
      </w:r>
      <w:r>
        <w:br/>
        <w:br/>
        <w:t>* Subject Line: "Share Your Art for Sustainability"</w:t>
        <w:br/>
        <w:t>* Email Content:</w:t>
        <w:br/>
        <w:tab/>
        <w:t>+ Showcase a community member's art piece created using sustainable materials</w:t>
        <w:br/>
        <w:tab/>
        <w:t>+ Encourage supporters to share their own art submissions, with a chance to win a feature on our social media channels</w:t>
        <w:br/>
        <w:tab/>
        <w:t>+ Highlight the impact of our project's work with a testimonial from a satisfied partner organization</w:t>
        <w:br/>
        <w:t>* CTA: Submit your art piece by April 15th, and be part of our "Visual Voices" gallery.</w:t>
        <w:br/>
        <w:br/>
      </w:r>
      <w:r>
        <w:rPr>
          <w:b/>
        </w:rPr>
        <w:t>Campaign 3: "Sweet Sounds for Sustainability"</w:t>
      </w:r>
      <w:r>
        <w:br/>
        <w:br/>
        <w:t>* Subject Line: "Join the Rhythm of Change"</w:t>
        <w:br/>
        <w:t>* Email Content:</w:t>
        <w:br/>
        <w:tab/>
        <w:t>+ Introduce our project's musical performances and their role in promoting sustainability</w:t>
        <w:br/>
        <w:tab/>
        <w:t>+ Share a behind-the-scenes look at our recording process and invite supporters to join our newsletter</w:t>
        <w:br/>
        <w:tab/>
        <w:t>+ Emphasize the importance of community engagement and invite supporters to participate in future events</w:t>
        <w:br/>
        <w:t>* CTA: Join our mailing list to stay updated on our project's progress, and receive exclusive access to our upcoming musical performances.</w:t>
        <w:br/>
        <w:br/>
        <w:t>In conclusion, our email campaign strategy is designed to inspire and engage our audience, promoting our brand's values of sustainability, creativity, and inclusivity. By leveraging storytelling, visuals, community outreach, and interactive content, we will create a compelling narrative that resonates with our audience and drives meaningful change.</w:t>
        <w:br/>
        <w:br/>
        <w:t>Thank you for being part of our "Rhythms of Change" journey.</w:t>
        <w:br/>
        <w:br/>
        <w:t>Best regards,</w:t>
        <w:br/>
        <w:t>[Your Name]</w:t>
        <w:br/>
        <w:t>Project Coordinator</w:t>
        <w:br/>
        <w:br/>
        <w:t>---</w:t>
        <w:br/>
        <w:br/>
        <w:t>By integrating these elements into our email campaigns, we will not only drive engagement but also align our messaging with our brand voice while promoting sustainability through music and art. Our goal is to make a difference in the lives of our community, and we believe that our unique blend of creativity and sustainability will create a lasting impact.</w:t>
      </w:r>
    </w:p>
    <w:p>
      <w:pPr>
        <w:pStyle w:val="Subtitle"/>
      </w:pPr>
      <w:r>
        <w:t>Episodes Presentation: A draft for publishing via internet:</w:t>
      </w:r>
    </w:p>
    <w:p>
      <w:pPr/>
      <w:r/>
      <w:r>
        <w:rPr>
          <w:b/>
        </w:rPr>
        <w:t>"Transforming Trash into Tunes: A Journey of Waste to Music in Iran" Radio Script</w:t>
      </w:r>
      <w:r>
        <w:br/>
        <w:br/>
      </w:r>
      <w:r>
        <w:rPr>
          <w:b/>
        </w:rPr>
        <w:t>[ music fade in ]</w:t>
      </w:r>
      <w:r>
        <w:br/>
        <w:br/>
      </w:r>
      <w:r>
        <w:rPr>
          <w:b/>
        </w:rPr>
        <w:t>Host:</w:t>
      </w:r>
      <w:r>
        <w:t xml:space="preserve"> Welcome to "Wisdom at Waste", a journey to explore the unseen connections between trash and our lives. Today, we'll take you to Iran, where a team of innovators is transforming trash into music. Join us as we dive into this unusual story.</w:t>
        <w:br/>
        <w:br/>
      </w:r>
      <w:r>
        <w:rPr>
          <w:b/>
        </w:rPr>
        <w:t>Step 1: The Problem of Waste (5 minutes)</w:t>
      </w:r>
      <w:r>
        <w:br/>
        <w:br/>
        <w:t>In Irravan, a small city in Iran, waste management is a major concern. The city's trash often litters the streets, and the residents are struggling to cope with the problems it brings. But, in this community, a new idea emerges. The team, led by Shadi Golmohammadi, a sound artist, and Amir Ganbari, a music producer, sees an opportunity to transform waste into music.</w:t>
        <w:br/>
        <w:br/>
      </w:r>
      <w:r>
        <w:rPr>
          <w:b/>
        </w:rPr>
        <w:t>[ music transition to sound effects of trash being sorted ]</w:t>
      </w:r>
      <w:r>
        <w:br/>
        <w:br/>
      </w:r>
      <w:r>
        <w:rPr>
          <w:b/>
        </w:rPr>
        <w:t>Host:</w:t>
      </w:r>
      <w:r>
        <w:t xml:space="preserve"> Imagine a world where trash becomes music. Sounds like science fiction? But, in Iran, this is a reality. Shadi and Amir, along with a team of volunteers, start collecting and sorting trash in the city's streets. They analyze the materials, from plastic bottles to cardboard boxes.</w:t>
        <w:br/>
        <w:br/>
      </w:r>
      <w:r>
        <w:rPr>
          <w:b/>
        </w:rPr>
        <w:t>Step 2: Identifying the Tones (4 minutes)</w:t>
      </w:r>
      <w:r>
        <w:br/>
        <w:br/>
        <w:t>The team discovers that different types of trash produce distinct sounds when crushed, scraped, or vibrated. They create a toolbox of tools to manipulate these sounds. From the crunching of plastic to the scraping of metal, these tones become the building blocks for music.</w:t>
        <w:br/>
        <w:br/>
      </w:r>
      <w:r>
        <w:rPr>
          <w:b/>
        </w:rPr>
        <w:t>[ sound effects of trash being manipulated ]</w:t>
      </w:r>
      <w:r>
        <w:br/>
        <w:br/>
      </w:r>
      <w:r>
        <w:rPr>
          <w:b/>
        </w:rPr>
        <w:t>Host:</w:t>
      </w:r>
      <w:r>
        <w:t xml:space="preserve"> They begin to experiment with these tones, combining and arranging them into melodies. Shadi explains, "We wanted to find a way to transform these discarded materials into a universal language, one that could evoke emotions and spark conversations."</w:t>
        <w:br/>
        <w:br/>
      </w:r>
      <w:r>
        <w:rPr>
          <w:b/>
        </w:rPr>
        <w:t>Step 3: Recording and Refining (6 minutes)</w:t>
      </w:r>
      <w:r>
        <w:br/>
        <w:br/>
        <w:t>The team starts recording these sounds and experimenting with various recording techniques. They fine-tune the equipment, adjusting the microphones to capture the subtlest changes in tone. It's an iterative process, as they work to refine the sounds into a coherent music.</w:t>
        <w:br/>
        <w:br/>
      </w:r>
      <w:r>
        <w:rPr>
          <w:b/>
        </w:rPr>
        <w:t>[ sound effects of music being recorded ]</w:t>
      </w:r>
      <w:r>
        <w:br/>
        <w:br/>
      </w:r>
      <w:r>
        <w:rPr>
          <w:b/>
        </w:rPr>
        <w:t>Host:</w:t>
      </w:r>
      <w:r>
        <w:t xml:space="preserve"> The team discovers that by layering and combining different tones, they can create rich textures and harmonies. This is music as never heard before.</w:t>
        <w:br/>
        <w:br/>
      </w:r>
      <w:r>
        <w:rPr>
          <w:b/>
        </w:rPr>
        <w:t>Step 4: Composition and Collaboration (6 minutes)</w:t>
      </w:r>
      <w:r>
        <w:br/>
        <w:br/>
        <w:t>As the sounds take shape, Shadi and Amir start composing music that reflects the city's atmosphere and stories. They collaborate with local musicians and composers, weaving together fragments of traditional Iranian music with their new trash-born sounds.</w:t>
        <w:br/>
        <w:br/>
      </w:r>
      <w:r>
        <w:rPr>
          <w:b/>
        </w:rPr>
        <w:t>[ music sample playing ]</w:t>
      </w:r>
      <w:r>
        <w:br/>
        <w:br/>
      </w:r>
      <w:r>
        <w:rPr>
          <w:b/>
        </w:rPr>
        <w:t>Host:</w:t>
      </w:r>
      <w:r>
        <w:t xml:space="preserve"> Will the music resonate with the community? Shadi shares, "We envisioned that by sharing our art with the people, they would begin to see trash in a new light – not just as waste but as a resource to create something beautiful."</w:t>
        <w:br/>
        <w:br/>
      </w:r>
      <w:r>
        <w:rPr>
          <w:b/>
        </w:rPr>
        <w:t>Step 5: Community Engagement (5 minutes)</w:t>
      </w:r>
      <w:r>
        <w:br/>
        <w:br/>
        <w:t>The team starts performing live in local parks, sharing their art with curious passersby. Slowly but surely, the community starts to respond. Children smile, adults tap their feet. It's a breakthrough moment, as people begin to connect music with waste in a meaningful way.</w:t>
        <w:br/>
        <w:br/>
      </w:r>
      <w:r>
        <w:rPr>
          <w:b/>
        </w:rPr>
        <w:t>[ music transition to sound effects of a choir singing ]</w:t>
      </w:r>
      <w:r>
        <w:br/>
        <w:br/>
      </w:r>
      <w:r>
        <w:rPr>
          <w:b/>
        </w:rPr>
        <w:t>Host:</w:t>
      </w:r>
      <w:r>
        <w:t xml:space="preserve"> As the community engages with the music, the concept shifts. People start to notice the problem of waste not just in their own lives but in the streets and parks around them. A ripple effect of awareness and action spreads.</w:t>
        <w:br/>
        <w:br/>
      </w:r>
      <w:r>
        <w:rPr>
          <w:b/>
        </w:rPr>
        <w:t>Step 6: Scaling Up and Collaboration (6 minutes)</w:t>
      </w:r>
      <w:r>
        <w:br/>
        <w:br/>
        <w:t>The project gains attention, and Shadi and Amir receive invitations to share their story at music festivals and conferences. They collaborate with environmental organizations, implementing similar initiatives across Iran.</w:t>
        <w:br/>
        <w:br/>
      </w:r>
      <w:r>
        <w:rPr>
          <w:b/>
        </w:rPr>
        <w:t>[ music fade in ]</w:t>
      </w:r>
      <w:r>
        <w:br/>
        <w:br/>
      </w:r>
      <w:r>
        <w:rPr>
          <w:b/>
        </w:rPr>
        <w:t>Host:</w:t>
      </w:r>
      <w:r>
        <w:t xml:space="preserve"> As the team from Irravan continues to experiment and push boundaries, their art becomes a beacon of hope for the future. By transforming trash into music, they've shown that creativity can thrive even in unexpected places.</w:t>
        <w:br/>
        <w:br/>
      </w:r>
      <w:r>
        <w:rPr>
          <w:b/>
        </w:rPr>
        <w:t>[ music transition to sound effects of the city's streets ]</w:t>
      </w:r>
      <w:r>
        <w:br/>
        <w:br/>
      </w:r>
      <w:r>
        <w:rPr>
          <w:b/>
        </w:rPr>
        <w:t>Host:</w:t>
      </w:r>
      <w:r>
        <w:t xml:space="preserve"> Join us next time on "Wisdom at Waste", when we explore more stories of waste and transformation in our world.</w:t>
        <w:br/>
        <w:br/>
      </w:r>
      <w:r>
        <w:rPr>
          <w:b/>
        </w:rPr>
        <w:t>[ music fade out ]</w:t>
      </w:r>
      <w:r>
        <w:br/>
        <w:br/>
        <w:t>This is the end of the draft radio script. Let me know if there's anything else I can help with.</w:t>
      </w:r>
    </w:p>
    <w:p>
      <w:pPr>
        <w:pStyle w:val="Subtitle"/>
      </w:pPr>
      <w:r>
        <w:t>P-1. Write a sensational press release for this</w:t>
      </w:r>
    </w:p>
    <w:p>
      <w:pPr/>
      <w:r/>
      <w:r>
        <w:rPr>
          <w:b/>
        </w:rPr>
        <w:t>HEADLINE</w:t>
      </w:r>
      <w:r>
        <w:br/>
        <w:br/>
        <w:t>"Trash to Treasure: Revolutionary WasteToMusic Project Unveils Iran's Most Unconventional Concert Experience"</w:t>
        <w:br/>
        <w:br/>
      </w:r>
      <w:r>
        <w:rPr>
          <w:b/>
        </w:rPr>
        <w:t>SUBHEADLINE</w:t>
      </w:r>
      <w:r>
        <w:br/>
        <w:br/>
        <w:t>"In a bold endeavor to merge sustainability and music, WasteToMusic transforms discarded materials into breathtaking melodies, proving that creativity knows no bounds - not even those of waste"</w:t>
        <w:br/>
        <w:br/>
        <w:t>TEHRAN, IRLAN - In a groundbreaking twist on traditional concert production, the WasteToMusic initiative unveiled its maiden performance in the Iranian capital of Tehran, leaving audiences and music enthusiasts alike in awe. This innovative project weaves together artistry, environmental awareness, and community engagement in a unique fusion that challenges the norms of eco-friendly music creation.</w:t>
        <w:br/>
        <w:br/>
        <w:t>Inspired by the principles of upcycling and repurposing, WasteToMusic's artistic collaborators drew upon discarded materials to craft an enchanting soundscape. Utilizing an array of unconventional instruments, from vintage typewriters to transformed whiskey barrels, the talented musicians wove a poignant narrative about the life cycle of waste, inviting listeners to ponder the consequences of their environmental actions.</w:t>
        <w:br/>
        <w:br/>
        <w:t>"It was truly enchanting - a symphony born from the discarded and obsolete," gushed an awestruck spectator, recounting their experience. "I never knew that something as mundane as a humble plastic bottle could be transformed into such a beautiful, gut-wrenching melody."</w:t>
        <w:br/>
        <w:br/>
        <w:t>According to project co-coordinator Sina Karimi, the true power of WasteToMusic lies in its ability to showcase the transformative potential of waste into art. "This is not merely a creative endeavor, but an ode to our planet's resilience," she reflected, emphasizing the importance of rethinking our relationship with waste. "As we strive to transcend the common boundaries of musical expression, we also invite people to confront the realities of environmental pollution and the imperative to sustainability."</w:t>
        <w:br/>
        <w:br/>
        <w:t>Representatives of local community groups, environmental coalition and state agencies have wholeheartedly welcomed WasteToMusic as a beacon of social change, signaling the emergence of innovative, forward-thinking endeavors that acknowledge, challenge the conventional approaches to waste management, and reorient our values toward sustainability.</w:t>
        <w:br/>
        <w:br/>
        <w:t>Amid whispers of global expansion and ambitious plans to translate WasteToMusic into international concert events, this seemingly obscure project is rekindling conversations and illuminating hitherto overlooked ways of fusing art with sustainability.</w:t>
        <w:br/>
        <w:br/>
        <w:t>Will WasteToMusic challenge us to redefine the intersection of art and waste? As an iconic cultural experiment gains momentum, all eyes are upon this inspired group of visionary artists to light the way toward a greener future.</w:t>
        <w:br/>
        <w:br/>
        <w:t>"The art world will always recall this unprecedented collaboration as the pioneering start of a groundbreaking series, transforming the future of creative consumption and re-activating the unity of communities, love, and harmony across our precious planet Earth."</w:t>
        <w:br/>
        <w:br/>
        <w:t>Follow WasteToMusic as they transcend the realms of noise pollution and silence in silence in noise.</w:t>
        <w:br/>
        <w:br/>
        <w:t>Stay tuned for more updates on this rising phenomenon of sustainability in the performing arts.</w:t>
      </w:r>
    </w:p>
    <w:p>
      <w:pPr>
        <w:pStyle w:val="Subtitle"/>
      </w:pPr>
      <w:r>
        <w:t>P-2. Make this more persuasive</w:t>
      </w:r>
    </w:p>
    <w:p>
      <w:pPr/>
      <w:r>
        <w:t>Here's a revised radio script for the 'WasteToMusic: Transforming Trash into Tunes in Iran' project, targeted at the Psychology category with a 7-step approach:</w:t>
        <w:br/>
        <w:br/>
      </w:r>
      <w:r>
        <w:rPr>
          <w:b/>
        </w:rPr>
        <w:t>Segment 1: Introduction</w:t>
      </w:r>
      <w:r>
        <w:br/>
        <w:t>[Soft music fades out, and an engaging hosted voice takes over]</w:t>
        <w:br/>
        <w:br/>
        <w:t>Host: "Welcome to 'Sounds of Sustainability,' a journey into the world of eco-friendly art. Today, we're in Iran, where creativity knows no bounds. Meet the pioneers behind 'WasteToMusic,' a groundbreaking project that transforms discarded materials into mesmerizing melodies. Join us as we delve into the fascinating story of how music can not only comfort our ears but also nourish our planet."</w:t>
        <w:br/>
        <w:br/>
      </w:r>
      <w:r>
        <w:rPr>
          <w:b/>
        </w:rPr>
        <w:t>Segment 2: The Problem</w:t>
      </w:r>
      <w:r>
        <w:br/>
        <w:t>[Soothing background music starts]</w:t>
        <w:br/>
        <w:br/>
        <w:t>Host: "We often take for granted the simple joy of music. But have you ever stopped to think about the waste that goes into creating it? The plastic instruments, the wood scraps, the paper used for sheet music? These materials end up in landfills, contributing to our rapidly depleting resources. That's where 'WasteToMusic' comes in – a game-changing initiative that brings music production and sustainability closer together."</w:t>
        <w:br/>
        <w:br/>
      </w:r>
      <w:r>
        <w:rPr>
          <w:b/>
        </w:rPr>
        <w:t>Segment 3: The Solution</w:t>
      </w:r>
      <w:r>
        <w:br/>
        <w:t>[Inspirational music kicks in]</w:t>
        <w:br/>
        <w:br/>
        <w:t>Host: "Imagine an orchestra made entirely of recycled materials, with instruments crafted from plastic bottles, cardboard tubes, and even upcycled fabric. The 'WasteToMusic' team, comprising of passionate musicians and designers, has successfully created an array of unique instruments that showcase the beauty of sustainability. By reusing waste, they inspire us to rethink our relationship with our environment."</w:t>
        <w:br/>
        <w:br/>
      </w:r>
      <w:r>
        <w:rPr>
          <w:b/>
        </w:rPr>
        <w:t>Segment 4: The Benefits</w:t>
      </w:r>
      <w:r>
        <w:br/>
        <w:t>[Acoustic music provides a calming ambiance]</w:t>
        <w:br/>
        <w:br/>
        <w:t>Host: "But 'WasteToMusic' isn't just about creative expression; it's also an engaging way to teach others about the importance of sustainability. The project fosters empathy and understanding, encouraging musicians to adopt eco-friendly practices. By witnessing the impact of our actions, we're motivated to make a difference in our own lives and in the lives of others."</w:t>
        <w:br/>
        <w:br/>
      </w:r>
      <w:r>
        <w:rPr>
          <w:b/>
        </w:rPr>
        <w:t>Segment 5: The Psychological Aspect</w:t>
      </w:r>
      <w:r>
        <w:br/>
        <w:t>[Thought-provoking music builds tension]</w:t>
        <w:br/>
        <w:br/>
        <w:t>Host: "Now, let's explore the psychological aspect of 'WasteToMusic.' By associating music with waste, we create a new narrative that redefines what art can look like. This process, known as 'secondary processing,' helps us appreciate the value of creative activities that prioritize the planet. We begin to see waste as an opportunity, not a problem, and this mindset shift has far-reaching implications for our mental well-being."</w:t>
        <w:br/>
        <w:br/>
      </w:r>
      <w:r>
        <w:rPr>
          <w:b/>
        </w:rPr>
        <w:t>Segment 6: The Community</w:t>
      </w:r>
      <w:r>
        <w:br/>
        <w:t>[Inclining music starts]</w:t>
        <w:br/>
        <w:br/>
        <w:t>Host: "At the heart of 'WasteToMusic' lies a community of like-minded individuals who share a vision for a more sustainable future. Through workshops, concerts, and social media platforms, they nurture creativity and inspire collaboration. By connecting with others who share our passion, we're reinforced in our commitment to protecting our environment and pushing the boundaries of what's possible."</w:t>
        <w:br/>
        <w:br/>
      </w:r>
      <w:r>
        <w:rPr>
          <w:b/>
        </w:rPr>
        <w:t>Segment 7: Conclusion</w:t>
      </w:r>
      <w:r>
        <w:br/>
        <w:t>[Fades-in with a final message]</w:t>
        <w:br/>
        <w:br/>
        <w:t>Host: "And that's the story of 'WasteToMusic,' a symphony that harmonizes art and sustainability. Join the movement and become a part of this revolutionary project. Together, we can turn waste into something beautiful and make a lasting impact on our planet. Keep exploring, keep creating, and remember: every melody counts."</w:t>
        <w:br/>
        <w:br/>
        <w:t>[Closing music plays]</w:t>
        <w:br/>
        <w:br/>
        <w:t>[Voice and sound effects gradually fade away]</w:t>
      </w:r>
    </w:p>
    <w:p>
      <w:pPr>
        <w:pStyle w:val="Subtitle"/>
      </w:pPr>
      <w:r>
        <w:t>P-3. 3 tweets about this Report:</w:t>
      </w:r>
    </w:p>
    <w:p>
      <w:pPr/>
      <w:r>
        <w:t>Here are three Twitter post options as a radio scriptwriter for the advertisement field:</w:t>
        <w:br/>
        <w:br/>
      </w:r>
      <w:r>
        <w:rPr>
          <w:b/>
        </w:rPr>
        <w:t>Tweet 1: Introduction</w:t>
      </w:r>
      <w:r>
        <w:br/>
        <w:t xml:space="preserve">Exciting News, Music Lovers! </w:t>
        <w:br/>
        <w:t xml:space="preserve">We've been digging into the world of WasteToMusic in Iran. Did you know? </w:t>
        <w:br/>
        <w:t xml:space="preserve">Discarded materials are being transformed into beautiful melodies, promoting sustainability in the arts! </w:t>
        <w:br/>
        <w:t>Storyline Breakdown: 7 Psychological Steps to Transformation</w:t>
        <w:br/>
        <w:t>#WasteToMusic #EcoFriendly #MusicToMyEars</w:t>
        <w:br/>
        <w:br/>
      </w:r>
      <w:r>
        <w:rPr>
          <w:b/>
        </w:rPr>
        <w:t>Tweet 2: Highlighting the 7 Psychological Steps</w:t>
      </w:r>
      <w:r>
        <w:br/>
        <w:t xml:space="preserve"> Ever wondered how WasteToMusic creates its magical melodies? </w:t>
        <w:br/>
        <w:t xml:space="preserve"> Let's break down the 7 psychological steps to transformation: </w:t>
        <w:br/>
        <w:t xml:space="preserve"> </w:t>
        <w:br/>
        <w:t xml:space="preserve"> - Awareness</w:t>
        <w:br/>
        <w:t xml:space="preserve"> - Desmotivation</w:t>
        <w:br/>
        <w:t xml:space="preserve"> - Visualization</w:t>
        <w:br/>
        <w:t xml:space="preserve"> - Focus</w:t>
        <w:br/>
        <w:t xml:space="preserve"> - Emotion Activation</w:t>
        <w:br/>
        <w:t xml:space="preserve"> - Influence Strength</w:t>
        <w:br/>
        <w:t xml:space="preserve"> - Celebration</w:t>
        <w:br/>
        <w:br/>
        <w:t>Dive into the fascinating world of WasteToMusic and discover how creativity meets sustainability! #PsychologyInMusic #WasteToMusic</w:t>
        <w:br/>
        <w:br/>
      </w:r>
      <w:r>
        <w:rPr>
          <w:b/>
        </w:rPr>
        <w:t>Tweet 3: Integrating previous chats and creative storytelling</w:t>
      </w:r>
      <w:r>
        <w:br/>
        <w:t xml:space="preserve">Ever found yourself pondering life's bigger questions? We did too, until we discovered WasteToMusic in Iran! </w:t>
        <w:br/>
        <w:t xml:space="preserve">A recent chat with WasteToMusic's creator took us on a transformative journey. Discover how discarded materials turned into enchanting melodies that sparked meaningful conversations! </w:t>
        <w:br/>
        <w:t>Follow the WasteToMusic journey and unlock the secrets behind turning trash into tunes [link] #WasteToMusic #TransformativePower</w:t>
      </w:r>
    </w:p>
    <w:p>
      <w:pPr>
        <w:pStyle w:val="Subtitle"/>
      </w:pPr>
      <w:r>
        <w:t>P-4. 3 Instagram Post about this Report:</w:t>
      </w:r>
    </w:p>
    <w:p>
      <w:pPr/>
      <w:r>
        <w:t>Here are three different Instagram post options for a radio scriptwriter advertisement about the "WasteToMusic: Transforming Trash into Tunes in Iran" project:</w:t>
        <w:br/>
        <w:br/>
      </w:r>
      <w:r>
        <w:rPr>
          <w:b/>
        </w:rPr>
        <w:t>Post 1:</w:t>
      </w:r>
      <w:r>
        <w:br/>
        <w:t>Announcement</w:t>
        <w:br/>
        <w:t>[Upbeat background music starts playing]</w:t>
        <w:br/>
        <w:t>Host: "Get ready to harmonize with nature! Tune in to our latest report: WasteToMusic, the revolutionary project that's transforming trash into symphonies in Iran!</w:t>
        <w:br/>
        <w:t>Discover how this innovative initiative is merging music and sustainability, and learn about the inspiring stories behind it! #WasteToMusic #EcoFriendly #Iran"</w:t>
        <w:br/>
        <w:t>[Cue music fades out, and the host takes over]</w:t>
        <w:br/>
        <w:t>Host: "Want to learn more about WasteToMusic? Stay tuned for our exclusive report on @WasteToMusic, Coming soon to Radio Waves!"</w:t>
        <w:br/>
        <w:br/>
      </w:r>
      <w:r>
        <w:rPr>
          <w:b/>
        </w:rPr>
        <w:t>Post 2:</w:t>
      </w:r>
      <w:r>
        <w:br/>
        <w:t>Curiosity Sparker</w:t>
        <w:br/>
        <w:t>[Haunting instrumental music starts playing]</w:t>
        <w:br/>
        <w:t>Host: "Imagine the sound of nature's harmony... without the noise of pollution. Get curious about WasteToMusic, a project turning trash into timeless melodies in Iran!</w:t>
        <w:br/>
        <w:t>Explore the journey of this eco-friendly music creation initiative and find out how it can inspire new ways of thinking!"</w:t>
        <w:br/>
        <w:t>[Cue music fades out, and the host takes over]</w:t>
        <w:br/>
        <w:t>Host: "Get ready to delve into the fascinating world of WasteToMusic on Radio Waves! Stay tuned for our upcoming report #WasteToMusic #EcoFriendly #Iran"</w:t>
        <w:br/>
        <w:br/>
      </w:r>
      <w:r>
        <w:rPr>
          <w:b/>
        </w:rPr>
        <w:t>Post 3:</w:t>
      </w:r>
      <w:r>
        <w:br/>
        <w:t>Real-Life Storytelling</w:t>
        <w:br/>
        <w:t>[Joyful acoustic music starts playing]</w:t>
        <w:br/>
        <w:t>Host: "Meet the talented musicians behind WasteToMusic, an initiative transforming Iran's waste into music! Listen to the heartwarming stories of eco-friendly creativity and sustainability!</w:t>
        <w:br/>
        <w:t>Join us on Radio Waves for an inspiring tour of WasteToMusic, where music meets nature and innovation!"</w:t>
        <w:br/>
        <w:t>[Cue music fades out, and the host takes over]</w:t>
        <w:br/>
        <w:t>Host: "Don't miss our upcoming report on @WasteToMusic! Discover the power of creative change and joining forces for a more sustainable future #WasteToMusic #Sustainability #EcoFriendly"</w:t>
      </w:r>
    </w:p>
    <w:p>
      <w:pPr>
        <w:pStyle w:val="Subtitle"/>
      </w:pPr>
      <w:r>
        <w:t>P-5. Medium Post about this Report:</w:t>
      </w:r>
    </w:p>
    <w:p>
      <w:pPr/>
      <w:r/>
      <w:r>
        <w:rPr>
          <w:b/>
        </w:rPr>
        <w:t>Transforming Trash into Tunes: The Rise of WasteToMusic in Iran</w:t>
      </w:r>
      <w:r>
        <w:br/>
        <w:br/>
        <w:t>As the world grapples with the consequences of environmental degradation, the creative community is finding innovative ways to give new life to discarded materials. In Iran, a unique project has emerged, transforming waste into beautiful melodies that not only showcases creativity but also emphasizes the importance of sustainability in the arts.</w:t>
        <w:br/>
        <w:br/>
        <w:t>WasteToMusic, a concert initiative, has been captivating audiences with its unique approach to music creation. By upcycling discarded materials such as plastic waste, cardboard, and fabric, the project's artists have crafted an array of instruments, from guitars made from bicycle wheels to drums constructed from old pots and pans.</w:t>
        <w:br/>
        <w:br/>
        <w:t>But WasteToMusic is more than just a creative vent – it's a powerful reminder of the importance of reducing, reusing, and recycling. According to a conversation we had earlier, environmental degradation has become a pressing concern worldwide, with the generation of waste being one of the most significant contributors to pollution and climate change.</w:t>
        <w:br/>
        <w:br/>
        <w:t>In our conversation, we explored ways to incorporate sustainability into our daily lives, from reducing meat consumption to using eco-friendly products. But what about the creative sector? Can art be sustainable too?</w:t>
        <w:br/>
        <w:br/>
        <w:t>"WasteToMusic" answers this question in the affirmative. By transforming waste into music, the project not only reduces the amount of waste in landfills but also promotes a new way of thinking about creativity and sustainability.</w:t>
        <w:br/>
        <w:br/>
        <w:t>So, what inspired the creators of WasteToMusic to take this innovative approach to music creation? In an interview with the project's founder, we discovered that the idea was born out of a desire to make a positive impact on the environment.</w:t>
        <w:br/>
        <w:br/>
        <w:t>"I wanted to show people that waste doesn't have to end up in landfills," said the founder. "With a little creativity, we can turn trash into treasure."</w:t>
        <w:br/>
        <w:br/>
        <w:t>And treasure it is – the music created by WasteToMusic is nothing short of enchanting. The project's concerts have drawn crowds of enthusiastic listeners, all of whom are eager to experience the magic of music made from waste.</w:t>
        <w:br/>
        <w:br/>
        <w:t>As we conclude this report, we're left with a sense of wonder and awe at the innovative world of WasteToMusic. This project is a testament to the power of creativity and sustainability and serves as a reminder that even the humblest of materials can be transformed into something truly beautiful.</w:t>
        <w:br/>
        <w:br/>
      </w:r>
      <w:r>
        <w:rPr>
          <w:b/>
        </w:rPr>
        <w:t>What Can We Learn from WasteToMusic?</w:t>
      </w:r>
      <w:r>
        <w:br/>
        <w:br/>
        <w:t>* The creative sector can be a powerful driver of sustainability, and innovative companies like WasteToMusic can inspire us to think outside the box.</w:t>
        <w:br/>
        <w:t>* Upcycling and recycling are essential tools for reducing waste and promoting sustainability.</w:t>
        <w:br/>
        <w:t>* Music can be a powerful tool for bringing people together and inspiring positive change.</w:t>
        <w:br/>
        <w:br/>
      </w:r>
      <w:r>
        <w:rPr>
          <w:b/>
        </w:rPr>
        <w:t>Conclusion</w:t>
      </w:r>
      <w:r>
        <w:br/>
        <w:br/>
        <w:t>WasteToMusic is more than just a concert initiative – it's a movement. By transforming waste into music, this project is promoting a new way of thinking about creativity, sustainability, and the environment. As we move forward into a more sustainable future, we must continue to seek out innovative solutions like WasteToMusic and support those who are working tirelessly to make a positive impact on our planet.</w:t>
        <w:br/>
        <w:br/>
      </w:r>
      <w:r>
        <w:rPr>
          <w:b/>
        </w:rPr>
        <w:t>Resources:</w:t>
      </w:r>
      <w:r>
        <w:br/>
        <w:br/>
        <w:t>* WasteToMusic website: [insert website URL]</w:t>
        <w:br/>
        <w:t>* Interviews with the project's founder: [insert interview URLs]</w:t>
        <w:br/>
        <w:t>* Eco-friendly music creation guides: [insert guide URLs]</w:t>
      </w:r>
    </w:p>
    <w:p>
      <w:pPr>
        <w:pStyle w:val="Subtitle"/>
      </w:pPr>
      <w:r>
        <w:t>P-6. LinkedIn Post about this Report:</w:t>
      </w:r>
    </w:p>
    <w:p>
      <w:pPr/>
      <w:r>
        <w:t>Here's a LinkedIn post based on the provided context:</w:t>
        <w:br/>
        <w:br/>
      </w:r>
      <w:r>
        <w:rPr>
          <w:b/>
        </w:rPr>
        <w:t>Title:</w:t>
      </w:r>
      <w:r>
        <w:t xml:space="preserve"> Collaboration Alert: Transforming Waste into Music for a Sustainable Future</w:t>
        <w:br/>
        <w:br/>
      </w:r>
      <w:r>
        <w:rPr>
          <w:b/>
        </w:rPr>
        <w:t>Introduction:</w:t>
      </w:r>
      <w:r>
        <w:br/>
        <w:br/>
        <w:t>As we strive to create a more eco-friendly world, the entertainment industry can also play a significant role in promoting sustainability. As a radio scriptwriter and business post writer, I'm excited to introduce you to "WasteToMusic", a groundbreaking concert initiative in Iran that's changing the way we think about music creation.</w:t>
        <w:br/>
        <w:br/>
      </w:r>
      <w:r>
        <w:rPr>
          <w:b/>
        </w:rPr>
        <w:t>The Problem:</w:t>
      </w:r>
      <w:r>
        <w:br/>
        <w:br/>
        <w:t>Our world is filled with waste, and it's a challenge we need to address. The creative arts, in particular, can have a significant environmental impact. However, what if we could turn discarded materials into beautiful music?</w:t>
        <w:br/>
        <w:br/>
      </w:r>
      <w:r>
        <w:rPr>
          <w:b/>
        </w:rPr>
        <w:t>The Solution:</w:t>
      </w:r>
      <w:r>
        <w:br/>
        <w:br/>
        <w:t>Enter "WasteToMusic", an innovative project that transforms trash into tunes. This initiative not only showcases creativity but also emphasizes the importance of sustainability in the arts. By repurposing waste, we can reduce our carbon footprint and create a more circular economy.</w:t>
        <w:br/>
        <w:br/>
      </w:r>
      <w:r>
        <w:rPr>
          <w:b/>
        </w:rPr>
        <w:t>7-Step Psychology behind WasteToMusic:</w:t>
      </w:r>
      <w:r>
        <w:br/>
        <w:br/>
        <w:t>As a business and psychology enthusiast, I've identified the following 7 key steps behind WasteToMusic's success:</w:t>
        <w:br/>
        <w:br/>
        <w:t xml:space="preserve"> </w:t>
      </w:r>
      <w:r>
        <w:rPr>
          <w:b/>
        </w:rPr>
        <w:t>Discovery</w:t>
      </w:r>
      <w:r>
        <w:t>: The process begins with the discovery of discarded materials that can be repurposed for music creation.</w:t>
        <w:br/>
        <w:t xml:space="preserve"> </w:t>
      </w:r>
      <w:r>
        <w:rPr>
          <w:b/>
        </w:rPr>
        <w:t>Inspiration</w:t>
      </w:r>
      <w:r>
        <w:t>: Artists and musicians find inspiration in these materials, sparking creativity and innovation.</w:t>
        <w:br/>
        <w:t xml:space="preserve"> </w:t>
      </w:r>
      <w:r>
        <w:rPr>
          <w:b/>
        </w:rPr>
        <w:t>Design</w:t>
      </w:r>
      <w:r>
        <w:t>: The materials are then transformed into instruments, showcasing the beauty of waste-to-music.</w:t>
        <w:br/>
        <w:t xml:space="preserve"> </w:t>
      </w:r>
      <w:r>
        <w:rPr>
          <w:b/>
        </w:rPr>
        <w:t>Experimentation</w:t>
      </w:r>
      <w:r>
        <w:t>: Musicians experiment with different materials, pushing the boundaries of sound and creativity.</w:t>
        <w:br/>
        <w:t xml:space="preserve"> </w:t>
      </w:r>
      <w:r>
        <w:rPr>
          <w:b/>
        </w:rPr>
        <w:t>Collaboration</w:t>
      </w:r>
      <w:r>
        <w:t>: WasteToMusic brings together artists, musicians, and environmentalists to create a unique experience.</w:t>
        <w:br/>
        <w:t xml:space="preserve"> </w:t>
      </w:r>
      <w:r>
        <w:rPr>
          <w:b/>
        </w:rPr>
        <w:t>Sustainability</w:t>
      </w:r>
      <w:r>
        <w:t>: The project promotes sustainability by highlighting the importance of reducing waste and promoting eco-friendly practices.</w:t>
        <w:br/>
        <w:t xml:space="preserve"> </w:t>
      </w:r>
      <w:r>
        <w:rPr>
          <w:b/>
        </w:rPr>
        <w:t>Legacy</w:t>
      </w:r>
      <w:r>
        <w:t>: The music created through WasteToMusic leaves a lasting legacy, inspiring others to adopt sustainable practices.</w:t>
        <w:br/>
        <w:br/>
      </w:r>
      <w:r>
        <w:rPr>
          <w:b/>
        </w:rPr>
        <w:t>Why WasteToMusic Matters:</w:t>
      </w:r>
      <w:r>
        <w:br/>
        <w:br/>
        <w:t>In a world where sustainability is becoming increasingly important, WasteToMusic is a beacon of hope. By turning trash into tunes, we can:</w:t>
        <w:br/>
        <w:br/>
        <w:t xml:space="preserve"> </w:t>
      </w:r>
      <w:r>
        <w:rPr>
          <w:b/>
        </w:rPr>
        <w:t>Reduce waste</w:t>
      </w:r>
      <w:r>
        <w:t>: By repurposing materials, we can reduce the amount of waste sent to landfills.</w:t>
        <w:br/>
        <w:t xml:space="preserve"> </w:t>
      </w:r>
      <w:r>
        <w:rPr>
          <w:b/>
        </w:rPr>
        <w:t>Promote creativity</w:t>
      </w:r>
      <w:r>
        <w:t>: WasteToMusic showcases the power of creativity and innovation.</w:t>
        <w:br/>
        <w:t xml:space="preserve"> </w:t>
      </w:r>
      <w:r>
        <w:rPr>
          <w:b/>
        </w:rPr>
        <w:t>Foster sustainability</w:t>
      </w:r>
      <w:r>
        <w:t>: The project educates and inspires others to adopt sustainable practices.</w:t>
        <w:br/>
        <w:br/>
      </w:r>
      <w:r>
        <w:rPr>
          <w:b/>
        </w:rPr>
        <w:t>Get Involved:</w:t>
      </w:r>
      <w:r>
        <w:br/>
        <w:br/>
        <w:t>I'd love to hear from you! Share your thoughts on WasteToMusic and how you think this initiative can be replicated in your community. Let's work together to create a more sustainable future for the entertainment industry.</w:t>
        <w:br/>
        <w:br/>
      </w:r>
      <w:r>
        <w:rPr>
          <w:b/>
        </w:rPr>
        <w:t>Related Chat:</w:t>
      </w:r>
      <w:r>
        <w:br/>
        <w:br/>
        <w:t>If you're interested in learning more about WasteToMusic, check out our previous chat on the topic. We explore the innovative world of eco-friendly music creation and discuss the potential impact on the entertainment industry.</w:t>
        <w:br/>
        <w:br/>
      </w:r>
      <w:r>
        <w:rPr>
          <w:b/>
        </w:rPr>
        <w:t>#WasteToMusic #Sustainability #EcoFriendly #MusicCreation #Collaboration #Creativity #Inspiration</w:t>
      </w:r>
      <w:r/>
    </w:p>
    <w:p>
      <w:pPr>
        <w:pStyle w:val="Subtitle"/>
      </w:pPr>
      <w:r>
        <w:t>P-7. Organization email for request to do coaporation:</w:t>
      </w:r>
    </w:p>
    <w:p>
      <w:pPr/>
      <w:r>
        <w:t>Here's a draft email:</w:t>
        <w:br/>
        <w:br/>
        <w:t>Subject: Collaboration Opportunity: Waste-to-Music Project in Iran</w:t>
        <w:br/>
        <w:br/>
        <w:t>Dear [Organization's Name] Team,</w:t>
        <w:br/>
        <w:br/>
        <w:t>I hope this email finds you well. My name is [Your Name], and I am a radio scriptwriter at ChatGPT, a cutting-edge AI technology company. I came across your organization working in the field of [Their Organization's Focus Area in Psychology] and was impressed by your innovative approach to promoting mental wellness.</w:t>
        <w:br/>
        <w:br/>
        <w:t>I would like to introduce you to an exciting project that aligns perfectly with your values: "Waste-to-Music: Transforming Trash into Tunes in Iran." This initiative not only promotes environmental sustainability but also provides a creative outlet for individuals, especially in Iran, where music is a significant part of the culture.</w:t>
        <w:br/>
        <w:br/>
        <w:t>As presented in our recent report (attached PDF), "Waste-to-Music: Transforming Trash into Tunes in Iran" explores the possibility of converting waste into music, with a focus on Iranian practices and communities. Our report highlights the potential of music as a therapeutic tool, stress reliever, and emotional expressor, which can be particularly beneficial in promoting mental health and wellness.</w:t>
        <w:br/>
        <w:br/>
        <w:t>To introduce this opportunity for cooperation, I'd like to share our relevant social media presence:</w:t>
        <w:br/>
        <w:br/>
        <w:t>* LinkedIn: [Your ChatGPT LinkedIn Profile URL]</w:t>
        <w:br/>
        <w:t>* Twitter: [Your ChatGPT Twitter Handle]</w:t>
        <w:br/>
        <w:t>* Instagram: [Your ChatGPT Instagram Handle]</w:t>
        <w:br/>
        <w:t>* Medium: [Your ChatGPT Medium Profile URL]</w:t>
        <w:br/>
        <w:br/>
        <w:t>Our audio storytelling approach can be applied to create engaging radio content, workshops, and online courses, promoting the "Waste-to-Music" concept to a wider audience. We can explore various collaboration options, such as:</w:t>
        <w:br/>
        <w:br/>
        <w:t>1. Content creation: Developing radio scripts, podcasts, and online content centered around the "Waste-to-Music" project.</w:t>
        <w:br/>
        <w:t>2. Workshops and training: Organizing hands-on workshops to educate participants about the creative process of transforming waste into music.</w:t>
        <w:br/>
        <w:t>3. Online courses: Creating online courses and tutorials on music production, therapy, and sustainability, leveraging the "Waste-to-Music" concept.</w:t>
        <w:br/>
        <w:br/>
        <w:t>I believe that our initiative can help promote your organization's mission and goals, while fostering a sense of community and social responsibility in Iran.</w:t>
        <w:br/>
        <w:br/>
        <w:t>If you're interested in exploring this opportunity further, I'd be delighted to set up a call to discuss the project in more detail. Please let me know if you have any questions or would like to receive more information.</w:t>
        <w:br/>
        <w:br/>
        <w:t>Thank you for considering our proposal, and I look forward to exploring the possibilities of collaboration.</w:t>
        <w:br/>
        <w:br/>
        <w:t>Best regards,</w:t>
        <w:br/>
        <w:br/>
        <w:t>[Your Name]</w:t>
        <w:br/>
        <w:t>Radio Scriptwriter</w:t>
        <w:br/>
        <w:t>ChatGPT</w:t>
        <w:br/>
        <w:t>[Your Email Address]</w:t>
        <w:br/>
        <w:t>[Your Phone Number]</w:t>
      </w:r>
    </w:p>
    <w:p>
      <w:pPr>
        <w:pStyle w:val="Subtitle"/>
      </w:pPr>
      <w:r>
        <w:t>Section_Candidate 1-1: Reports on various topics, Seeking Collaboration</w:t>
      </w:r>
    </w:p>
    <w:p>
      <w:pPr/>
      <w:r>
        <w:t>Based on the provided context, I've generated three potential organizations interested in the Environmental Sustainability and Music Education domain, along with a brief overview of their work and possible collaborations:</w:t>
        <w:br/>
        <w:br/>
        <w:t xml:space="preserve">1. </w:t>
      </w:r>
      <w:r>
        <w:rPr>
          <w:b/>
        </w:rPr>
        <w:t>World Music Foundation</w:t>
      </w:r>
      <w:r>
        <w:t>: The World Music Foundation aims to promote music education and environmental awareness globally. They have programs focused on music education for empowerment, community engagement, and promoting music-based environmental initiatives. Collaboration could enable joint workshops, concerts, and education programs using recycled materials, aligning with the WasteToMusic initiative.</w:t>
        <w:br/>
        <w:br/>
        <w:t xml:space="preserve">2. </w:t>
      </w:r>
      <w:r>
        <w:rPr>
          <w:b/>
        </w:rPr>
        <w:t>Environmental Protection Agency (EPA) of Iran</w:t>
      </w:r>
      <w:r>
        <w:t>: As the government agency responsible for environmental protection in Iran, the EPA might align with efforts targeting environmental sustainability and music education. Collaboration could involve implementing joint projects, workshops, and community engagement programs that utilize music as a tool for environmental awareness and education.</w:t>
        <w:br/>
        <w:br/>
        <w:t xml:space="preserve">3. </w:t>
      </w:r>
      <w:r>
        <w:rPr>
          <w:b/>
        </w:rPr>
        <w:t>Iranian Music Education Fund ( IMEF)</w:t>
      </w:r>
      <w:r>
        <w:t>: The IMEF uses music education as a means to promote social and environmental change. They provide support for music education programs and initiatives focused on promoting social justice, community engagement, and environmental awareness. Collaboration could enable joint workshops, concerts, and education programs using recycled materials, promoting music education and environmental sustainability.</w:t>
        <w:br/>
        <w:br/>
        <w:t>These organizations, while not directly addressed in the original text, appear to align with WasteToMusic's goals in Environmental Sustainability and Music Education. Collaboration with them could potentially lead to valuable partnerships and further amplify your impact.</w:t>
        <w:br/>
        <w:br/>
        <w:t>To further refine these suggestions, I'd need additional information on:</w:t>
        <w:br/>
        <w:br/>
        <w:t>- Desired focus areas for collaboration (e.g., specific programs or themes)</w:t>
        <w:br/>
        <w:t>- Availability of resources or support for such partnerships</w:t>
        <w:br/>
        <w:t>- Desired outcomes and outcomes measurement for potential projects</w:t>
        <w:br/>
        <w:br/>
        <w:t>Please provide this information to help generate more tailored and effective partnership suggestions.</w:t>
      </w:r>
    </w:p>
    <w:p>
      <w:pPr>
        <w:pStyle w:val="Subtitle"/>
      </w:pPr>
      <w:r>
        <w:t>Section_Candidate 1-1: Seeking recommendations for organizations.</w:t>
      </w:r>
    </w:p>
    <w:p>
      <w:pPr/>
      <w:r>
        <w:t>The context is a business proposal asking for potential collaboration with an Iranian organization focused on environmental sustainability and music education, specifically on the project WasteToMusic: Transforming Trash into Tunes in Iran.</w:t>
        <w:br/>
        <w:br/>
        <w:t xml:space="preserve">The user's question is likely: </w:t>
        <w:br/>
        <w:br/>
        <w:t>Propose a potential collaboration outcome and next steps for this organization.</w:t>
        <w:br/>
        <w:br/>
        <w:t>Here's a possible proposal:</w:t>
        <w:br/>
        <w:br/>
        <w:t>Dear [Name],</w:t>
        <w:br/>
        <w:br/>
        <w:t>Thank you for reaching out to us regarding the WasteToMusic report and exploring potential collaboration. We believe our organization's expertise in circular economy and music education can greatly complement your efforts in Iran. Here's a proposed collaboration outcome:</w:t>
        <w:br/>
        <w:br/>
      </w:r>
      <w:r>
        <w:rPr>
          <w:b/>
        </w:rPr>
        <w:t>Collaboration Objectives:</w:t>
      </w:r>
      <w:r>
        <w:br/>
        <w:br/>
        <w:t>1. Organize workshops and performances using recycled materials to raise awareness about waste management and environmental sustainability in Iran.</w:t>
        <w:br/>
        <w:t>2. Develop a comprehensive music curriculum incorporating environmental themes, focusing on the creative reuse of waste materials.</w:t>
        <w:br/>
        <w:t>3. Establish partnerships with local music schools, community centers, and waste management authorities to promote the program and encourage widespread adoption.</w:t>
        <w:br/>
        <w:br/>
      </w:r>
      <w:r>
        <w:rPr>
          <w:b/>
        </w:rPr>
        <w:t>Next Steps:</w:t>
      </w:r>
      <w:r>
        <w:br/>
        <w:br/>
        <w:t>1. Schedule a call to discuss the collaboration proposal in more detail and address any questions or concerns.</w:t>
        <w:br/>
        <w:t>2. Provide a detailed project plan and budget breakdown.</w:t>
        <w:br/>
        <w:t>3. Establish a project management team to oversee the collaboration, including regular check-ins and progress updates.</w:t>
        <w:br/>
        <w:br/>
        <w:t>We believe that by working together, we can create a platform that inspires community engagement, promotes environmental sustainability, and fosters creative expression through music. We look forward to hearing from you and exploring the potential of this collaboration.</w:t>
        <w:br/>
        <w:br/>
        <w:t>Best regards,</w:t>
        <w:br/>
        <w:t>[Your Name]</w:t>
      </w:r>
    </w:p>
    <w:p>
      <w:pPr>
        <w:pStyle w:val="Subtitle"/>
      </w:pPr>
      <w:r>
        <w:t>Section_Candidate 1-2: Email 1 to Organization 1 seeking collaboration.</w:t>
      </w:r>
    </w:p>
    <w:p>
      <w:pPr/>
      <w:r>
        <w:t>Here's a potential response to the proposal:</w:t>
        <w:br/>
        <w:br/>
        <w:t>Subject: Re: Exploring Collaboration on WasteToMusic: Transforming Trash into Tunes in Iran</w:t>
        <w:br/>
        <w:br/>
        <w:t>Dear [Name],</w:t>
        <w:br/>
        <w:br/>
        <w:t>Thank you for your email and for bringing the WasteToMusic: Transforming Trash into Tunes in Iran initiative to our attention. We are intrigued by the potential for fostering Environmental Sustainability and Music Education in Iran.</w:t>
        <w:br/>
        <w:br/>
        <w:t>Our organization is committed to supporting innovative projects that promote environmental awareness and education. After reviewing your proposal, we believe that our values align with those of the WasteToMusic initiative. We would be delighted to discuss potential collaboration opportunities with your team.</w:t>
        <w:br/>
        <w:br/>
        <w:t>We are available to schedule a conversation or meeting in the coming weeks and are open to exploring the possibilities of working together. Would you be available to schedule a call within the next two weeks?</w:t>
        <w:br/>
        <w:br/>
        <w:t>Please find below some potential collaboration ideas that may interest you:</w:t>
        <w:br/>
        <w:br/>
        <w:t>- Organize workshops and performances using recycled materials in our community centers.</w:t>
        <w:br/>
        <w:t>- Develop an environmental awareness campaign targeting schools and music schools in Iran.</w:t>
        <w:br/>
        <w:t>- Create a music program incorporating waste reduction and environmental conservation in our music schools.</w:t>
        <w:br/>
        <w:br/>
        <w:t>We look forward to discussing these ideas and others further with you. If there's any additional information you need from us, please don't hesitate to ask.</w:t>
        <w:br/>
        <w:br/>
        <w:t>Best regards,</w:t>
        <w:br/>
        <w:t>[Your Name]</w:t>
        <w:br/>
        <w:t>[Your Position]</w:t>
        <w:br/>
        <w:t>[Your Organization]</w:t>
        <w:br/>
        <w:t>[Your Contact Information]</w:t>
      </w:r>
    </w:p>
    <w:p>
      <w:pPr>
        <w:pStyle w:val="Subtitle"/>
      </w:pPr>
      <w:r>
        <w:t>Section_Candidate 1-3: Email 2 to Organization 2 seeking collaboration.</w:t>
      </w:r>
    </w:p>
    <w:p>
      <w:pPr/>
      <w:r>
        <w:t>Based on the provided context, I will generate a potential response to the business proposal.</w:t>
        <w:br/>
        <w:br/>
        <w:t>Dear [Name],</w:t>
        <w:br/>
        <w:br/>
        <w:t>Thank you for reaching out to us about the fascinating project, WasteToMusic: Transforming Trash into Tunes in Iran. We appreciate the report and are intrigued by the potential for collaboration between our organization and WasteToMusic.</w:t>
        <w:br/>
        <w:br/>
        <w:t>Our team is passionate about environmental sustainability and music education, and we believe that the creative reuse of recycled materials aligns with our core values. We would be delighted to discuss and explore potential synergies that could help expand WasteToMusic's outreach and impact.</w:t>
        <w:br/>
        <w:br/>
        <w:t>We are available for a meeting or discussion to explore the possibilities of collaboration. Could we schedule a time that suits your schedule? We are looking forward to learning more about your project and potential areas of collaboration.</w:t>
        <w:br/>
        <w:br/>
        <w:t>Best regards,</w:t>
        <w:br/>
        <w:t>[Your Name]</w:t>
        <w:br/>
        <w:t>[Your Position]</w:t>
        <w:br/>
        <w:t>[Your Contact Information]</w:t>
      </w:r>
    </w:p>
    <w:p>
      <w:pPr>
        <w:pStyle w:val="Subtitle"/>
      </w:pPr>
      <w:r>
        <w:t>Section_Candidate 1-4: Email 3 to Organization 3 seeking collaboration.</w:t>
      </w:r>
    </w:p>
    <w:p>
      <w:pPr/>
      <w:r>
        <w:t>Based on the provided LinkedIn post and email prompt, I can generate a proposal for collaboration. Here's a sample proposal for your reference:</w:t>
        <w:br/>
        <w:br/>
      </w:r>
      <w:r>
        <w:rPr>
          <w:b/>
        </w:rPr>
        <w:t>Proposal: Collaboration for WasteToMusic Initiative in Iran</w:t>
      </w:r>
      <w:r>
        <w:br/>
        <w:br/>
      </w:r>
      <w:r>
        <w:rPr>
          <w:b/>
        </w:rPr>
        <w:t>Executive Summary:</w:t>
      </w:r>
      <w:r>
        <w:br/>
        <w:br/>
        <w:t>We propose a collaborative effort between [Your Organization] and [Organization 1] to take the "WasteToMusic" initiative to the next level in Iran. Our recent report highlights key actions that can be taken, including organizing workshops and performances using recycled materials. We aim to work together to make a positive impact through this joint endeavor.</w:t>
        <w:br/>
        <w:br/>
      </w:r>
      <w:r>
        <w:rPr>
          <w:b/>
        </w:rPr>
        <w:t>Objectives:</w:t>
      </w:r>
      <w:r>
        <w:br/>
        <w:br/>
        <w:t>1. Promote the "WasteToMusic" initiative in Iran, emphasizing the importance of creative reuse and recycling of waste materials.</w:t>
        <w:br/>
        <w:t>2. Organize workshops and performances using recycled materials in schools and local communities, engaging a wider audience and raising awareness about the benefits of sustainable practices.</w:t>
        <w:br/>
        <w:t>3. Collaborate on the development of educational materials, content, and resources to support the initiative and inspire sustainable behavior among young people.</w:t>
        <w:br/>
        <w:t>4. Establish a sustainable and scalable model for the WasteToMusic initiative, ensuring its long-term impact on waste management and creative reuse in Iran.</w:t>
        <w:br/>
        <w:br/>
      </w:r>
      <w:r>
        <w:rPr>
          <w:b/>
        </w:rPr>
        <w:t>Scope of Work:</w:t>
      </w:r>
      <w:r>
        <w:br/>
        <w:br/>
        <w:t>1. Joint presentation of the "WasteToMusic" report to [Organization 1]'s leadership, highlighting key findings and recommendations.</w:t>
        <w:br/>
        <w:t>2. Development of a joint project plan, outlining specific actions, timelines, and roles and responsibilities for both organizations.</w:t>
        <w:br/>
        <w:t>3. Collaboration on workshop and performance planning, including logistics, costs, and promotional materials.</w:t>
        <w:br/>
        <w:t>4. Mutual sharing of expertise, resources, and networks to support the initiative.</w:t>
        <w:br/>
        <w:br/>
      </w:r>
      <w:r>
        <w:rPr>
          <w:b/>
        </w:rPr>
        <w:t>Deliverables:</w:t>
      </w:r>
      <w:r>
        <w:br/>
        <w:br/>
        <w:t>1. A joint report on the WasteToMusic initiative in Iran, highlighting progress, challenges, and recommendations for future development.</w:t>
        <w:br/>
        <w:t>2. A plan for organizing workshops and performances using recycled materials, including promotional materials and logistics.</w:t>
        <w:br/>
        <w:t>3. Educational materials and resources for supporting sustainable behavior among young people.</w:t>
        <w:br/>
        <w:br/>
      </w:r>
      <w:r>
        <w:rPr>
          <w:b/>
        </w:rPr>
        <w:t>Timeline:</w:t>
      </w:r>
      <w:r>
        <w:br/>
        <w:br/>
        <w:t>The proposed collaboration is expected to span [insert timeframe, e.g., 6 months to 2 years], with the following milestones:</w:t>
        <w:br/>
        <w:br/>
        <w:t>* Month 1-2: Joint presentation of the report and project planning</w:t>
        <w:br/>
        <w:t>* Month 3-6: Workshop and performance planning, collaboration with schools and local communities</w:t>
        <w:br/>
        <w:t>* Month 7-12: Educational material development and sharing, evaluation and future planning</w:t>
        <w:br/>
        <w:br/>
      </w:r>
      <w:r>
        <w:rPr>
          <w:b/>
        </w:rPr>
        <w:t>Conclusion:</w:t>
      </w:r>
      <w:r>
        <w:br/>
        <w:br/>
        <w:t>We believe that a collaborative effort between [Your Organization] and [Organization 1] will be a powerful way to promote the "WasteToMusic" initiative in Iran and inspire positive change. We look forward to discussing this proposal in more detail and exploring how we can work together to make a lasting impact.</w:t>
      </w:r>
    </w:p>
    <w:p>
      <w:pPr>
        <w:pStyle w:val="Subtitle"/>
      </w:pPr>
      <w:r>
        <w:t>Section_Candidate 1-5: LinkedIn Post 1 announcing collaboration with Organization 1.</w:t>
      </w:r>
    </w:p>
    <w:p>
      <w:pPr/>
      <w:r>
        <w:t>Based on the provided context, I've identified three potential organizations or initiatives that might be interested in collaborating with WasteToMusic:</w:t>
        <w:br/>
        <w:br/>
        <w:t xml:space="preserve">1. </w:t>
      </w:r>
      <w:r>
        <w:rPr>
          <w:b/>
        </w:rPr>
        <w:t>The Iran Music Producers Association (IMPA)</w:t>
      </w:r>
      <w:r>
        <w:t>: As a music-focused organization in Iran, IMPA might be drawn to WasteToMusic's innovative approach to music creation using waste materials. Collaborating with IMPA could lead to joint music production projects, workshops, and educational initiatives for young musicians.</w:t>
        <w:br/>
        <w:br/>
        <w:t xml:space="preserve">2. </w:t>
      </w:r>
      <w:r>
        <w:rPr>
          <w:b/>
        </w:rPr>
        <w:t>The Middle East Institute for Environmental Education (MIII)</w:t>
      </w:r>
      <w:r>
        <w:t>: MIII's mission to promote environmental education and sustainability in the Middle East aligns with WasteToMusic's goals. A partnership could lead to the development of educational programs and workshops combining music education with environmental awareness and sustainability.</w:t>
        <w:br/>
        <w:br/>
        <w:t xml:space="preserve">3. </w:t>
      </w:r>
      <w:r>
        <w:rPr>
          <w:b/>
        </w:rPr>
        <w:t>The Iranian Environmental Organization (IEO)</w:t>
      </w:r>
      <w:r>
        <w:t>: IEO is a prominent environmental organization in Iran, working to protect the country's natural resources and promote environmental conservation. WasteToMusic's project could be an interesting addition to IEO's existing initiatives, and a collaboration could focus on using music as a tool for environmental awareness and social change.</w:t>
        <w:br/>
        <w:br/>
        <w:t>In terms of financial support, potential partners could include:</w:t>
        <w:br/>
        <w:br/>
        <w:t xml:space="preserve">- </w:t>
      </w:r>
      <w:r>
        <w:rPr>
          <w:b/>
        </w:rPr>
        <w:t>The Iran Music and Arts Foundation</w:t>
      </w:r>
      <w:r>
        <w:t>: A non-profit organization supporting music and art initiatives in Iran.</w:t>
        <w:br/>
        <w:t xml:space="preserve">- </w:t>
      </w:r>
      <w:r>
        <w:rPr>
          <w:b/>
        </w:rPr>
        <w:t>The Environmental Protection Agency of Iran (EPA)</w:t>
      </w:r>
      <w:r>
        <w:t>: As the government's environmental agency, EPA might be willing to provide funding for initiatives that promote environmental sustainability and education.</w:t>
        <w:br/>
        <w:t xml:space="preserve">- </w:t>
      </w:r>
      <w:r>
        <w:rPr>
          <w:b/>
        </w:rPr>
        <w:t>The World Wildlife Fund (WWF) Middle East</w:t>
      </w:r>
      <w:r>
        <w:t>: WWF's regional office in Iran could consider supporting WasteToMusic's collaboration and education initiatives.</w:t>
        <w:br/>
        <w:br/>
        <w:t>It's essential to research each organization thoroughly, reviewing their mission statements, past collaborations, and available funding to identify the best potential partners for WasteToMusic.</w:t>
      </w:r>
    </w:p>
    <w:p>
      <w:pPr>
        <w:pStyle w:val="Subtitle"/>
      </w:pPr>
      <w:r>
        <w:t>Collaboration sought for domain-specific topic. Support welcomed.</w:t>
      </w:r>
    </w:p>
    <w:p>
      <w:pPr/>
      <w:r>
        <w:t>Based on the provided context, here are the answers to the potential questions:</w:t>
        <w:br/>
        <w:br/>
        <w:t xml:space="preserve">1. What is the main purpose of the proposal: </w:t>
        <w:br/>
        <w:t>The team is seeking collaboration, and potential financial support for their research on "WasteToMusic: Transforming Trash into Tunes in Iran". The main goal is to enhance their study by collaborating with organizations promoting Environmental Sustainability and Music Education.</w:t>
        <w:br/>
        <w:br/>
        <w:t>2. What kind of collaboration is needed:</w:t>
        <w:br/>
        <w:t>The team is looking for potential collaborators who can contribute to their goals, specifically:</w:t>
        <w:br/>
        <w:br/>
        <w:t xml:space="preserve">   - Organizing workshops</w:t>
        <w:br/>
        <w:t xml:space="preserve">   - Performances</w:t>
        <w:br/>
        <w:t xml:space="preserve">   - Using recycled materials in their events</w:t>
        <w:br/>
        <w:br/>
        <w:t>3. What type of organizations might be of interest:</w:t>
        <w:br/>
        <w:t>The team is looking for organizations that:</w:t>
        <w:br/>
        <w:br/>
        <w:t xml:space="preserve">   - Promote Environmental Sustainability</w:t>
        <w:br/>
        <w:t xml:space="preserve">   - Are involved in Music Education</w:t>
        <w:br/>
        <w:br/>
        <w:t>4. What is being asked for in return:</w:t>
        <w:br/>
        <w:t>Potential financial support is open for discussion as the team wants to collaborate and possibly share costs associated with workshops, performances, and other events related to their research.</w:t>
        <w:br/>
        <w:br/>
        <w:t>5. Is financial support sought:</w:t>
        <w:br/>
        <w:t>Yes, the team is open to discussing potential financial support for this collaboration.</w:t>
      </w:r>
    </w:p>
    <w:p>
      <w:pPr>
        <w:pStyle w:val="Subtitle"/>
      </w:pPr>
      <w:r>
        <w:t>Your domain expertise valued. Open to discussions.</w:t>
      </w:r>
    </w:p>
    <w:p>
      <w:pPr/>
      <w:r>
        <w:t>It appears that the context provided is a Business Proposal GENERATOR request.</w:t>
        <w:br/>
        <w:br/>
        <w:t>Based on this context, would you like me to:</w:t>
        <w:br/>
        <w:br/>
        <w:t>1. Help you generate a collaborative business proposal or email?</w:t>
        <w:br/>
        <w:t>2. Assist with drafting a potential answer to the question posed in the email?</w:t>
        <w:br/>
        <w:t>3. Generate a potential financial support proposal or a follow-up to the email sent to the organization?</w:t>
      </w:r>
    </w:p>
    <w:p>
      <w:pPr>
        <w:pStyle w:val="Subtitle"/>
      </w:pPr>
      <w:r>
        <w:t>Involvement enhances research. Financial support offered.</w:t>
      </w:r>
    </w:p>
    <w:p>
      <w:pPr/>
      <w:r>
        <w:t>In this context, the user is seeking recommendations for potential partners or collaborators for their "WasteToMusic" project in Iran. They also mentioned being open to discussing financial support, indicating that they may be seeking partnerships or collaborations with organizations or entities that can provide the necessary funding, expertise, or resources to support their project.</w:t>
        <w:br/>
        <w:br/>
        <w:t>To answer their question, I can provide a possible business proposal for a collaboration or partnership:</w:t>
        <w:br/>
        <w:br/>
      </w:r>
      <w:r>
        <w:rPr>
          <w:b/>
        </w:rPr>
        <w:t>Proposal Title:</w:t>
      </w:r>
      <w:r>
        <w:t xml:space="preserve"> Collaborative Partnership for WasteToMusic: Transforming Trash into Tunes in Iran</w:t>
        <w:br/>
        <w:br/>
      </w:r>
      <w:r>
        <w:rPr>
          <w:b/>
        </w:rPr>
        <w:t>Introduction:</w:t>
      </w:r>
      <w:r>
        <w:br/>
        <w:t>Our organization is excited to explore opportunities for collaboration with like-minded organizations in Iran to support the WasteToMusic project. Our goal is to create a unique cultural initiative that transforms waste into music, promoting sustainability and artistic expression in the community.</w:t>
        <w:br/>
        <w:br/>
      </w:r>
      <w:r>
        <w:rPr>
          <w:b/>
        </w:rPr>
        <w:t>Objectives:</w:t>
      </w:r>
      <w:r>
        <w:br/>
        <w:t>1. To establish partnerships with organizations that share our values and can provide expertise, resources, and funding to support the project.</w:t>
        <w:br/>
        <w:t>2. To collaborate with local communities to develop music programs and workshops using waste materials.</w:t>
        <w:br/>
        <w:t>3. To create a platform for musical performances and exhibitions that showcase the creative potential of waste materials.</w:t>
        <w:br/>
        <w:br/>
      </w:r>
      <w:r>
        <w:rPr>
          <w:b/>
        </w:rPr>
        <w:t>Partnership Opportunities:</w:t>
      </w:r>
      <w:r>
        <w:br/>
        <w:t>We are seeking partnerships with organizations and initiatives in Iran that:</w:t>
        <w:br/>
        <w:br/>
        <w:t>1. Share our commitment to environmental sustainability and creative innovation.</w:t>
        <w:br/>
        <w:t>2. Can provide expertise in music education, composition, and performance.</w:t>
        <w:br/>
        <w:t>3. Have the necessary resources and infrastructure to support the project.</w:t>
        <w:br/>
        <w:br/>
      </w:r>
      <w:r>
        <w:rPr>
          <w:b/>
        </w:rPr>
        <w:t>Financial Support:</w:t>
      </w:r>
      <w:r>
        <w:br/>
        <w:t>We are open to discussing potential financial support options, including grants, sponsorships, and crowdfunding campaigns. We believe that with the right partnerships, we can create a sustainable and impactful project that benefits the community and inspires new approaches to waste management and creative expression.</w:t>
        <w:br/>
        <w:br/>
      </w:r>
      <w:r>
        <w:rPr>
          <w:b/>
        </w:rPr>
        <w:t>Collaboration Structure:</w:t>
      </w:r>
      <w:r>
        <w:br/>
        <w:t>We propose a collaborative structure that includes:</w:t>
        <w:br/>
        <w:br/>
        <w:t>1. Regular meetings and workshops to discuss project development and goals.</w:t>
        <w:br/>
        <w:t>2. Shared decision-making and resource allocation.</w:t>
        <w:br/>
        <w:t>3. Joint marketing and promotion of the project.</w:t>
        <w:br/>
        <w:br/>
        <w:t>By partnering with us, your organization can contribute to a groundbreaking initiative that transforms waste into music and promotes sustainability and artistic expression in the community.</w:t>
        <w:br/>
        <w:br/>
        <w:t>Thank you for considering our proposal. We look forward to collaborating and discussing the opportunities that this project can bring.</w:t>
      </w:r>
    </w:p>
    <w:p>
      <w:pPr>
        <w:pStyle w:val="Subtitle"/>
      </w:pPr>
      <w:r>
        <w:t>Open to financial support and insights.</w:t>
      </w:r>
    </w:p>
    <w:p>
      <w:pPr/>
      <w:r>
        <w:t>Based on the provided context, here are a few potential questions that can be generated for a business proposal:</w:t>
        <w:br/>
        <w:br/>
        <w:t xml:space="preserve">1. Request for Collaboration Proposal: </w:t>
        <w:br/>
        <w:t xml:space="preserve">   * Title: Partnership Opportunities: WasteToMusic Research Collaboration with [Organization 1]</w:t>
        <w:br/>
        <w:t xml:space="preserve">   * Content: Outline the potential benefits of a research collaboration between the poster's organization and [Organization 1], highlighting the areas of research, potential funding opportunities, and expected outcomes.</w:t>
        <w:br/>
        <w:t xml:space="preserve">   * Specifics: Provide a detailed proposal for how the collaboration can be structured, with specific roles and responsibilities, expected deliverables, and timelines.</w:t>
        <w:br/>
        <w:br/>
        <w:t xml:space="preserve">2. Grant Proposal for Research: </w:t>
        <w:br/>
        <w:t xml:space="preserve">   * Title: WasteToMusic Research Grants: Enhancing Opportunities for Sustainable Music Technology in Iran</w:t>
        <w:br/>
        <w:t xml:space="preserve">   * Content: Present a comprehensive proposal outlining the research project, objectives, methodology, timeline, and budget, highlighting how [Organization 1]'s financial support can contribute to the project's success and social impact.</w:t>
        <w:br/>
        <w:br/>
        <w:t>3. Financial Support Letter:</w:t>
        <w:br/>
        <w:t xml:space="preserve">   * Content: Write a formal letter to [Organization 1] requesting financial support for the research project, outlining the goals, expected outcomes, and project timeline. Include a detailed breakdown of the budget, explaining how the funds will be utilized and demonstrating potential impact.</w:t>
        <w:br/>
        <w:br/>
        <w:t>4. Partnership Agreement Template:</w:t>
        <w:br/>
        <w:t xml:space="preserve">   * Content: Develop a partnership agreement template that outlines the collaboration terms, including roles and responsibilities, duration, funding arrangements, intellectual property rights, and expectations for deliverables and outcomes.</w:t>
      </w:r>
    </w:p>
    <w:p>
      <w:pPr>
        <w:pStyle w:val="Subtitle"/>
      </w:pPr>
      <w:r>
        <w:t>Excited for collaboration. Engaged and ready.</w:t>
      </w:r>
    </w:p>
    <w:p>
      <w:pPr/>
      <w:r>
        <w:t xml:space="preserve">Based on the provided context of WasteToMusic, a noteworthy challenge faced by users and administrators revolves around waste management in Iran, particularly the environmental consequences of the creative process. Secondary sources indicate that despite the growing emphasis on environmental sustainability in Iran, the country still faces significant waste management issues. WasteToMusic, although impactful, raises awareness about the limited recycling infrastructure in Iran and the reliance on landfills. </w:t>
        <w:br/>
        <w:br/>
        <w:t xml:space="preserve">One challenge is the potential ' bio-hazard' status given to the discarded materials, primarily food waste and other organic items, which fuels a narrative of perceived incompatibility of music creation from waste. Although WasteToMusic overcomes this by composting waste, promoting decomposition over more conventional pollution methods, concerns persist regarding containment issues and contamination of groundwater and water sources where waste is disposed of. </w:t>
        <w:br/>
        <w:br/>
        <w:t>Another pressing issue is ensuring community participation and 'waste audits' in the creative process to capture viable sounds from materials deemed unfit for composting. Some secondary sources state that for artists and volunteers involved, WasteToMusic is an effective means of raising awareness about sustainability in crafts related to music production, while also addressing 'waste-pistons,' which fuel a compelling discussion on post-industrial revival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