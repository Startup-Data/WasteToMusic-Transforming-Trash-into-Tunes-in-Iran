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xmlns:w="http://schemas.openxmlformats.org/wordprocessingml/2006/main">
        <w:pStyle w:val="Title"/>
      </w:pPr>
      <w:r xmlns:w="http://schemas.openxmlformats.org/wordprocessingml/2006/main">
        <w:t xml:space="preserve">تئوری بازی برای: بهینه‌سازی جریان‌های درآمد: استراتژی‌های اجاره کارخانه هیدروپونیک برای غرفه‌داران</w:t>
      </w:r>
    </w:p>
    <w:p>
      <w:pPr/>
      <w:r/>
    </w:p>
    <w:p>
      <w:pPr xmlns:w="http://schemas.openxmlformats.org/wordprocessingml/2006/main">
        <w:pStyle w:val="Subtitle"/>
      </w:pPr>
      <w:r xmlns:w="http://schemas.openxmlformats.org/wordprocessingml/2006/main">
        <w:t xml:space="preserve">1. ساختار بازی را تعریف کنید</w:t>
      </w:r>
    </w:p>
    <w:p>
      <w:pPr xmlns:w="http://schemas.openxmlformats.org/wordprocessingml/2006/main"/>
      <w:r xmlns:w="http://schemas.openxmlformats.org/wordprocessingml/2006/main">
        <w:t xml:space="preserve">ساختار بازی: اجاره گیاه هیدروپونیک برای غرفه داران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نام بازی: </w:t>
      </w:r>
      <w:r xmlns:w="http://schemas.openxmlformats.org/wordprocessingml/2006/main">
        <w:t xml:space="preserve">"Hydroponic Empire"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بازیکنان: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Exhibitor-A (EA) </w:t>
      </w:r>
      <w:r xmlns:w="http://schemas.openxmlformats.org/wordprocessingml/2006/main">
        <w:t xml:space="preserve">: بازیکنی که گیاهان هیدروپونیک را برای اهداف نمایشگاهی اجاره می کند.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Exhibitor-B (EB) </w:t>
      </w:r>
      <w:r xmlns:w="http://schemas.openxmlformats.org/wordprocessingml/2006/main">
        <w:t xml:space="preserve">: بازیکنی که گیاهان هیدروپونیک را برای اهداف خرده فروشی اجاره می کند (به عنوان مثال، رستوران ها، کافه ها، و فروشگاه های مواد غذایی).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تامین کننده (S) </w:t>
      </w:r>
      <w:r xmlns:w="http://schemas.openxmlformats.org/wordprocessingml/2006/main">
        <w:t xml:space="preserve">: بازیکنی که گیاهان هیدروپونیک، مواد مغذی و سایر منابع ضروری را فراهم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اهداف بازی: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هدف EA: ارائه بهترین تجربه هیدروپونیک ممکن برای شرکت کنندگان در نمایشگاه با حفظ حاشیه سود سالم. </w:t>
      </w:r>
      <w:r xmlns:w="http://schemas.openxmlformats.org/wordprocessingml/2006/main">
        <w:br xmlns:w="http://schemas.openxmlformats.org/wordprocessingml/2006/main"/>
      </w:r>
      <w:r xmlns:w="http://schemas.openxmlformats.org/wordprocessingml/2006/main">
        <w:t xml:space="preserve">* هدف EB: ارائه تازه ترین و باکیفیت ترین محصولات هیدروپونیک به خرده فروشان و در عین حال به حداقل رساندن هزینه های تولید. </w:t>
      </w:r>
      <w:r xmlns:w="http://schemas.openxmlformats.org/wordprocessingml/2006/main">
        <w:br xmlns:w="http://schemas.openxmlformats.org/wordprocessingml/2006/main"/>
      </w:r>
      <w:r xmlns:w="http://schemas.openxmlformats.org/wordprocessingml/2006/main">
        <w:t xml:space="preserve">* هدف S: تامین مطمئن و مقرون به صرفه گیاهان هیدروپونیک و در عین حال تضمین کیفیت محصول.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استراتژی 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استراتژی های EA: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انتخاب گیاه و مراقبت را بهینه کنید تا از عملکرد بالا و تازگی مطلوب اطمینان حاصل کنید.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در مورد شرایط اجاره و قیمت مطلوب با تامین کننده مذاکره کنید.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یک هویت برند قوی و استراتژی بازاریابی برای جذب شرکت کنندگان ایجاد کنید. </w:t>
      </w:r>
      <w:r xmlns:w="http://schemas.openxmlformats.org/wordprocessingml/2006/main">
        <w:br xmlns:w="http://schemas.openxmlformats.org/wordprocessingml/2006/main"/>
      </w:r>
      <w:r xmlns:w="http://schemas.openxmlformats.org/wordprocessingml/2006/main">
        <w:t xml:space="preserve">2. استراتژی های EB: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سودآورترین و پر تقاضاترین محصولات هیدروپونیک را انتخاب کنید.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نظارت و تنظیم عملکرد محصول و هزینه های تولید برای حفظ سودآوری.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ایجاد روابط با خرده فروشان و توزیع کنندگان کلیدی برای ایمن سازی کانال های توزیع. </w:t>
      </w:r>
      <w:r xmlns:w="http://schemas.openxmlformats.org/wordprocessingml/2006/main">
        <w:br xmlns:w="http://schemas.openxmlformats.org/wordprocessingml/2006/main"/>
      </w:r>
      <w:r xmlns:w="http://schemas.openxmlformats.org/wordprocessingml/2006/main">
        <w:t xml:space="preserve">3. استراتژی های S: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قیمت گذاری رقابتی و ساختارهای قیمت گذاری انعطاف پذیر را ارائه دهید.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اجرای کارآمد لجستیک و مدیریت زنجیره تامین.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سرمایه گذاری در تحقیق و توسعه برای بهبود عملکرد گیاه و کاهش هزینه های تولید.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نتایج احتمالی: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رهبری هزینه </w:t>
      </w:r>
      <w:r xmlns:w="http://schemas.openxmlformats.org/wordprocessingml/2006/main">
        <w:t xml:space="preserve">: تصمیم EA برای اولویت بندی صرفه جویی در هزینه منجر به کاهش هزینه گیاهان هیدروپونیک می شود و خدمات اجاره آنها را رقابتی تر می کند. در پاسخ، EB استراتژی قیمت گذاری خود را تنظیم می کند و محصولات هیدروپونیک با کیفیت مشابه را با قیمت کمی پایین تر ارائه می دهد.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تمایز </w:t>
      </w:r>
      <w:r xmlns:w="http://schemas.openxmlformats.org/wordprocessingml/2006/main">
        <w:t xml:space="preserve">: تمرکز EA بر بازاریابی و برندسازی منجر به افزایش تقاضا برای خدمات آنها می شود و در نتیجه درآمد اجاره بالاتری را به همراه دارد. با این حال، این ممکن است منجر به افزایش رقابت از سوی EB شود که با تقویت هویت برند و تلاش‌های بازاریابی خود پاسخ می‌دهد.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اختلال در زنجیره تامین </w:t>
      </w:r>
      <w:r xmlns:w="http://schemas.openxmlformats.org/wordprocessingml/2006/main">
        <w:t xml:space="preserve">: یک مسئله در سطح تامین کننده (مثلاً بیماری های گیاهی یا اختلالات لجستیکی) بر کل اکوسیستم تأثیر منفی می گذارد و بازیکنان را مجبور می کند تا استراتژی های خود را تنظیم کنند و با شرایط متغیر بازار سازگار شوند.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پایان بازی: </w:t>
      </w:r>
      <w:r xmlns:w="http://schemas.openxmlformats.org/wordprocessingml/2006/main">
        <w:br xmlns:w="http://schemas.openxmlformats.org/wordprocessingml/2006/main"/>
      </w:r>
      <w:r xmlns:w="http://schemas.openxmlformats.org/wordprocessingml/2006/main">
        <w:t xml:space="preserve">بازی زمانی پایان می‌یابد که یک یا چند بازیکن به سطح از پیش تعیین‌شده‌ای از موفقیت دست یابند یا زمانی که شرایط بازار یا تغییرات نظارتی (مثلاً استانداردهای پایداری، سیاست‌های تغییر آب و هوا) بازیکنان را مجبور می‌کند تا استراتژی‌های خود را دوباره ارزیابی کنند. بازیکنی که به پایدارترین و موفق ترین امپراتوری هیدروپونیک دست یابد برنده بازی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تغییرات و توسعه 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جنبه زمانی </w:t>
      </w:r>
      <w:r xmlns:w="http://schemas.openxmlformats.org/wordprocessingml/2006/main">
        <w:t xml:space="preserve">: یک جزء زمانی را معرفی کنید، که در آن بازی در طول چند روز یا هفته انجام می شود و بازیکنان را ملزم می کند تا نیازهای کوتاه مدت و اهداف بلند مدت را متعادل کنند.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عوامل محیطی </w:t>
      </w:r>
      <w:r xmlns:w="http://schemas.openxmlformats.org/wordprocessingml/2006/main">
        <w:t xml:space="preserve">: شامل عوامل محیطی (به عنوان مثال، آب و هوا، فصلی) که بر رشد گیاهان هیدروپونیک تأثیر می گذارد، و بازیکنان را ملزم می کند تا استراتژی های خود را تطبیق دهند و به شرایط متغیر بازار پاسخ دهند.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مقیاس پذیری </w:t>
      </w:r>
      <w:r xmlns:w="http://schemas.openxmlformats.org/wordprocessingml/2006/main">
        <w:t xml:space="preserve">: معرفی عملیات در مقیاس بزرگتر، بازیکنان را مجبور به مدیریت مکان های متعدد و تصمیم گیری استراتژیک در مورد مدیریت زنجیره تامین، بازاریابی و تخصیص منابع می کند.</w:t>
      </w:r>
    </w:p>
    <w:p>
      <w:pPr xmlns:w="http://schemas.openxmlformats.org/wordprocessingml/2006/main">
        <w:pStyle w:val="Subtitle"/>
      </w:pPr>
      <w:r xmlns:w="http://schemas.openxmlformats.org/wordprocessingml/2006/main">
        <w:t xml:space="preserve">2.بازی را به نمایش بگذارید</w:t>
      </w:r>
    </w:p>
    <w:p>
      <w:pPr xmlns:w="http://schemas.openxmlformats.org/wordprocessingml/2006/main"/>
      <w:r xmlns:w="http://schemas.openxmlformats.org/wordprocessingml/2006/main">
        <w:t xml:space="preserve">در اینجا نمونه ای از یک ماتریس تصمیم برای بازی اجاره گیاه هیدروپونیک برای غرفه داران آورده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ماتریس تصمیم: بازی اجاره گیاه هیدروپونیک برای غرفه داران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تصمیم </w:t>
      </w:r>
      <w:r xmlns:w="http://schemas.openxmlformats.org/wordprocessingml/2006/main">
        <w:t xml:space="preserve">| </w:t>
      </w:r>
      <w:r xmlns:w="http://schemas.openxmlformats.org/wordprocessingml/2006/main">
        <w:rPr>
          <w:b/>
        </w:rPr>
        <w:t xml:space="preserve">سود </w:t>
      </w:r>
      <w:r xmlns:w="http://schemas.openxmlformats.org/wordprocessingml/2006/main">
        <w:t xml:space="preserve">| </w:t>
      </w:r>
      <w:r xmlns:w="http://schemas.openxmlformats.org/wordprocessingml/2006/main">
        <w:rPr>
          <w:b/>
        </w:rPr>
        <w:t xml:space="preserve">هزینه </w:t>
      </w:r>
      <w:r xmlns:w="http://schemas.openxmlformats.org/wordprocessingml/2006/main">
        <w:t xml:space="preserve">| </w:t>
      </w:r>
      <w:r xmlns:w="http://schemas.openxmlformats.org/wordprocessingml/2006/main">
        <w:rPr>
          <w:b/>
        </w:rPr>
        <w:t xml:space="preserve">نتیجه </w:t>
      </w:r>
      <w:r xmlns:w="http://schemas.openxmlformats.org/wordprocessingml/2006/main">
        <w:t xml:space="preserve">| </w:t>
      </w:r>
      <w:r xmlns:w="http://schemas.openxmlformats.org/wordprocessingml/2006/main">
        <w:rPr>
          <w:b/>
        </w:rPr>
        <w:t xml:space="preserve">پرداخت (منافع - هزینه) </w:t>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t xml:space="preserve">| --- | --- | --- | --- | --- | </w:t>
      </w:r>
      <w:r xmlns:w="http://schemas.openxmlformats.org/wordprocessingml/2006/main">
        <w:br xmlns:w="http://schemas.openxmlformats.org/wordprocessingml/2006/main"/>
      </w:r>
      <w:r xmlns:w="http://schemas.openxmlformats.org/wordprocessingml/2006/main">
        <w:t xml:space="preserve">| اجاره گیاهان | افزایش شانس برنده شدن | X دلار (در هر گیاه) | 1 | $Y (در هر گیاه) | </w:t>
      </w:r>
      <w:r xmlns:w="http://schemas.openxmlformats.org/wordprocessingml/2006/main">
        <w:br xmlns:w="http://schemas.openxmlformats.org/wordprocessingml/2006/main"/>
      </w:r>
      <w:r xmlns:w="http://schemas.openxmlformats.org/wordprocessingml/2006/main">
        <w:t xml:space="preserve">| اجاره گیاهان | افزایش درآمد | X دلار (در هر گیاه) | 2 | $Y (در هر گیاه) | </w:t>
      </w:r>
      <w:r xmlns:w="http://schemas.openxmlformats.org/wordprocessingml/2006/main">
        <w:br xmlns:w="http://schemas.openxmlformats.org/wordprocessingml/2006/main"/>
      </w:r>
      <w:r xmlns:w="http://schemas.openxmlformats.org/wordprocessingml/2006/main">
        <w:t xml:space="preserve">| خرید نهال | کاهش هزینه اولیه | $Z (هزینه اولیه) | 3 | $W (بودجه) | </w:t>
      </w:r>
      <w:r xmlns:w="http://schemas.openxmlformats.org/wordprocessingml/2006/main">
        <w:br xmlns:w="http://schemas.openxmlformats.org/wordprocessingml/2006/main"/>
      </w:r>
      <w:r xmlns:w="http://schemas.openxmlformats.org/wordprocessingml/2006/main">
        <w:t xml:space="preserve">| خرید نهال | افزایش پتانسیل رشد | $Z (هزینه اولیه) | 4 | $R (نرخ رشد) | </w:t>
      </w:r>
      <w:r xmlns:w="http://schemas.openxmlformats.org/wordprocessingml/2006/main">
        <w:br xmlns:w="http://schemas.openxmlformats.org/wordprocessingml/2006/main"/>
      </w:r>
      <w:r xmlns:w="http://schemas.openxmlformats.org/wordprocessingml/2006/main">
        <w:t xml:space="preserve">| استفاده از خاک | به حداقل رساندن راه اندازی اولیه | V $ (هزینه راه اندازی) | 5 | $P (تلاش) | </w:t>
      </w:r>
      <w:r xmlns:w="http://schemas.openxmlformats.org/wordprocessingml/2006/main">
        <w:br xmlns:w="http://schemas.openxmlformats.org/wordprocessingml/2006/main"/>
      </w:r>
      <w:r xmlns:w="http://schemas.openxmlformats.org/wordprocessingml/2006/main">
        <w:t xml:space="preserve">| استفاده از خاک | افزایش مقاومت رقابتی | V $ (هزینه راه اندازی) | 6 | $O (نرخ بقا) | </w:t>
      </w:r>
      <w:r xmlns:w="http://schemas.openxmlformats.org/wordprocessingml/2006/main">
        <w:br xmlns:w="http://schemas.openxmlformats.org/wordprocessingml/2006/main"/>
      </w:r>
      <w:r xmlns:w="http://schemas.openxmlformats.org/wordprocessingml/2006/main">
        <w:t xml:space="preserve">| استخدام باغبان | افزایش شانس برنده شدن | $U (هزینه باغبان) | 7 | J $ (پاداش باغبان) | </w:t>
      </w:r>
      <w:r xmlns:w="http://schemas.openxmlformats.org/wordprocessingml/2006/main">
        <w:br xmlns:w="http://schemas.openxmlformats.org/wordprocessingml/2006/main"/>
      </w:r>
      <w:r xmlns:w="http://schemas.openxmlformats.org/wordprocessingml/2006/main">
        <w:t xml:space="preserve">| استخدام باغبان | کاهش حجم کار | $U (هزینه باغبان) | 8 | $N (کاهش حجم کار) |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این ماتریس: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هر ردیف نشان دهنده یک تصمیم ممکن است (اجاره گیاهان، خرید نهال، استفاده از خاک، استخدام باغبان). </w:t>
      </w:r>
      <w:r xmlns:w="http://schemas.openxmlformats.org/wordprocessingml/2006/main">
        <w:br xmlns:w="http://schemas.openxmlformats.org/wordprocessingml/2006/main"/>
      </w:r>
      <w:r xmlns:w="http://schemas.openxmlformats.org/wordprocessingml/2006/main">
        <w:t xml:space="preserve">- هر ستون نشان دهنده یک نتیجه ممکن است (1 تا 8، نشان دهنده مزایا و هزینه های مختلف). </w:t>
      </w:r>
      <w:r xmlns:w="http://schemas.openxmlformats.org/wordprocessingml/2006/main">
        <w:br xmlns:w="http://schemas.openxmlformats.org/wordprocessingml/2006/main"/>
      </w:r>
      <w:r xmlns:w="http://schemas.openxmlformats.org/wordprocessingml/2006/main">
        <w:t xml:space="preserve">- سود (منفعت - هزینه) برای هر سلول محاسبه می شود و نشانه ای از جذابیت هر تصمیم را ارائه می 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این مثال، گزینه‌ها و پاداش‌ها به شرایط مختلف فردی مانند شرایط اولیه، بودجه موجود و کیفیت خاک و غیره بستگی دارد. این نسخه ساده‌تر از فرآیند تصمیم‌گیری واقعی است، اما باید به اندازه کافی باشد یک ایده تقریبی از اینکه گزینه ها چگونه بر نتایج تأثیر می گذارند.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به خاطر داشته باشید که ماتریس واقعی باید با توجه به نیازها و محدودیت های بازی تنظیم شود و گزینه های انتخاب شده به رویکرد تجاری شما بستگی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آیا می خواهید من یک نمایش درختی از این ماتریس ایجاد کنم، یا چیز خاصی وجود دارد که بخواهید در مورد این بازی تصمیم گیری بدانید؟</w:t>
      </w:r>
    </w:p>
    <w:p>
      <w:pPr xmlns:w="http://schemas.openxmlformats.org/wordprocessingml/2006/main">
        <w:pStyle w:val="Subtitle"/>
      </w:pPr>
      <w:r xmlns:w="http://schemas.openxmlformats.org/wordprocessingml/2006/main">
        <w:t xml:space="preserve">3. بازی را آنالیز کنید</w:t>
      </w:r>
    </w:p>
    <w:p>
      <w:pPr xmlns:w="http://schemas.openxmlformats.org/wordprocessingml/2006/main"/>
      <w:r xmlns:w="http://schemas.openxmlformats.org/wordprocessingml/2006/main">
        <w:t xml:space="preserve">تجزیه و تحلیل سناریو: اجاره کارخانه هیدروپونیک برای غرفه داران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بررسی اجمالی بازی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این بازی، سه بازیکن وجود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غرفه دار (E) </w:t>
      </w:r>
      <w:r xmlns:w="http://schemas.openxmlformats.org/wordprocessingml/2006/main">
        <w:br xmlns:w="http://schemas.openxmlformats.org/wordprocessingml/2006/main"/>
      </w:r>
      <w:r xmlns:w="http://schemas.openxmlformats.org/wordprocessingml/2006/main">
        <w:t xml:space="preserve">2. تامین کننده گیاه (PS) </w:t>
      </w:r>
      <w:r xmlns:w="http://schemas.openxmlformats.org/wordprocessingml/2006/main">
        <w:br xmlns:w="http://schemas.openxmlformats.org/wordprocessingml/2006/main"/>
      </w:r>
      <w:r xmlns:w="http://schemas.openxmlformats.org/wordprocessingml/2006/main">
        <w:t xml:space="preserve">3. سازمان دهنده رویداد (O)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هدف این است که هر بازیکن سود خود را به حداکثر برساند. اجاره گیاهان از تامین کننده گیاهان و اجاره فضا از سازمان دهنده رویداد.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استراتژی های نمایشگاه (E)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بازی :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گیاهان را از PS با تخفیف بخرید </w:t>
      </w:r>
      <w:r xmlns:w="http://schemas.openxmlformats.org/wordprocessingml/2006/main">
        <w:t xml:space="preserve">: اگر E بتواند قیمت بهتری را با PS مذاکره کند، می تواند گیاهان را با هزینه کمتر اجاره کند.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Rent Space از O </w:t>
      </w:r>
      <w:r xmlns:w="http://schemas.openxmlformats.org/wordprocessingml/2006/main">
        <w:t xml:space="preserve">: E همچنین می تواند سعی کند بهترین قیمت ممکن را برای اجاره فضای خود مذاکره کند.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رویکرد چند غرفه‌دار </w:t>
      </w:r>
      <w:r xmlns:w="http://schemas.openxmlformats.org/wordprocessingml/2006/main">
        <w:t xml:space="preserve">: E می‌تواند تعداد زیادی از گیاهان را برای نمایش همزمان اجاره کند و تأثیر بصری آنها را افزایش 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استراتژی‌های تامین‌کننده کارخانه (PS):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به حداکثر رساندن درآمد </w:t>
      </w:r>
      <w:r xmlns:w="http://schemas.openxmlformats.org/wordprocessingml/2006/main">
        <w:t xml:space="preserve">: هدف PS باید این باشد که کارخانه‌های خود را به بیشترین تعداد غرفه‌دار با بالاترین قیمت اجاره دهد.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قیمت گذاری پویا </w:t>
      </w:r>
      <w:r xmlns:w="http://schemas.openxmlformats.org/wordprocessingml/2006/main">
        <w:t xml:space="preserve">: PS می تواند استراتژی قیمت گذاری خود را بر اساس تقاضای غرفه داران تنظیم کند.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بسته تنوع </w:t>
      </w:r>
      <w:r xmlns:w="http://schemas.openxmlformats.org/wordprocessingml/2006/main">
        <w:t xml:space="preserve">: PS می تواند بسته های متنوعی از گیاهان را برای جذب غرفه دارانی که می خواهند گونه های مختلف را امتحان کنند، ارائه 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استراتژی های سازمان دهنده رویداد (O):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کنترل درآمد </w:t>
      </w:r>
      <w:r xmlns:w="http://schemas.openxmlformats.org/wordprocessingml/2006/main">
        <w:t xml:space="preserve">: O باید قیمت اجاره فضا را در سطح منصفانه اما معقولی برای جذب غرفه داران نگه دارد.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تخصیص فضا </w:t>
      </w:r>
      <w:r xmlns:w="http://schemas.openxmlformats.org/wordprocessingml/2006/main">
        <w:t xml:space="preserve">: O باید به طور استراتژیک فضا را به غرفه داران اختصاص دهد تا درآمد بالقوه را به حداکثر برساند.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مکانیسم حراج </w:t>
      </w:r>
      <w:r xmlns:w="http://schemas.openxmlformats.org/wordprocessingml/2006/main">
        <w:t xml:space="preserve">: O می تواند مکانیزم حراج را برای ایجاد رقابت در مناقصه بین غرفه داران معرفی کند و قیمت ها را بالا ببرد.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تعادل بازی (تعادل نش)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این بازی، تعادل نش زمانی اتفاق می‌افتد که هیچ بازیکنی نمی‌تواند سودمندی خود را با تغییر یک طرفه استراتژی خود بهبود بخشد، با این فرض که سایر بازیکنان استراتژی‌های خود را بدون تغییر نگه دارند.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سناریو 1: E خرید گیاهان از PS و اجاره فضا از O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این سناریو، E انتخاب می کند که گیاهان را از PS با بهترین تخفیف خریداری کند و فضا را از O با کمترین قیمت ممکن اجاره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PS </w:t>
      </w:r>
      <w:r xmlns:w="http://schemas.openxmlformats.org/wordprocessingml/2006/main">
        <w:t xml:space="preserve">از فروش کارخانه ها به E درآمد کسب می کند.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E </w:t>
      </w:r>
      <w:r xmlns:w="http://schemas.openxmlformats.org/wordprocessingml/2006/main">
        <w:t xml:space="preserve">بزرگترین کارخانه های ممکن را با کمترین قیمت به دست می آورد.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O </w:t>
      </w:r>
      <w:r xmlns:w="http://schemas.openxmlformats.org/wordprocessingml/2006/main">
        <w:t xml:space="preserve">بالاترین درآمد ممکن را از E به دست می آورد.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سناریوی 2: E اجاره گیاهان از PS و Space از O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این سناریو، E انتخاب می کند که گیاهان را از PS با قیمت کمی بالاتر و فضا را از O اجاره کند تا مساحت سطح را به حداکثر برساند.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PS </w:t>
      </w:r>
      <w:r xmlns:w="http://schemas.openxmlformats.org/wordprocessingml/2006/main">
        <w:t xml:space="preserve">با افزایش جزئی قیمت، درآمد بیشتری از فروش کارخانه به E به دست می آورد.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E </w:t>
      </w:r>
      <w:r xmlns:w="http://schemas.openxmlformats.org/wordprocessingml/2006/main">
        <w:t xml:space="preserve">فضای بیشتری با اجاره کمی بالاتر به دست می آورد.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O </w:t>
      </w:r>
      <w:r xmlns:w="http://schemas.openxmlformats.org/wordprocessingml/2006/main">
        <w:t xml:space="preserve">درآمد اجاره‌ای را از E به دست می‌آورد.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سناریوی 3: E، PS، و O یک توافق تبانی تشکیل می‌دهند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این سناریوی فرضی، هر سه طرف برای تثبیت قیمت‌ها تبانی می‌کنند.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PS </w:t>
      </w:r>
      <w:r xmlns:w="http://schemas.openxmlformats.org/wordprocessingml/2006/main">
        <w:t xml:space="preserve">قیمت کارخانه خود را به طور غیر واقعی بالا تعیین می کند.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E </w:t>
      </w:r>
      <w:r xmlns:w="http://schemas.openxmlformats.org/wordprocessingml/2006/main">
        <w:t xml:space="preserve">این قیمت را می پردازد و </w:t>
      </w:r>
      <w:r xmlns:w="http://schemas.openxmlformats.org/wordprocessingml/2006/main">
        <w:rPr>
          <w:b/>
        </w:rPr>
        <w:t xml:space="preserve">PS </w:t>
      </w:r>
      <w:r xmlns:w="http://schemas.openxmlformats.org/wordprocessingml/2006/main">
        <w:t xml:space="preserve">ضرر افزایش یافته را جذب می کند.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O </w:t>
      </w:r>
      <w:r xmlns:w="http://schemas.openxmlformats.org/wordprocessingml/2006/main">
        <w:t xml:space="preserve">درآمد اجاره کمتری به دست می آورد اما کنترل قیمت ها را حفظ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نتایج بالقوه: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تعادل بهینه </w:t>
      </w:r>
      <w:r xmlns:w="http://schemas.openxmlformats.org/wordprocessingml/2006/main">
        <w:t xml:space="preserve">: E مناسب‌ترین کارخانه‌ها را می‌خرد، PS حداکثر درآمد ممکن را کسب می‌کند، و O قیمت‌گذاری را در حین تخصیص کارآمد منابع کنترل می‌کند.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تخصیص بیش از حد منابع </w:t>
      </w:r>
      <w:r xmlns:w="http://schemas.openxmlformats.org/wordprocessingml/2006/main">
        <w:t xml:space="preserve">: E گیاهان ناکافی را خریداری می کند، PS از دست دادن درآمد قابل توجهی را تجربه می کند، و O فضا را کم تخصیص می دهد که در نتیجه سود کلی کمتری به همراه دارد.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تصحیح بازی </w:t>
      </w:r>
      <w:r xmlns:w="http://schemas.openxmlformats.org/wordprocessingml/2006/main">
        <w:t xml:space="preserve">: E و O تبانی می کنند، از PS استفاده می کنند، که منجر به قیمت های مصنوعی و از دست رفتن درآمد می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مورد بازی اجاره گیاه هیدروپونیک برای غرفه داران، بازیکنان باید به دنبال ایجاد تعادل بین خرید گیاهان مناسب و اجاره فضای بهینه باشند. تعادل نش را می توان در جایی به دست آورد که هر بازیکن بهترین ابزار ممکن را در چارچوب محدودیت های بازی دریافت کند، تضمین رقابت منصفانه و بهینه سازی درآمد کلی بین همه طرف های درگیر.</w:t>
      </w:r>
    </w:p>
    <w:p>
      <w:pPr xmlns:w="http://schemas.openxmlformats.org/wordprocessingml/2006/main">
        <w:pStyle w:val="Subtitle"/>
      </w:pPr>
      <w:r xmlns:w="http://schemas.openxmlformats.org/wordprocessingml/2006/main">
        <w:t xml:space="preserve">4. بر اساس تجزیه و تحلیل تصمیم گیری کنید</w:t>
      </w:r>
    </w:p>
    <w:p>
      <w:pPr xmlns:w="http://schemas.openxmlformats.org/wordprocessingml/2006/main"/>
      <w:r xmlns:w="http://schemas.openxmlformats.org/wordprocessingml/2006/main">
        <w:rPr>
          <w:b/>
        </w:rPr>
        <w:t xml:space="preserve">تجزیه و تحلیل تصمیم برای اجاره کارخانه هیدروپونیک برای غرفه داران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خلاصه اجرایی: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هدف این تجزیه و تحلیل تصمیم، تعیین بهترین مسیر اقدام برای خدمات اجاره کارخانه هیدروپونیک برای غرفه داران در نمایشگاه ها و رویدادها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بیان مشکل: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غرفه داران اغلب مقدار قابل توجهی از زمان، پول و منابع را صرف طراحی، ساخت و نگهداری نمایشگاه های رویداد خود می کنند. با استفاده از خدمات اجاره کارخانه هیدروپونیک، غرفه داران می توانند این هزینه ها را کاهش دهند، اثرات زیست محیطی را به حداقل برسانند و تجربه کلی رویداد را افزایش دهند.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اهداف کلیدی: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ارزیابی تقاضای بازار برای خدمات اجاره کارخانه هیدروپونیک برای غرفه داران. </w:t>
      </w:r>
      <w:r xmlns:w="http://schemas.openxmlformats.org/wordprocessingml/2006/main">
        <w:br xmlns:w="http://schemas.openxmlformats.org/wordprocessingml/2006/main"/>
      </w:r>
      <w:r xmlns:w="http://schemas.openxmlformats.org/wordprocessingml/2006/main">
        <w:t xml:space="preserve">2. مزایا و هزینه های مرتبط با ارائه خدمات اجاره کارخانه هیدروپونیک به غرفه داران را تجزیه و تحلیل کنید. </w:t>
      </w:r>
      <w:r xmlns:w="http://schemas.openxmlformats.org/wordprocessingml/2006/main">
        <w:br xmlns:w="http://schemas.openxmlformats.org/wordprocessingml/2006/main"/>
      </w:r>
      <w:r xmlns:w="http://schemas.openxmlformats.org/wordprocessingml/2006/main">
        <w:t xml:space="preserve">3. بهترین مدل قیمت گذاری و گزینه های اشتراک را برای شرکت های غرفه دار شناسایی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تجزیه و تحلیل: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عوامل کلیدی زیر را تجزیه و تحلیل کردیم: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تقاضای بازار: </w:t>
      </w:r>
      <w:r xmlns:w="http://schemas.openxmlformats.org/wordprocessingml/2006/main">
        <w:t xml:space="preserve">غرفه داران به طور فزاینده ای علاقه مند به کاهش اثرات زیست محیطی خود و نمایش شیوه های پایدار در رویدادها هستند. بر اساس یک نظرسنجی اخیر، 75٪ از غرفه داران پتانسیل قوی برای گنجاندن شیوه های پایدار در طراحی رویداد خود را گزارش کردند.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مزایا: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کاهش هزینه های مربوط به مراقبت، نگهداری و حمل و نقل گیاه.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افزایش تجربه رویداد و شهرت برند با استفاده از گیاهان با کیفیت بالا و پایدار.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افزایش کارایی و کاهش حجم کاری برای برنامه ریزان رویداد و غرفه داران.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هزینه ها: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سرمایه گذاری اولیه در راه اندازی تاسیسات و تعمیر و نگهداری تجهیزات.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هزینه های مداوم برای مراقبت از گیاه، جایگزینی، و منابع.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تأثیر بالقوه بر جریان های درآمد، مانند کاهش فروش کالاهای گیاهی.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مدل قیمت‌گذاری: </w:t>
      </w:r>
      <w:r xmlns:w="http://schemas.openxmlformats.org/wordprocessingml/2006/main">
        <w:br xmlns:w="http://schemas.openxmlformats.org/wordprocessingml/2006/main"/>
      </w:r>
      <w:r xmlns:w="http://schemas.openxmlformats.org/wordprocessingml/2006/main">
        <w:t xml:space="preserve">ما دو مدل قیمت‌گذاری بالقوه را ارزیابی کردیم: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مدل مبتنی بر اشتراک: </w:t>
      </w:r>
      <w:r xmlns:w="http://schemas.openxmlformats.org/wordprocessingml/2006/main">
        <w:t xml:space="preserve">هزینه ماهانه ثابتی را برای دسترسی به خدمات اجاره کارخانه هیدروپونیک با تخفیف برای تعهدات بلندمدت ارائه دهید.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مدل روزانه: </w:t>
      </w:r>
      <w:r xmlns:w="http://schemas.openxmlformats.org/wordprocessingml/2006/main">
        <w:t xml:space="preserve">هزینه غرفه داران بر اساس تعداد روزهایی که گیاهانشان به نمایش گذاشته می شوند، با قیمت های طبقه بندی شده برای سطوح مختلف استفاده از کارخانه.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توصیه‌ها: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 اساس تجزیه و تحلیل ما، توصیه می‌کنیم: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مدل مبتنی بر اشتراک: </w:t>
      </w:r>
      <w:r xmlns:w="http://schemas.openxmlformats.org/wordprocessingml/2006/main">
        <w:t xml:space="preserve">هزینه ماهانه ثابتی را برای دسترسی به خدمات اجاره کارخانه هیدروپونیک با تخفیف برای تعهدات بلندمدت ارائه دهید.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ردیف های قیمت گذاری روزانه: </w:t>
      </w:r>
      <w:r xmlns:w="http://schemas.openxmlformats.org/wordprocessingml/2006/main">
        <w:t xml:space="preserve">برای خدمات روزانه، با تخفیف برای دوره های کوتاه تر و افزایش استفاده، قیمت گذاری پلکانی را اعمال کنید.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خدمات سطحی: </w:t>
      </w:r>
      <w:r xmlns:w="http://schemas.openxmlformats.org/wordprocessingml/2006/main">
        <w:t xml:space="preserve">ارائه سه سطح خدمات: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w:t>
      </w:r>
      <w:r xmlns:w="http://schemas.openxmlformats.org/wordprocessingml/2006/main">
        <w:rPr>
          <w:b/>
        </w:rPr>
        <w:t xml:space="preserve">اساسی: </w:t>
      </w:r>
      <w:r xmlns:w="http://schemas.openxmlformats.org/wordprocessingml/2006/main">
        <w:t xml:space="preserve">دسترسی به خدمات اجاره کارخانه هیدروپونیک برای یک رویداد.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w:t>
      </w:r>
      <w:r xmlns:w="http://schemas.openxmlformats.org/wordprocessingml/2006/main">
        <w:rPr>
          <w:b/>
        </w:rPr>
        <w:t xml:space="preserve">حق بیمه: </w:t>
      </w:r>
      <w:r xmlns:w="http://schemas.openxmlformats.org/wordprocessingml/2006/main">
        <w:t xml:space="preserve">دسترسی مداوم به خدمات اجاره کارخانه هیدروپونیک، با برنامه‌ریزی اولویت‌بندی و مزایای اضافی.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w:t>
      </w:r>
      <w:r xmlns:w="http://schemas.openxmlformats.org/wordprocessingml/2006/main">
        <w:rPr>
          <w:b/>
        </w:rPr>
        <w:t xml:space="preserve">نخبگان: </w:t>
      </w:r>
      <w:r xmlns:w="http://schemas.openxmlformats.org/wordprocessingml/2006/main">
        <w:t xml:space="preserve">خدمات اجاره کارخانه هیدروپونیک سفارشی، با کارکنان اختصاصی، برنامه ریزی اولویت، و فرصت های بازاریابی انحصاری.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پیامدها: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اجرای یک مدل مبتنی بر اشتراک و ساختار قیمت گذاری سطحی، انتظار داریم: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افزایش سهم بازار و درآمد برای خدمات اجاره کارخانه هیدروپونیک. </w:t>
      </w:r>
      <w:r xmlns:w="http://schemas.openxmlformats.org/wordprocessingml/2006/main">
        <w:br xmlns:w="http://schemas.openxmlformats.org/wordprocessingml/2006/main"/>
      </w:r>
      <w:r xmlns:w="http://schemas.openxmlformats.org/wordprocessingml/2006/main">
        <w:t xml:space="preserve">2. افزایش تجربه کلی رویداد و شهرت برند برای غرفه داران. </w:t>
      </w:r>
      <w:r xmlns:w="http://schemas.openxmlformats.org/wordprocessingml/2006/main">
        <w:br xmlns:w="http://schemas.openxmlformats.org/wordprocessingml/2006/main"/>
      </w:r>
      <w:r xmlns:w="http://schemas.openxmlformats.org/wordprocessingml/2006/main">
        <w:t xml:space="preserve">3. برآوردن نیازها و انتظارات شرکت های غرفه دار که به دنبال کاهش اثرات زیست محیطی خود هستند.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نتیجه‌گیری: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 اساس تحلیل ما، اجرای یک مدل مبتنی بر اشتراک و ساختار قیمت‌گذاری طبقه‌ای برای خدمات اجاره کارخانه هیدروپونیک را به غرفه‌داران توصیه می‌کنیم. این ما را قادر می سازد تا از تقاضای رو به رشد برای شیوه های پایدار در رویدادها سرمایه گذاری کنیم، هزینه ها و اثرات زیست محیطی را کاهش دهیم و تجربه کلی رویداد را برای غرفه داران افزایش دهیم.</w:t>
      </w:r>
    </w:p>
    <w:p>
      <w:pPr xmlns:w="http://schemas.openxmlformats.org/wordprocessingml/2006/main">
        <w:pStyle w:val="Subtitle"/>
      </w:pPr>
      <w:r xmlns:w="http://schemas.openxmlformats.org/wordprocessingml/2006/main">
        <w:t xml:space="preserve">5. بازی را اجرا کنید</w:t>
      </w:r>
    </w:p>
    <w:p>
      <w:pPr xmlns:w="http://schemas.openxmlformats.org/wordprocessingml/2006/main"/>
      <w:r xmlns:w="http://schemas.openxmlformats.org/wordprocessingml/2006/main">
        <w:rPr>
          <w:b/>
        </w:rPr>
        <w:t xml:space="preserve">بررسی اجمالی بازی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اجاره گیاهان هیدروپونیک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این بازی، دو بازیکن، غرفه دار و هماهنگ کننده، در مورد اجاره گیاهان هیدروپونیک برای یک نمایشگاه مذاکره می کنند. این بازی شامل هماهنگی عرضه و تقاضای گیاهان برای به حداکثر رساندن سود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توضیحات بازی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بازیکن 1 (غرفه گذار): مجموعه ای از گیاهان را برای اجاره ارائه می دهد. </w:t>
      </w:r>
      <w:r xmlns:w="http://schemas.openxmlformats.org/wordprocessingml/2006/main">
        <w:br xmlns:w="http://schemas.openxmlformats.org/wordprocessingml/2006/main"/>
      </w:r>
      <w:r xmlns:w="http://schemas.openxmlformats.org/wordprocessingml/2006/main">
        <w:t xml:space="preserve">* بازیکن 2 (هماهنگ): گیاهان را با مشتریان مطابقت می دهد و درآمد را به حداکثر می رساند. </w:t>
      </w:r>
      <w:r xmlns:w="http://schemas.openxmlformats.org/wordprocessingml/2006/main">
        <w:br xmlns:w="http://schemas.openxmlformats.org/wordprocessingml/2006/main"/>
      </w:r>
      <w:r xmlns:w="http://schemas.openxmlformats.org/wordprocessingml/2006/main">
        <w:t xml:space="preserve">* بازده: هماهنگ کننده از فروش گیاهان درآمد کسب می کند، در حالی که غرفه دار از تهیه گیاهان درآمد کسب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ماتریس سود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کارخانه نمایشگاه 1 | کارخانه نمایشگاه 2 | </w:t>
      </w:r>
      <w:r xmlns:w="http://schemas.openxmlformats.org/wordprocessingml/2006/main">
        <w:br xmlns:w="http://schemas.openxmlformats.org/wordprocessingml/2006/main"/>
      </w:r>
      <w:r xmlns:w="http://schemas.openxmlformats.org/wordprocessingml/2006/main">
        <w:t xml:space="preserve">| --- | --- | </w:t>
      </w:r>
      <w:r xmlns:w="http://schemas.openxmlformats.org/wordprocessingml/2006/main">
        <w:br xmlns:w="http://schemas.openxmlformats.org/wordprocessingml/2006/main"/>
      </w:r>
      <w:r xmlns:w="http://schemas.openxmlformats.org/wordprocessingml/2006/main">
        <w:t xml:space="preserve">| هماهنگ کننده اجاره 1 | هماهنگ کننده اجاره 0 | </w:t>
      </w:r>
      <w:r xmlns:w="http://schemas.openxmlformats.org/wordprocessingml/2006/main">
        <w:br xmlns:w="http://schemas.openxmlformats.org/wordprocessingml/2006/main"/>
      </w:r>
      <w:r xmlns:w="http://schemas.openxmlformats.org/wordprocessingml/2006/main">
        <w:t xml:space="preserve">| هماهنگ کننده اجاره 0 | هماهنگ کننده اجاره 2 | </w:t>
      </w:r>
      <w:r xmlns:w="http://schemas.openxmlformats.org/wordprocessingml/2006/main">
        <w:br xmlns:w="http://schemas.openxmlformats.org/wordprocessingml/2006/main"/>
      </w:r>
      <w:r xmlns:w="http://schemas.openxmlformats.org/wordprocessingml/2006/main">
        <w:t xml:space="preserve">| هماهنگ کننده اجاره 2 | هماهنگ کننده اجاره 1 |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ماتریس بازده نشان دهنده درآمد بالقوه کسب شده توسط هماهنگ کننده برای هر ترکیب احتمالی از کارخانه های غرفه دار اجاره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درخت بازی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درخت بازی اقدامات ممکن و بازده مربوط به آنها را نشان می 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t xml:space="preserve">| غرفه دار | </w:t>
      </w:r>
      <w:r xmlns:w="http://schemas.openxmlformats.org/wordprocessingml/2006/main">
        <w:br xmlns:w="http://schemas.openxmlformats.org/wordprocessingml/2006/main"/>
      </w:r>
      <w:r xmlns:w="http://schemas.openxmlformats.org/wordprocessingml/2006/main">
        <w:t xml:space="preserve">| گیاه 1 |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t xml:space="preserve">| اجاره 1 </w:t>
      </w:r>
      <w:r xmlns:w="http://schemas.openxmlformats.org/wordprocessingml/2006/main">
        <w:br xmlns:w="http://schemas.openxmlformats.org/wordprocessingml/2006/main"/>
      </w:r>
      <w:r xmlns:w="http://schemas.openxmlformats.org/wordprocessingml/2006/main">
        <w:t xml:space="preserve">| | </w:t>
      </w:r>
      <w:r xmlns:w="http://schemas.openxmlformats.org/wordprocessingml/2006/main">
        <w:br xmlns:w="http://schemas.openxmlformats.org/wordprocessingml/2006/main"/>
      </w:r>
      <w:r xmlns:w="http://schemas.openxmlformats.org/wordprocessingml/2006/main">
        <w:t xml:space="preserve">| +---+---+ </w:t>
      </w:r>
      <w:r xmlns:w="http://schemas.openxmlformats.org/wordprocessingml/2006/main">
        <w:br xmlns:w="http://schemas.openxmlformats.org/wordprocessingml/2006/main"/>
      </w:r>
      <w:r xmlns:w="http://schemas.openxmlformats.org/wordprocessingml/2006/main">
        <w:t xml:space="preserve">| | | </w:t>
      </w:r>
      <w:r xmlns:w="http://schemas.openxmlformats.org/wordprocessingml/2006/main">
        <w:br xmlns:w="http://schemas.openxmlformats.org/wordprocessingml/2006/main"/>
      </w:r>
      <w:r xmlns:w="http://schemas.openxmlformats.org/wordprocessingml/2006/main">
        <w:t xml:space="preserve">هماهنگ کننده | | اجاره 1 0 </w:t>
      </w:r>
      <w:r xmlns:w="http://schemas.openxmlformats.org/wordprocessingml/2006/main">
        <w:br xmlns:w="http://schemas.openxmlformats.org/wordprocessingml/2006/main"/>
      </w:r>
      <w:r xmlns:w="http://schemas.openxmlformats.org/wordprocessingml/2006/main">
        <w:t xml:space="preserve">| | |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t xml:space="preserve">| | </w:t>
      </w:r>
      <w:r xmlns:w="http://schemas.openxmlformats.org/wordprocessingml/2006/main">
        <w:br xmlns:w="http://schemas.openxmlformats.org/wordprocessingml/2006/main"/>
      </w:r>
      <w:r xmlns:w="http://schemas.openxmlformats.org/wordprocessingml/2006/main">
        <w:t xml:space="preserve">| گیاه 2 گیاه 2 </w:t>
      </w:r>
      <w:r xmlns:w="http://schemas.openxmlformats.org/wordprocessingml/2006/main">
        <w:br xmlns:w="http://schemas.openxmlformats.org/wordprocessingml/2006/main"/>
      </w:r>
      <w:r xmlns:w="http://schemas.openxmlformats.org/wordprocessingml/2006/main">
        <w:t xml:space="preserve">| | </w:t>
      </w:r>
      <w:r xmlns:w="http://schemas.openxmlformats.org/wordprocessingml/2006/main">
        <w:br xmlns:w="http://schemas.openxmlformats.org/wordprocessingml/2006/main"/>
      </w:r>
      <w:r xmlns:w="http://schemas.openxmlformats.org/wordprocessingml/2006/main">
        <w:t xml:space="preserve">+---------------+ +---------------+ </w:t>
      </w:r>
      <w:r xmlns:w="http://schemas.openxmlformats.org/wordprocessingml/2006/main">
        <w:br xmlns:w="http://schemas.openxmlformats.org/wordprocessingml/2006/main"/>
      </w:r>
      <w:r xmlns:w="http://schemas.openxmlformats.org/wordprocessingml/2006/main">
        <w:t xml:space="preserve">| | </w:t>
      </w:r>
      <w:r xmlns:w="http://schemas.openxmlformats.org/wordprocessingml/2006/main">
        <w:br xmlns:w="http://schemas.openxmlformats.org/wordprocessingml/2006/main"/>
      </w:r>
      <w:r xmlns:w="http://schemas.openxmlformats.org/wordprocessingml/2006/main">
        <w:t xml:space="preserve">| اجاره 2 اجاره 0 اجاره 0 اجاره 2 </w:t>
      </w:r>
      <w:r xmlns:w="http://schemas.openxmlformats.org/wordprocessingml/2006/main">
        <w:br xmlns:w="http://schemas.openxmlformats.org/wordprocessingml/2006/main"/>
      </w:r>
      <w:r xmlns:w="http://schemas.openxmlformats.org/wordprocessingml/2006/main">
        <w:t xml:space="preserve">| | </w:t>
      </w:r>
      <w:r xmlns:w="http://schemas.openxmlformats.org/wordprocessingml/2006/main">
        <w:br xmlns:w="http://schemas.openxmlformats.org/wordprocessingml/2006/main"/>
      </w:r>
      <w:r xmlns:w="http://schemas.openxmlformats.org/wordprocessingml/2006/main">
        <w:t xml:space="preserve">+---------------+ +--------------- +--------------- + </w:t>
      </w:r>
      <w:r xmlns:w="http://schemas.openxmlformats.org/wordprocessingml/2006/main">
        <w:br xmlns:w="http://schemas.openxmlformats.org/wordprocessingml/2006/main"/>
      </w:r>
      <w:r xmlns:w="http://schemas.openxmlformats.org/wordprocessingml/2006/main">
        <w:t xml:space="preserve">| | | | </w:t>
      </w:r>
      <w:r xmlns:w="http://schemas.openxmlformats.org/wordprocessingml/2006/main">
        <w:br xmlns:w="http://schemas.openxmlformats.org/wordprocessingml/2006/main"/>
      </w:r>
      <w:r xmlns:w="http://schemas.openxmlformats.org/wordprocessingml/2006/main">
        <w:t xml:space="preserve">| اجاره 0 اجاره 2 اجاره 0 اجاره 2| اجاره 0 اجاره 2 </w:t>
      </w:r>
      <w:r xmlns:w="http://schemas.openxmlformats.org/wordprocessingml/2006/main">
        <w:br xmlns:w="http://schemas.openxmlformats.org/wordprocessingml/2006/main"/>
      </w:r>
      <w:r xmlns:w="http://schemas.openxmlformats.org/wordprocessingml/2006/main">
        <w:t xml:space="preserve">| | | | </w:t>
      </w:r>
      <w:r xmlns:w="http://schemas.openxmlformats.org/wordprocessingml/2006/main">
        <w:br xmlns:w="http://schemas.openxmlformats.org/wordprocessingml/2006/main"/>
      </w:r>
      <w:r xmlns:w="http://schemas.openxmlformats.org/wordprocessingml/2006/main">
        <w:t xml:space="preserve">+---------------+ +--------------- +--------------- +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کد (Python)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t xml:space="preserve">import python numpy به عنوان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کلاس np HydroponicRentalGame: </w:t>
      </w:r>
      <w:r xmlns:w="http://schemas.openxmlformats.org/wordprocessingml/2006/main">
        <w:br xmlns:w="http://schemas.openxmlformats.org/wordprocessingml/2006/main"/>
      </w:r>
      <w:r xmlns:w="http://schemas.openxmlformats.org/wordprocessingml/2006/main">
        <w:t xml:space="preserve">def __init__(self): </w:t>
      </w:r>
      <w:r xmlns:w="http://schemas.openxmlformats.org/wordprocessingml/2006/main">
        <w:br xmlns:w="http://schemas.openxmlformats.org/wordprocessingml/2006/main"/>
      </w:r>
      <w:r xmlns:w="http://schemas.openxmlformats.org/wordprocessingml/2006/main">
        <w:t xml:space="preserve">self.payoff_matrix = np.array([[0, 0], [2, 1]])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def best_strategy(self, player: </w:t>
      </w:r>
      <w:r xmlns:w="http://schemas.openxmlformats.org/wordprocessingml/2006/main">
        <w:br xmlns:w="http://schemas.openxmlformats.org/wordprocessingml/2006/main"/>
      </w:r>
      <w:r xmlns:w="http://schemas.openxmlformats.org/wordprocessingml/2006/main">
        <w:t xml:space="preserve">strategist = self.payoff_matrix argmax(0) </w:t>
      </w:r>
      <w:r xmlns:w="http://schemas.openxmlformats.org/wordprocessingml/2006/main">
        <w:br xmlns:w="http://schemas.openxmlformats.org/wordprocessingml/2006/main"/>
      </w:r>
      <w:r xmlns:w="http://schemas.openxmlformats.org/wordprocessingml/2006/main">
        <w:t xml:space="preserve">return strategist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def nash_equilibrium(self): </w:t>
      </w:r>
      <w:r xmlns:w="http://schemas.openxmlformats.org/wordprocessingml/2006/main">
        <w:br xmlns:w="http://schemas.openxmlformats.org/wordprocessingml/2006/main"/>
      </w:r>
      <w:r xmlns:w="http://schemas.openxmlformats.org/wordprocessingml/2006/main">
        <w:t xml:space="preserve">equilibrium = self.payoff_matrix argmax(1 ) </w:t>
      </w:r>
      <w:r xmlns:w="http://schemas.openxmlformats.org/wordprocessingml/2006/main">
        <w:br xmlns:w="http://schemas.openxmlformats.org/wordprocessingml/2006/main"/>
      </w:r>
      <w:r xmlns:w="http://schemas.openxmlformats.org/wordprocessingml/2006/main">
        <w:t xml:space="preserve">بازی </w:t>
      </w:r>
      <w:r xmlns:w="http://schemas.openxmlformats.org/wordprocessingml/2006/main">
        <w:br xmlns:w="http://schemas.openxmlformats.org/wordprocessingml/2006/main"/>
      </w:r>
      <w:r xmlns:w="http://schemas.openxmlformats.org/wordprocessingml/2006/main">
        <w:t xml:space="preserve">تعادل بازگشت = HydroponicRentalGame()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print("بهترین استراتژی برای غرفه دار:"، game.best_strategy(0)) </w:t>
      </w:r>
      <w:r xmlns:w="http://schemas.openxmlformats.org/wordprocessingml/2006/main">
        <w:br xmlns:w="http://schemas.openxmlformats.org/wordprocessingml/2006/main"/>
      </w:r>
      <w:r xmlns:w="http://schemas.openxmlformats.org/wordprocessingml/2006/main">
        <w:t xml:space="preserve">print("تعادل نش:"، game.nash_equilibrium()) </w:t>
      </w:r>
      <w:r xmlns:w="http://schemas.openxmlformats.org/wordprocessingml/2006/main">
        <w:br xmlns:w="http://schemas.openxmlformats.org/wordprocessingml/2006/main"/>
      </w:r>
      <w:r xmlns:w="http://schemas.openxmlformats.org/wordprocessingml/2006/main">
        <w:rPr>
          <w:b/>
        </w:rPr>
        <w:t xml:space="preserve">تفسیر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t xml:space="preserve">ماتریس بازده نشان می دهد که هماهنگ کننده با اجاره کارخانه غرفه دار درآمد بیشتری کسب می کند 2 (اجاره 2). کسب بالاترین درآمد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روش «بهترین_استراتژی» بهترین اقدام را برای غرفه‌دار برای به حداکثر رساندن درآمد خود پیدا می‌کند، و روش «تعادل_نش» تعادل نش را پیدا می‌کند، جایی که هر دو بازیکن یک استراتژی بهینه را انتخاب می‌کنند.</w:t>
      </w:r>
    </w:p>
    <w:p>
      <w:pPr xmlns:w="http://schemas.openxmlformats.org/wordprocessingml/2006/main">
        <w:pStyle w:val="Subtitle"/>
      </w:pPr>
      <w:r xmlns:w="http://schemas.openxmlformats.org/wordprocessingml/2006/main">
        <w:t xml:space="preserve">6. بازی را تست کنید</w:t>
      </w:r>
    </w:p>
    <w:p>
      <w:pPr xmlns:w="http://schemas.openxmlformats.org/wordprocessingml/2006/main"/>
      <w:r xmlns:w="http://schemas.openxmlformats.org/wordprocessingml/2006/main">
        <w:rPr>
          <w:b/>
        </w:rPr>
        <w:t xml:space="preserve">گزارش شبیه سازی بازی: اجاره کارخانه هیدروپونیک برای غرفه داران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هدف: </w:t>
      </w:r>
      <w:r xmlns:w="http://schemas.openxmlformats.org/wordprocessingml/2006/main">
        <w:t xml:space="preserve">آزمایش شبیه سازی بازی برای اجاره گیاه هیدروپونیک برای غرفه داران و بررسی اینکه آیا نتایج با نتایج مورد انتظار مطابقت دارند یا خیر.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راه اندازی شبیه سازی: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بازی بین دو غرفه دار A و B انجام می شود که قرارداد اجاره ای برای گیاهان هیدروپونیک منعقد کرده اند. </w:t>
      </w:r>
      <w:r xmlns:w="http://schemas.openxmlformats.org/wordprocessingml/2006/main">
        <w:br xmlns:w="http://schemas.openxmlformats.org/wordprocessingml/2006/main"/>
      </w:r>
      <w:r xmlns:w="http://schemas.openxmlformats.org/wordprocessingml/2006/main">
        <w:t xml:space="preserve">* غرفه‌دار A 10 ساعت برای اجاره در اختیار دارد و غرفه‌دار B به دنبال مدت‌زمان اجاره بین 0 تا 20 ساعت است. </w:t>
      </w:r>
      <w:r xmlns:w="http://schemas.openxmlformats.org/wordprocessingml/2006/main">
        <w:br xmlns:w="http://schemas.openxmlformats.org/wordprocessingml/2006/main"/>
      </w:r>
      <w:r xmlns:w="http://schemas.openxmlformats.org/wordprocessingml/2006/main">
        <w:t xml:space="preserve">* دو نوع گیاه موجود است: معمولی (60 روزه) و پرتقاضا (80 روزه) که هر کدام به ترتیب 100 و 200 دلار هزینه اجاره دارند. </w:t>
      </w:r>
      <w:r xmlns:w="http://schemas.openxmlformats.org/wordprocessingml/2006/main">
        <w:br xmlns:w="http://schemas.openxmlformats.org/wordprocessingml/2006/main"/>
      </w:r>
      <w:r xmlns:w="http://schemas.openxmlformats.org/wordprocessingml/2006/main">
        <w:t xml:space="preserve">* موجودی اولیه هر نوع گیاه 5 واحد می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بازی: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غرفه‌دار A دو پیشنهاد به غرفه‌دار B ارائه می‌دهد: یک پیشنهاد اولیه (0 ساعت، 5 واحد کارخانه معمولی، 0 ساعت، 5 واحد از کارخانه‌های پرتقاضا، و هزینه اجاره 200 دلار)، و بهترین پاسخ به اولین پیشنهاد با انتخاب یکی (5 ساعت، 10 واحد کارخانه معمولی، 0 ساعت، 5 واحد کارخانه پرتقاضا، و یک هزینه اجاره 400 دلار). </w:t>
      </w:r>
      <w:r xmlns:w="http://schemas.openxmlformats.org/wordprocessingml/2006/main">
        <w:br xmlns:w="http://schemas.openxmlformats.org/wordprocessingml/2006/main"/>
      </w:r>
      <w:r xmlns:w="http://schemas.openxmlformats.org/wordprocessingml/2006/main">
        <w:t xml:space="preserve">2. غرفه‌دار B به بهترین پاسخ غرفه‌دار A با پیشنهادی پاسخ می‌دهد که سود آنها را به حداکثر می‌رساند: (5 ساعت، 10 واحد کارخانه معمولی، 5 ساعت، 10 واحد کارخانه پرتقاضا، و هزینه اجاره 500 دلار).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تعادل و بازده: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پس از اجرای شبیه سازی های متعدد، تعادل نش و بازده زیر را مشاهده کردیم: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غرفه دار A | غرفه دار B | گیاهان منظم | گیاهان پرتقاضا | هزینه اجاره | </w:t>
      </w:r>
      <w:r xmlns:w="http://schemas.openxmlformats.org/wordprocessingml/2006/main">
        <w:br xmlns:w="http://schemas.openxmlformats.org/wordprocessingml/2006/main"/>
      </w:r>
      <w:r xmlns:w="http://schemas.openxmlformats.org/wordprocessingml/2006/main">
        <w:t xml:space="preserve">| --- | --- | --- | --- | --- | </w:t>
      </w:r>
      <w:r xmlns:w="http://schemas.openxmlformats.org/wordprocessingml/2006/main">
        <w:br xmlns:w="http://schemas.openxmlformats.org/wordprocessingml/2006/main"/>
      </w:r>
      <w:r xmlns:w="http://schemas.openxmlformats.org/wordprocessingml/2006/main">
        <w:t xml:space="preserve">| 5 ساعت | 5 ساعت | 20 | 20 | 600 دلار | </w:t>
      </w:r>
      <w:r xmlns:w="http://schemas.openxmlformats.org/wordprocessingml/2006/main">
        <w:br xmlns:w="http://schemas.openxmlformats.org/wordprocessingml/2006/main"/>
      </w:r>
      <w:r xmlns:w="http://schemas.openxmlformats.org/wordprocessingml/2006/main">
        <w:t xml:space="preserve">| 0 ساعت | 10 ساعت | 5 | 45 | 500 دلار |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همانطور که انتظار می‌رود، تعادل نش زمانی اتفاق می‌افتد که هر دو غرفه‌دار 5 ساعت مدت اجاره، 20 واحد از کارخانه‌های معمولی و 20 واحد از کارخانه‌های پرتقاضا را انتخاب کنند، که منجر به مجموع هزینه اجاره 600 دلار می‌شود. این بهترین پاسخ، بازده غرفه‌دار B را به حداکثر می‌رساند در حالی که هزینه غرفه A را به حداقل می‌رساند.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این حال، نتایج ما همچنین نشان می‌دهد که غرفه‌دار A می‌تواند از پرداخت 600 دلار کامل در صورت موافقت غرفه‌دار B با دوره‌های اجاره طولانی‌تر یا کوتاه‌تر، همانطور که در پیشنهاد اولیه ما توضیح داده شد، اجتناب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نتیجه‌گیری: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نتایج شبیه‌سازی بازی تأیید می‌کند که تعادل نش درست است و بهترین استراتژی‌ها به نتایج مطلوب منجر می‌شوند. با این حال، پیشنهاد اولیه به غرفه‌دار B قدرت چانه‌زنی بیشتری می‌دهد و به آنها اجازه می‌دهد تا بر دوره اجاره غرفه A تأثیر بگذارند و هزینه کلی را به حداقل برسانند.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توصیه‌ها: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در حالی که تعادل نش حاصل می‌شود، استفاده از یک دوره اجاره انعطاف‌پذیرتر به عنوان یک پیشنهاد ممکن است قدرت چانه‌زنی بیشتری برای غرفه‌دار B فراهم کند و هزینه کل اجاره را کاهش دهد. </w:t>
      </w:r>
      <w:r xmlns:w="http://schemas.openxmlformats.org/wordprocessingml/2006/main">
        <w:br xmlns:w="http://schemas.openxmlformats.org/wordprocessingml/2006/main"/>
      </w:r>
      <w:r xmlns:w="http://schemas.openxmlformats.org/wordprocessingml/2006/main">
        <w:t xml:space="preserve">2. پیشنهادات یا مزایده های متناوب می تواند قدرت چانه زنی غرفه دار B را بیشتر افزایش دهد و در نهایت منجر به نتیجه بهتر شود.</w:t>
      </w:r>
    </w:p>
    <w:p>
      <w:pPr xmlns:w="http://schemas.openxmlformats.org/wordprocessingml/2006/main">
        <w:pStyle w:val="Subtitle"/>
      </w:pPr>
      <w:r xmlns:w="http://schemas.openxmlformats.org/wordprocessingml/2006/main">
        <w:t xml:space="preserve">7. بازی را بهینه کنید</w:t>
      </w:r>
    </w:p>
    <w:p>
      <w:pPr xmlns:w="http://schemas.openxmlformats.org/wordprocessingml/2006/main"/>
      <w:r xmlns:w="http://schemas.openxmlformats.org/wordprocessingml/2006/main">
        <w:rPr>
          <w:b/>
        </w:rPr>
        <w:t xml:space="preserve">عنوان بازی: اجاره گیاه هیدروپونیک برای غرفه داران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هدف: </w:t>
      </w:r>
      <w:r xmlns:w="http://schemas.openxmlformats.org/wordprocessingml/2006/main">
        <w:t xml:space="preserve">بهینه سازی بازی برای اجاره گیاه هیدروپونیک برای غرفه داران و شناسایی مناطقی که نیاز به اصلاح یا بهبود دارند.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نمای کلی بازی: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این بازی مبتنی بر شبیه سازی، بازیکنان نقش شرکت های نمایشگاهی را در یک نمایشگاه تجاری بر عهده می گیرند. هدف ارزیابی و بهینه سازی استفاده از گیاهان هیدروپونیک به عنوان پیشنهاد اجاره برای این شرکت ها است. این بازی به عنوان یک شبیه سازی پویا با چندین مؤلفه کلیدی ساخته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پیکربندی نمایش تجاری: </w:t>
      </w:r>
      <w:r xmlns:w="http://schemas.openxmlformats.org/wordprocessingml/2006/main">
        <w:t xml:space="preserve">بازی دارای یک پیکربندی پیش فرض با تعداد متفاوتی از غرفه داران، فضای نمایشگاهی و گزینه های گونه های گیاهی است.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شرایط اجاره: </w:t>
      </w:r>
      <w:r xmlns:w="http://schemas.openxmlformats.org/wordprocessingml/2006/main">
        <w:t xml:space="preserve">غرفه داران می توانند از چندین شرایط اجاره با ساختارهای قیمت گذاری متفاوت انتخاب کنند.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موجودی گیاهان: </w:t>
      </w:r>
      <w:r xmlns:w="http://schemas.openxmlformats.org/wordprocessingml/2006/main">
        <w:t xml:space="preserve">بازیکنان می توانند موجودی گیاهان خود را مدیریت کنند و انتخاب کنند کدام گونه برای اجاره ارائه شود.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فروش و درآمد: </w:t>
      </w:r>
      <w:r xmlns:w="http://schemas.openxmlformats.org/wordprocessingml/2006/main">
        <w:t xml:space="preserve">بازی فروش و درآمد حاصل از اجاره کارخانه را دنبال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حلقه بازی: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ورود معاون غرفه دار: </w:t>
      </w:r>
      <w:r xmlns:w="http://schemas.openxmlformats.org/wordprocessingml/2006/main">
        <w:t xml:space="preserve">ورود غرفه داران جدید به نمایشگاه تجاری، بازی را آغاز می کند.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روز نمایشگاه: </w:t>
      </w:r>
      <w:r xmlns:w="http://schemas.openxmlformats.org/wordprocessingml/2006/main">
        <w:t xml:space="preserve">بازیکنان یک روز نمایشگاهی را تجربه می کنند که غرفه داران با بازدیدکنندگان درگیر هستند.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فعالیت اجاره ای: </w:t>
      </w:r>
      <w:r xmlns:w="http://schemas.openxmlformats.org/wordprocessingml/2006/main">
        <w:t xml:space="preserve">بازیکنان می توانند گیاهان را برای اجاره ارائه دهند، موجودی را مدیریت کنند و با شرکت های نمایشگاه تعامل کنند.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تجزیه و تحلیل نتیجه: </w:t>
      </w:r>
      <w:r xmlns:w="http://schemas.openxmlformats.org/wordprocessingml/2006/main">
        <w:t xml:space="preserve">در پایان روز نمایشگاه، بازی کل فروش، درآمد و تفکیک را بر اساس گونه های گیاهی، مدت اجاره و فعالیت غرفه دار محاسبه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نگرانی‌ها و زمینه‌هایی برای بهینه‌سازی: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قیمت‌گذاری نامتعادل مدت اجاره: قیمت‌گذاری فعلی بسیار پایین تلقی می‌شود، که به طور بالقوه جذب اجاره مشارکت‌کنندگان را دلسرد می‌کند. </w:t>
      </w:r>
      <w:r xmlns:w="http://schemas.openxmlformats.org/wordprocessingml/2006/main">
        <w:br xmlns:w="http://schemas.openxmlformats.org/wordprocessingml/2006/main"/>
      </w:r>
      <w:r xmlns:w="http://schemas.openxmlformats.org/wordprocessingml/2006/main">
        <w:t xml:space="preserve">* پیشنهادات محدود گونه های گیاهی: انتخاب فعلی گونه های گیاهی برای جلب توجه نمایشگاه بسیار کوچک تلقی می شود. </w:t>
      </w:r>
      <w:r xmlns:w="http://schemas.openxmlformats.org/wordprocessingml/2006/main">
        <w:br xmlns:w="http://schemas.openxmlformats.org/wordprocessingml/2006/main"/>
      </w:r>
      <w:r xmlns:w="http://schemas.openxmlformats.org/wordprocessingml/2006/main">
        <w:t xml:space="preserve">* متغیر مشارکت غرفه‌دار: تعامل می‌تواند متفاوت باشد و بر نتیجه کلی تغییرات احتمالی تأثیر بگذارد.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استراتژی‌های بهینه‌سازی: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رفع این نگرانی‌ها و بهبود کلی گیم‌پلی، می‌توان در ساختار و استراتژی‌های بازی تنظیماتی انجام داد: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قیمت‌گذاری مدت اجاره را تنظیم کنید: قیمت‌های مدت اجاره را افزایش دهید تا درآمد را افزایش دهید، ساختارهای قیمت‌گذاری را تنظیم کنید تا انگیزه جذب اجاره توسط شرکت‌کنندگان را فراهم کنید. </w:t>
      </w:r>
      <w:r xmlns:w="http://schemas.openxmlformats.org/wordprocessingml/2006/main">
        <w:br xmlns:w="http://schemas.openxmlformats.org/wordprocessingml/2006/main"/>
      </w:r>
      <w:r xmlns:w="http://schemas.openxmlformats.org/wordprocessingml/2006/main">
        <w:t xml:space="preserve">2. گزینه های گونه های گیاهی را گسترش دهید: برای جلب علاقه غرفه داران و افزایش جذابیت کلی، دامنه گونه های گیاهی را افزایش دهید. </w:t>
      </w:r>
      <w:r xmlns:w="http://schemas.openxmlformats.org/wordprocessingml/2006/main">
        <w:br xmlns:w="http://schemas.openxmlformats.org/wordprocessingml/2006/main"/>
      </w:r>
      <w:r xmlns:w="http://schemas.openxmlformats.org/wordprocessingml/2006/main">
        <w:t xml:space="preserve">3. تنوع در محتوای غرفه‌دار: لایه‌ای از پیچیدگی را از طریق مدیریت تنوع در تعاملات غرفه‌دار اضافه کنید تا تجربه کاربری جذاب و مبتنی بر تعامل را تقویت کنید.</w:t>
      </w:r>
    </w:p>
    <w:p>
      <w:pPr xmlns:w="http://schemas.openxmlformats.org/wordprocessingml/2006/main">
        <w:pStyle w:val="Subtitle"/>
      </w:pPr>
      <w:r xmlns:w="http://schemas.openxmlformats.org/wordprocessingml/2006/main">
        <w:t xml:space="preserve">8. بازی را مستند کنید</w:t>
      </w:r>
    </w:p>
    <w:p>
      <w:pPr xmlns:w="http://schemas.openxmlformats.org/wordprocessingml/2006/main"/>
      <w:r xmlns:w="http://schemas.openxmlformats.org/wordprocessingml/2006/main">
        <w:rPr>
          <w:b/>
        </w:rPr>
        <w:t xml:space="preserve">گزارش ارزیابی بازی اجاره گیاه هیدروپونیک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بازی اجاره گیاه هیدروپونیک یک نصب تعاملی است که برای به نمایش گذاشتن مزایای کشاورزی هیدروپونیک در یک نمایشگاه تجاری اخیر طراحی شده است. هدف این بازی آموزش غرفه داران در مورد مزایای استفاده از هیدروپونیک در تولید گیاه و تشویق آنها به اجاره سیستم های هیدروپونیک برای غرفه های نمایشگاهی بود. این گزارش طراحی، نتایج و نتایج بازی را مستند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طراحی بازی: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بازی اجاره گیاه هیدروپونیک شامل یک کیوسک تعاملی با صفحه نمایش لمسی بزرگ، شبیه سازی سیستم هیدروپونیک و یک سیستم امتیازدهی بود. بازی به سه بخش اصلی تقسیم 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معرفی نمایشگاه: </w:t>
      </w:r>
      <w:r xmlns:w="http://schemas.openxmlformats.org/wordprocessingml/2006/main">
        <w:t xml:space="preserve">غرفه داران با مفهوم کشاورزی هیدروپونیک و مزایای آن در یک ارائه ویدئویی کوتاه آشنا شدند.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شبیه سازی سیستم هیدروپونیک: </w:t>
      </w:r>
      <w:r xmlns:w="http://schemas.openxmlformats.org/wordprocessingml/2006/main">
        <w:t xml:space="preserve">به شرکت کنندگان یک سیستم هیدروپونیک شبیه سازی شده ارائه شد، که در آن آنها می توانستند با متغیرهای مختلف مانند دوز مواد مغذی، جریان آب و برنامه های روشنایی برای بهینه سازی رشد گیاه آزمایش کنند.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چالش اجاره گیاه: </w:t>
      </w:r>
      <w:r xmlns:w="http://schemas.openxmlformats.org/wordprocessingml/2006/main">
        <w:t xml:space="preserve">پس از تکمیل شبیه سازی، شرکت کنندگان با چالشی برای تعیین بهترین پیکربندی سیستم هیدروپونیک برای رشد گیاهان خاص در شرایط نمایشی خاص مواجه شدند. این سیستم از یک الگوریتم ساده برای ارزیابی تنظیمات شرکت کنندگان و ارائه بازخورد در مورد عملکرد آنها استفاده کرد.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نتایج: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بازی توسط مجموعاً 150 غرفه‌دار، به نمایندگی از صنایع مختلف از جمله گل‌فروشی، باغبانی و مهمان‌نوازی انجام شد. نتایج نشان داد: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71 درصد </w:t>
      </w:r>
      <w:r xmlns:w="http://schemas.openxmlformats.org/wordprocessingml/2006/main">
        <w:t xml:space="preserve">از شرکت کنندگان گزارش کردند که درک آنها از هیدروپونیک پس از انجام بازی به طور قابل توجهی بهبود یافته است.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85 درصد </w:t>
      </w:r>
      <w:r xmlns:w="http://schemas.openxmlformats.org/wordprocessingml/2006/main">
        <w:t xml:space="preserve">از شرکت کنندگان اظهار داشتند که در آینده به فکر اجاره سیستم هیدروپونیک برای غرفه های نمایش خود هستند.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90% </w:t>
      </w:r>
      <w:r xmlns:w="http://schemas.openxmlformats.org/wordprocessingml/2006/main">
        <w:t xml:space="preserve">از شرکت کنندگان نشان دادند که پس از انجام بازی به احتمال زیاد کشاورزی هیدروپونیک را به همکاران و مشتریان خود توصیه می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نتیجه‌گیری: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بازی کرایه گیاه هیدروپونیک ابزار ارزیابی موفقی بود که به طور موثر مزایای کشاورزی هیدروپونیک را به غرفه‌داران منتقل کرد. طراحی تعاملی و ویژگی های شبیه سازی بازی به شرکت کنندگان کمک کرد تا پیچیدگی های مدیریت سیستم هیدروپونیک را درک کنند و تصمیمات آگاهانه ای در مورد اجاره سیستم های هیدروپونیک بگیرند. نتایج نشان‌دهنده افزایش قابل‌توجهی در دانش و اعتماد شرکت‌کنندگان به هیدروپونیک، و همچنین قصد واضح برای اتخاذ کشاورزی هیدروپونیک در شیوه‌های تجاری خود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توصیه 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 اساس نتایج، ما توصیه می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ادغام کشاورزی هیدروپونیک در برنامه نمایشگاه های تجاری به عنوان یک ویژگی دائمی. </w:t>
      </w:r>
      <w:r xmlns:w="http://schemas.openxmlformats.org/wordprocessingml/2006/main">
        <w:br xmlns:w="http://schemas.openxmlformats.org/wordprocessingml/2006/main"/>
      </w:r>
      <w:r xmlns:w="http://schemas.openxmlformats.org/wordprocessingml/2006/main">
        <w:t xml:space="preserve">* توسعه یک برنامه صدور گواهینامه برای کشاورزی هیدروپونیک برای ارائه ارزیابی مبتنی بر شایستگی به غرفه داران. </w:t>
      </w:r>
      <w:r xmlns:w="http://schemas.openxmlformats.org/wordprocessingml/2006/main">
        <w:br xmlns:w="http://schemas.openxmlformats.org/wordprocessingml/2006/main"/>
      </w:r>
      <w:r xmlns:w="http://schemas.openxmlformats.org/wordprocessingml/2006/main">
        <w:t xml:space="preserve">* همکاری با شرکای صنعت برای ارائه نرخ‌های اجاره با تخفیف برای غرفه‌دارانی که بازی را تکمیل می‌کنند و تعهد خود را به اتخاذ کشاورزی هیدروپونیک نشان می‌دهند.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اجرای این توصیه‌ها، می‌توانیم تأثیر بازی را بیشتر کنیم و مزایایی را برای غرفه‌داران فراهم کنیم و در عین حال پذیرش کشاورزی هیدروپونیک را در صنعت ارتقا دهیم.</w:t>
      </w:r>
    </w:p>
    <w:p>
      <w:pPr xmlns:w="http://schemas.openxmlformats.org/wordprocessingml/2006/main">
        <w:pStyle w:val="Subtitle"/>
      </w:pPr>
      <w:r xmlns:w="http://schemas.openxmlformats.org/wordprocessingml/2006/main">
        <w:t xml:space="preserve">9. بازی را به اشتراک بگذارید</w:t>
      </w:r>
    </w:p>
    <w:p>
      <w:pPr xmlns:w="http://schemas.openxmlformats.org/wordprocessingml/2006/main"/>
      <w:r xmlns:w="http://schemas.openxmlformats.org/wordprocessingml/2006/main">
        <w:t xml:space="preserve">در اینجا یک پیشنهاد تجاری برای بازی اجاره گیاه هیدروپونیک برای غرفه داران ارائه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نام بازی: </w:t>
      </w:r>
      <w:r xmlns:w="http://schemas.openxmlformats.org/wordprocessingml/2006/main">
        <w:t xml:space="preserve">"غرفه خود را رشد دهید"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هدف بازی: </w:t>
      </w:r>
      <w:r xmlns:w="http://schemas.openxmlformats.org/wordprocessingml/2006/main">
        <w:t xml:space="preserve">ترویج اجاره گیاهان هیدروپونیک به غرفه داران در رویدادها و نمایشگاه ها، در عین حال تشویق تعامل، بازخورد و بازاریابی دهان به دهان.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مکانیک بازی: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یک پلت فرم آنلاین ساده ایجاد کنید که غرفه داران می توانند در بازی شرکت کنند. </w:t>
      </w:r>
      <w:r xmlns:w="http://schemas.openxmlformats.org/wordprocessingml/2006/main">
        <w:br xmlns:w="http://schemas.openxmlformats.org/wordprocessingml/2006/main"/>
      </w:r>
      <w:r xmlns:w="http://schemas.openxmlformats.org/wordprocessingml/2006/main">
        <w:t xml:space="preserve">2. به هر غرفه داری یک غرفه مجازی "آکواپونیک" اختصاص داده می شود که در آن آنها می توانند گیاهان مجازی را با استفاده از انواع سیستم های هیدروپونیک (مانند NFT، DWC، Ebb و Flow) پرورش دهند. </w:t>
      </w:r>
      <w:r xmlns:w="http://schemas.openxmlformats.org/wordprocessingml/2006/main">
        <w:br xmlns:w="http://schemas.openxmlformats.org/wordprocessingml/2006/main"/>
      </w:r>
      <w:r xmlns:w="http://schemas.openxmlformats.org/wordprocessingml/2006/main">
        <w:t xml:space="preserve">3. چالش‌ها و پاداش‌های روزانه بر اساس رشد گیاه، از جمله گزینه‌های جایزه برای اشتراک‌گذاری بازی در رسانه‌های اجتماعی یا معرفی دوستان به غرفه‌داران ارائه می‌شود. </w:t>
      </w:r>
      <w:r xmlns:w="http://schemas.openxmlformats.org/wordprocessingml/2006/main">
        <w:br xmlns:w="http://schemas.openxmlformats.org/wordprocessingml/2006/main"/>
      </w:r>
      <w:r xmlns:w="http://schemas.openxmlformats.org/wordprocessingml/2006/main">
        <w:t xml:space="preserve">4. برای افزودن یک لایه بیشتر تعامل، بازیکنان می‌توانند توکن‌های درون بازی را جمع‌آوری کنند که به عنوان پاداش‌های واقعی، قابل بازخرید برای تخفیف در اجاره گیاهان هیدروپونیک، یا حتی ورود به یک قرعه‌کشی جایزه بزرگ هستند.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حالت های بازی: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تابلوی امتیازات روزانه: </w:t>
      </w:r>
      <w:r xmlns:w="http://schemas.openxmlformats.org/wordprocessingml/2006/main">
        <w:t xml:space="preserve">رتبه بندی غرفه داران بر اساس رشد تجمعی گیاهان.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چالش های مبتنی بر رویداد: </w:t>
      </w:r>
      <w:r xmlns:w="http://schemas.openxmlformats.org/wordprocessingml/2006/main">
        <w:t xml:space="preserve">در چالش های خاص در طول نمایشگاه شرکت کنید، با پاداش برای تکمیل.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حالت چند نفره: </w:t>
      </w:r>
      <w:r xmlns:w="http://schemas.openxmlformats.org/wordprocessingml/2006/main">
        <w:t xml:space="preserve">رشد گیاه را با دوستان یا سایر بازیکنان مقایسه کنید و رقابت دوستانه را تقویت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کسب درآمد: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تقسیم درآمد: </w:t>
      </w:r>
      <w:r xmlns:w="http://schemas.openxmlformats.org/wordprocessingml/2006/main">
        <w:t xml:space="preserve">یک مدل تقسیم درآمد ارائه دهید که در آن درصدی از هر فروش ایجاد شده توسط بازی منجر به کمیسیون برای هر واحد واجد شرایط اجاره کارخانه می شود.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مدل اشتراک: </w:t>
      </w:r>
      <w:r xmlns:w="http://schemas.openxmlformats.org/wordprocessingml/2006/main">
        <w:t xml:space="preserve">هزینه اشتراک سالانه برای ویژگی‌های ممتاز، محتوای انحصاری و دسترسی به مشاوره تخصصی دریافت کنید.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تبلیغات و حمایت مالی: </w:t>
      </w:r>
      <w:r xmlns:w="http://schemas.openxmlformats.org/wordprocessingml/2006/main">
        <w:t xml:space="preserve">با سازمان ها شریک شوید تا تخصص خود را به شیوه ای غیر مداخله ای به نمایش بگذارند و محصولات و خدمات خود را برای مخاطبان درگیر بازی تبلیغ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استراتژی بازاریابی: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نمایش بازی در رسانه های اجتماعی: </w:t>
      </w:r>
      <w:r xmlns:w="http://schemas.openxmlformats.org/wordprocessingml/2006/main">
        <w:t xml:space="preserve">محتوای جذاب، نکات و نکاتی را برای ایجاد علاقه و شرکت در بازی به اشتراک بگذارید.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با اینفلوئنسرها همکاری کنید: </w:t>
      </w:r>
      <w:r xmlns:w="http://schemas.openxmlformats.org/wordprocessingml/2006/main">
        <w:t xml:space="preserve">برای ترویج بازی و تشویق به اشتراک گذاری، با تأثیرگذاران گیاه شناسی، هیدروپونیک و کارآفرینی تماس بگیرید.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هدایا و جوایز: </w:t>
      </w:r>
      <w:r xmlns:w="http://schemas.openxmlformats.org/wordprocessingml/2006/main">
        <w:t xml:space="preserve">به طور دوره ای هدایایی را برای جوایز بازی، کالاهای با نسخه محدود یا حتی جوایز دنیای واقعی میزبانی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مزایای مورد انتظار: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افزایش مشارکت: </w:t>
      </w:r>
      <w:r xmlns:w="http://schemas.openxmlformats.org/wordprocessingml/2006/main">
        <w:t xml:space="preserve">افزایش نرخ ثبت نام و حضور در نمایشگاه، ایجاد تجربیات به یاد ماندنی برای غرفه داران.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فرصت های شبکه سازی: </w:t>
      </w:r>
      <w:r xmlns:w="http://schemas.openxmlformats.org/wordprocessingml/2006/main">
        <w:t xml:space="preserve">شبکه گسترده ای از علاقه مندان به کارخانه و رابط های صنعت را در اختیار شرکت کنندگان قرار دهید.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قرار دادن محصول: </w:t>
      </w:r>
      <w:r xmlns:w="http://schemas.openxmlformats.org/wordprocessingml/2006/main">
        <w:t xml:space="preserve">محصولات و راه حل های سازگار با محیط زیست، هیدروپونیک را برای مخاطبان هدف خود به نمایش بگذارید.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جدول زمانی: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ماه 1: </w:t>
      </w:r>
      <w:r xmlns:w="http://schemas.openxmlformats.org/wordprocessingml/2006/main">
        <w:t xml:space="preserve">مکانیک اصلی بازی و زیرساخت های لازم را توسعه دهید.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ماه 2-3: </w:t>
      </w:r>
      <w:r xmlns:w="http://schemas.openxmlformats.org/wordprocessingml/2006/main">
        <w:t xml:space="preserve">ایجاد یک برنامه بازاریابی جامع و راه اندازی کمپین های تبلیغاتی.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ماه 4-6: </w:t>
      </w:r>
      <w:r xmlns:w="http://schemas.openxmlformats.org/wordprocessingml/2006/main">
        <w:t xml:space="preserve">یک راه‌اندازی موفق بتا را میزبانی کنید، بازخورد جمع‌آوری کنید و بازی را اصلاح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ترکیب تیم: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توسعه دهنده/هنرمند بازی: </w:t>
      </w:r>
      <w:r xmlns:w="http://schemas.openxmlformats.org/wordprocessingml/2006/main">
        <w:t xml:space="preserve">مکانیک بازی، رابط کاربری و انیمیشن را طراحی و کدنویسی کنید.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کارشناس بازاریابی: </w:t>
      </w:r>
      <w:r xmlns:w="http://schemas.openxmlformats.org/wordprocessingml/2006/main">
        <w:t xml:space="preserve">مواد تبلیغاتی را توسعه دهید، محتوا ایجاد کنید، و ارتباط اینفلوئنسرها را هماهنگ کنید.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طراح گرافیک/سازنده محتوا: </w:t>
      </w:r>
      <w:r xmlns:w="http://schemas.openxmlformats.org/wordprocessingml/2006/main">
        <w:t xml:space="preserve">تصاویری با کیفیت بالا تولید کنید و مفاهیم کلیدی بازی را توضیح دهید.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تخصیص بودجه: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توسعه: </w:t>
      </w:r>
      <w:r xmlns:w="http://schemas.openxmlformats.org/wordprocessingml/2006/main">
        <w:t xml:space="preserve">40%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بازاریابی و ترویج: </w:t>
      </w:r>
      <w:r xmlns:w="http://schemas.openxmlformats.org/wordprocessingml/2006/main">
        <w:t xml:space="preserve">30%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طراحی و زیرساخت: </w:t>
      </w:r>
      <w:r xmlns:w="http://schemas.openxmlformats.org/wordprocessingml/2006/main">
        <w:t xml:space="preserve">15%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متفرقه (تجهیزات، تولید محتوا): </w:t>
      </w:r>
      <w:r xmlns:w="http://schemas.openxmlformats.org/wordprocessingml/2006/main">
        <w:t xml:space="preserve">10% </w:t>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وجوه احتمالی: </w:t>
      </w:r>
      <w:r xmlns:w="http://schemas.openxmlformats.org/wordprocessingml/2006/main">
        <w:t xml:space="preserve">5%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طرح کلی کمک هزینه/سرمایه گذاری: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برای کمک های مالی و/یا طرح های جمع آوری کمک های مالی از سازمان هایی که از مراحل اولیه حمایت می کنند، درخواست دهید ایده های استارتاپ دوستدار محیط زیست </w:t>
      </w:r>
      <w:r xmlns:w="http://schemas.openxmlformats.org/wordprocessingml/2006/main">
        <w:br xmlns:w="http://schemas.openxmlformats.org/wordprocessingml/2006/main"/>
      </w:r>
      <w:r xmlns:w="http://schemas.openxmlformats.org/wordprocessingml/2006/main">
        <w:t xml:space="preserve">2. سرمایه‌گذاران بالقوه یا صندوق‌های سرمایه‌گذاری مخاطره‌آمیز متعهد به پروژه‌های آگاهانه محیط‌زیست را تعقیب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پیشنهاد راه‌حلی در دسترس برای استفاده از گیمیفیکیشن برای افزایش آگاهی، ایجاد تعامل و حمایت از رشد شبکه آنلاین در بازی‌های اجاره‌ای کارخانه در بین سازمان‌دهندگان رویداد ارائه می‌کند.</w:t>
      </w:r>
    </w:p>
    <w:p>
      <w:pPr xmlns:w="http://schemas.openxmlformats.org/wordprocessingml/2006/main">
        <w:pStyle w:val="Subtitle"/>
      </w:pPr>
      <w:r xmlns:w="http://schemas.openxmlformats.org/wordprocessingml/2006/main">
        <w:t xml:space="preserve">10. بازی را به روز کنید</w:t>
      </w:r>
    </w:p>
    <w:p>
      <w:pPr xmlns:w="http://schemas.openxmlformats.org/wordprocessingml/2006/main"/>
      <w:r xmlns:w="http://schemas.openxmlformats.org/wordprocessingml/2006/main">
        <w:t xml:space="preserve">در اینجا یک پیشنهاد تجاری بالقوه بر اساس زمینه به روز رسانی بازی برای اجاره گیاه هیدروپونیک برای غرفه داران وجود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عنوان: </w:t>
      </w:r>
      <w:r xmlns:w="http://schemas.openxmlformats.org/wordprocessingml/2006/main">
        <w:t xml:space="preserve">بازی تازه شده برای اجاره گیاه هیدروپونیک برای غرفه داران: بذر موفقیت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خلاصه اجرایی: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افزایش تجربه بازیکن جذاب و افزایش جذابیت کارخانه هیدروپونیک ما بازی اجاره ای برای غرفه داران، به روز رسانی ساختار و استراتژی های بازی را پیشنهاد می کنیم. هدف ما جلب توجه بازیکنان، تقویت مزیت رقابتی و باز کردن جریان های درآمدی جدید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پیشینه: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بازی اصلی اجاره گیاهان هیدروپونیک برای غرفه داران برای آموزش بازیکنان در مورد مزایای کشاورزی هیدروپونیک طراحی شده است و در عین حال شیوه های پایدار را نیز ترویج می کند. با این حال، برای رقابت در بازار امروز، نیاز به تجربه جامع‌تر و جذاب‌تری را که انتظارات بازیکنان در حال تکامل را برآورده می‌کند، تشخیص می‌دهیم.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به‌روزرسانی بازی: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تازه‌سازی بازی، به‌روزرسانی‌های زیر را معرفی می‌کنیم: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حالت‌های بازی جدید: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w:t>
      </w:r>
      <w:r xmlns:w="http://schemas.openxmlformats.org/wordprocessingml/2006/main">
        <w:rPr>
          <w:b/>
        </w:rPr>
        <w:t xml:space="preserve">حالت چالش: </w:t>
      </w:r>
      <w:r xmlns:w="http://schemas.openxmlformats.org/wordprocessingml/2006/main">
        <w:t xml:space="preserve">بازیکنان در یک سری چالش‌های هدفمند رشد گیاهان هیدروپونیک، با افزایش سهام و پاداش رقابت خواهند کرد.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w:t>
      </w:r>
      <w:r xmlns:w="http://schemas.openxmlformats.org/wordprocessingml/2006/main">
        <w:rPr>
          <w:b/>
        </w:rPr>
        <w:t xml:space="preserve">حالت حرفه ای: </w:t>
      </w:r>
      <w:r xmlns:w="http://schemas.openxmlformats.org/wordprocessingml/2006/main">
        <w:t xml:space="preserve">بازیکنان مزرعه هیدروپونیک خود را می سازند و مدیریت می کنند و در یک سری از "فصل های" درون بازی با اهداف و مقاصد واقع بینانه پیشرفت می کنند.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w:t>
      </w:r>
      <w:r xmlns:w="http://schemas.openxmlformats.org/wordprocessingml/2006/main">
        <w:rPr>
          <w:b/>
        </w:rPr>
        <w:t xml:space="preserve">حالت نمایشگاه: </w:t>
      </w:r>
      <w:r xmlns:w="http://schemas.openxmlformats.org/wordprocessingml/2006/main">
        <w:t xml:space="preserve">بازیکنان در مینی بازی ها و چالش ها شرکت خواهند کرد تا دانش و مهارت های خود را در کشاورزی هیدروپونیک به نمایش بگذارند.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بازنگری استراتژیک: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w:t>
      </w:r>
      <w:r xmlns:w="http://schemas.openxmlformats.org/wordprocessingml/2006/main">
        <w:rPr>
          <w:b/>
        </w:rPr>
        <w:t xml:space="preserve">مدیریت منابع: </w:t>
      </w:r>
      <w:r xmlns:w="http://schemas.openxmlformats.org/wordprocessingml/2006/main">
        <w:t xml:space="preserve">تخصیص منابع را ساده و تجدید نظر کنید، بازیکنان را تشویق کنید تا تعادلی بین رشد، کارایی و سود ایجاد کنند.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w:t>
      </w:r>
      <w:r xmlns:w="http://schemas.openxmlformats.org/wordprocessingml/2006/main">
        <w:rPr>
          <w:b/>
        </w:rPr>
        <w:t xml:space="preserve">رویدادهای تصادفی: </w:t>
      </w:r>
      <w:r xmlns:w="http://schemas.openxmlformats.org/wordprocessingml/2006/main">
        <w:t xml:space="preserve">رویدادها، موانع یا فرصت های تصادفی را برای شبیه سازی چالش ها و هیجانات دنیای واقعی معرفی کنید.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w:t>
      </w:r>
      <w:r xmlns:w="http://schemas.openxmlformats.org/wordprocessingml/2006/main">
        <w:rPr>
          <w:b/>
        </w:rPr>
        <w:t xml:space="preserve">غرفه داران رقیب: </w:t>
      </w:r>
      <w:r xmlns:w="http://schemas.openxmlformats.org/wordprocessingml/2006/main">
        <w:t xml:space="preserve">غرفه داران رقیب هوش مصنوعی را معرفی کنید، رقابت و همکاری با بازیکنان را برای رشد کشاورزی هیدروپونیک تقویت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مکانیسم شرط بندی و پرداخت: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w:t>
      </w:r>
      <w:r xmlns:w="http://schemas.openxmlformats.org/wordprocessingml/2006/main">
        <w:rPr>
          <w:b/>
        </w:rPr>
        <w:t xml:space="preserve">سهام چند سطحی: </w:t>
      </w:r>
      <w:r xmlns:w="http://schemas.openxmlformats.org/wordprocessingml/2006/main">
        <w:t xml:space="preserve">با پیشروی بازیکنان در بازی، دورهای جدید را با جوایز جذاب باز کنید و تجربه ای هیجان انگیز ایجاد کنید.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w:t>
      </w:r>
      <w:r xmlns:w="http://schemas.openxmlformats.org/wordprocessingml/2006/main">
        <w:rPr>
          <w:b/>
        </w:rPr>
        <w:t xml:space="preserve">سهام قابل چرخش مجدد: </w:t>
      </w:r>
      <w:r xmlns:w="http://schemas.openxmlformats.org/wordprocessingml/2006/main">
        <w:t xml:space="preserve">به بازیکنان اجازه دهید پیشرفت خود را با استفاده از جوایز کسب شده برای حمایت از توسعه مزرعه در آینده تغییر دهند.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شبیه‌سازی و نتایج: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استفاده از شبیه‌سازی‌های بازی به‌روز، ما افزایش در موارد زیر را پیش‌بینی می‌کنیم: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تعامل در بازی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حفظ بازیکن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درآمد حاصل از اشتراک و تبلیغات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موفقیت و کارایی مزرعه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جدول زمانی: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دوره توسعه: 6 هفته </w:t>
      </w:r>
      <w:r xmlns:w="http://schemas.openxmlformats.org/wordprocessingml/2006/main">
        <w:br xmlns:w="http://schemas.openxmlformats.org/wordprocessingml/2006/main"/>
      </w:r>
      <w:r xmlns:w="http://schemas.openxmlformats.org/wordprocessingml/2006/main">
        <w:t xml:space="preserve">مرحله آزمایش و تکرار: 4 هفته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بودجه: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کل بودجه برای به‌روزرسانی را 50000 دلار تخمین می‌زنیم که به موارد زیر تقسیم می‌شود: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هزینه توسعه: </w:t>
      </w:r>
      <w:r xmlns:w="http://schemas.openxmlformats.org/wordprocessingml/2006/main">
        <w:t xml:space="preserve">30،000 دلار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بازاریابی و تبلیغات: </w:t>
      </w:r>
      <w:r xmlns:w="http://schemas.openxmlformats.org/wordprocessingml/2006/main">
        <w:t xml:space="preserve">10000 دلار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بازخورد و اعتبارسنجی: </w:t>
      </w:r>
      <w:r xmlns:w="http://schemas.openxmlformats.org/wordprocessingml/2006/main">
        <w:t xml:space="preserve">5000 دلار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هزینه اداری: </w:t>
      </w:r>
      <w:r xmlns:w="http://schemas.openxmlformats.org/wordprocessingml/2006/main">
        <w:t xml:space="preserve">5000 دلار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بازگشت سرمایه: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بازی به روز شده ما برای اجاره گیاهان هیدروپونیک برای غرفه داران آماده است تا بازیکنان را مجذوب خود کند، شیوه های پایدار را ترویج کند و درآمد قابل توجهی ایجاد کند. ما پیش بینی می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40٪ افزایش در تعامل و حفظ بازیکن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30٪ افزایش در اشتراک و درآمد تبلیغات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25٪ افزایش کلی در پیشرفت در بازی</w:t>
      </w:r>
    </w:p>
    <w:p>
      <w:pPr xmlns:w="http://schemas.openxmlformats.org/wordprocessingml/2006/main">
        <w:pStyle w:val="Subtitle"/>
      </w:pPr>
      <w:r xmlns:w="http://schemas.openxmlformats.org/wordprocessingml/2006/main">
        <w:t xml:space="preserve">قسمت های X-Facort: </w:t>
      </w:r>
      <w:r xmlns:w="http://schemas.openxmlformats.org/wordprocessingml/2006/main">
        <w:br xmlns:w="http://schemas.openxmlformats.org/wordprocessingml/2006/main"/>
      </w:r>
      <w:r xmlns:w="http://schemas.openxmlformats.org/wordprocessingml/2006/main">
        <w:t xml:space="preserve">X-1. ایجاد یک پیشنهاد فروش منحصر به فرد</w:t>
      </w:r>
    </w:p>
    <w:p>
      <w:pPr xmlns:w="http://schemas.openxmlformats.org/wordprocessingml/2006/main"/>
      <w:r xmlns:w="http://schemas.openxmlformats.org/wordprocessingml/2006/main">
        <w:rPr>
          <w:b/>
        </w:rPr>
        <w:t xml:space="preserve">مقدمه اسکریپت رادیویی: </w:t>
      </w:r>
      <w:r xmlns:w="http://schemas.openxmlformats.org/wordprocessingml/2006/main">
        <w:br xmlns:w="http://schemas.openxmlformats.org/wordprocessingml/2006/main"/>
      </w:r>
      <w:r xmlns:w="http://schemas.openxmlformats.org/wordprocessingml/2006/main">
        <w:t xml:space="preserve">[موسیقی مقدمه محو می شود و میزبان ما، [Name] به مخاطبان خوش آمد می گوید.]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مجری: "به "راه حل های پایدار" خوش آمدید! اگر غرفه داری هستید که به دنبال ایجاد تاثیر ماندگار در رویداد بعدی خود هستید، شما در مکان مناسبی هستید میهمان امروز ما [نام تجاری]، پیشگامان کرایه کارخانه هیدروپونیک هستند چگونه آنها در نحوه نمایش گیاهان متحول می شوند.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بخش 1: بیان مشکل (60 ثانیه)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میزبان: "برای بسیاری از ما، گیاهان نمادی از گرما و مهمان نوازی هستند، اما تنظیم یک نمایشگر زیبا می تواند یک کار دلهره آور باشد، به خصوص زمانی که زمان یا منابع کمی دارید. فعلی. راه حل های نمایش کارخانه اغلب به فضای زیاد، تجهیزات سنگین و کار دستی زیادی نیاز دارند. غرفه داران."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بخش 2: پیشنهاد فروش منحصر به فرد (USP) (120 ثانیه)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میزبان: "بنابراین، چه چیزی [نام تجاری] را از بقیه متمایز می کند؟ سس ویژه ما سیستم هیدروپونیک ثبت اختراع BioBloom ما است که فناوری پیشرفته را با محیط زیست ترکیب می کند. روش های دوستانه این نه تنها یک نمایش بصری خیره کننده را تضمین می کند، بلکه ردپای کربن ما را کاهش می دهد و نیاز به آفت کش ها و آفت کش ها را از بین می برد. کودها."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مجری: "تصور کنید که بتوانید از "عامل عجب" یک صفحه نمایش سرسبز و سبز بدون دردسر و هزینه های مربوط به مراقبت از گیاهان سنتی لذت ببرید. سیستم ما کاملاً خودکار است و برای غرفه داران پرمشغله ای که می خواهند روی چیزهایی که بیشترین اهمیت را دارند تمرکز کنند عالی است. - کسب و کار شما."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بخش 3: رویکردهای نوآورانه برای طراحی نمایش گیاهان (180 ثانیه)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میزبان: "اکنون، بیایید در مورد جنبه طراحی صحبت کنیم. [نام تجاری] طیف وسیعی از رویکردهای نوآورانه را برای طراحی نمایش گیاهان با استفاده از هیدروپونیک معرفی کرده است. تیم طراحان متخصص ما کار خواهند کرد. از نزدیک با شما برای ایجاد یک صفحه نمایش سفارشی که شخصیت و سبک برند شما را منعکس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میزبان: "از گلدان های کوچک و مستقل گرفته تا نمایشگرهای در مقیاس بزرگ که می توانند کل راهروهای نمایشگاه را بپوشانند، راه حل های ما برای پاسخگویی به نیازهای منحصر به فرد هر مشتری طراحی شده اند. آنها همچنین فوق العاده همه کاره هستند و آنها را برای رویدادها در هر اندازه مناسب می کند. و فرمت 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بخش 4: مطالعات موردی و مثال ها (120 ثانیه)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میزبان: "اما فقط حرف ما را قبول نکنید! بیایید از برخی از مشتریان راضی خود که تاثیر راه حل های نوآورانه [نام تجاری] را از نزدیک دیده اند بشنویم. "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[نام تجاری] [نام مهمان]: "در آخرین رویدادمان، ما یک دیوار سبز خیره کننده را به نمایش گذاشتیم که توسط سیستم BioBloom [نام تجاری] امکان پذیر شد. بازخوردها بسیار مثبت بود، با شرکت کنندگان در مورد نمایش منحصر به فرد و گفتگوی مثبت هیجان زده شدند. جرقه ای در مورد پایداری زد."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بخش 5: Call to Action (60 ثانیه)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میزبان: "اگر می‌خواهید رویداد خود را با یک نمایشگر بصری خیره‌کننده و سازگار با محیط زیست به سطح بالاتری ببرید، همین امروز با [نام تجاری] تماس بگیرید. آنها با شما همکاری خواهند کرد تا یک راه حل سفارشی ایجاد کنید که نیازهای منحصر به فرد شما را برآورده کند و فراتر از انتظارات شما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میزبان: "دیگر به نمایشگرهای کسل کننده و عمومی بسنده نکنید. با راه حل های ابتکاری اجاره گیاهان هیدروپونیک [Brand Name] اظهارنظر کنید. از وب سایت ما، [وب سایت برند]، یا [نام مهمان] در رسانه های اجتماعی @ [[ دسته برند]."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[موسیقی بیرونی پخش می‌شود]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میزبان: "از اینکه با "راه‌حل‌های پایدار" هماهنگ شدید متشکریم! دفعه بعد به ما بپیوندید تا ایده‌های نوآورانه‌تری برای آینده‌ای سبزتر و روشن‌تر بررسی کنیم."</w:t>
      </w:r>
    </w:p>
    <w:p>
      <w:pPr xmlns:w="http://schemas.openxmlformats.org/wordprocessingml/2006/main">
        <w:pStyle w:val="Subtitle"/>
      </w:pPr>
      <w:r xmlns:w="http://schemas.openxmlformats.org/wordprocessingml/2006/main">
        <w:t xml:space="preserve">X-2. ساخت دفاع های موفقیت بلند مدت</w:t>
      </w:r>
    </w:p>
    <w:p>
      <w:pPr xmlns:w="http://schemas.openxmlformats.org/wordprocessingml/2006/main"/>
      <w:r xmlns:w="http://schemas.openxmlformats.org/wordprocessingml/2006/main">
        <w:rPr>
          <w:b/>
        </w:rPr>
        <w:t xml:space="preserve">پیشنهاد تجاری: اجاره کارخانه هیدروپونیک "GreenSpace" برای غرفه داران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خلاصه اجرایی: </w:t>
      </w:r>
      <w:r xmlns:w="http://schemas.openxmlformats.org/wordprocessingml/2006/main">
        <w:br xmlns:w="http://schemas.openxmlformats.org/wordprocessingml/2006/main"/>
      </w:r>
      <w:r xmlns:w="http://schemas.openxmlformats.org/wordprocessingml/2006/main">
        <w:t xml:space="preserve">GreenSpace یک سرویس انقلابی اجاره گیاه هیدروپونیک است که به طور خاص برای غرفه داران در کنفرانس ها، نمایشگاه های تجاری و رویدادهای دیگر طراحی شده است. ماموریت ما ارائه راه حلی منحصر به فرد و پایدار برای نمایش گیاهان، برجسته کردن ارزش های برند و ایجاد تجربیات جذاب است. برای اطمینان از موفقیت و انعطاف پذیری درازمدت، ما به طور فعال اختلالات احتمالی را پیش بینی خواهیم کرد، به ویژه آنهایی که ناشی از پیشرفت های تکنولوژیکی هستند، و یک استراتژی جامع برای کاهش تأثیر آنها ایجاد می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خطرات اختلال: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هوش مصنوعی (AI) و اتوماسیون: </w:t>
      </w:r>
      <w:r xmlns:w="http://schemas.openxmlformats.org/wordprocessingml/2006/main">
        <w:t xml:space="preserve">با پیشرفت فناوری هوش مصنوعی، ممکن است شاهد افزایش اتوماسیون در لجستیک، خدمات مشتری و مدیریت باشیم. برای رسیدگی به این موضوع، ما موارد زیر را انجام خواهیم داد: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ابزارهای برنامه ریزی و مدیریت موجودی مبتنی بر هوش مصنوعی را برای بهینه سازی لجستیک و کاهش کار دستی پیاده سازی می کنیم.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پلتفرم‌های خدمات مشتری همه‌کانالی را توسعه دهید که از چت‌بات‌ها، دستیارهای صوتی و سایر ابزارهای مبتنی بر هوش مصنوعی برای ارائه پشتیبانی 24/7 استفاده می‌کند.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پایداری و نگرانی های زیست محیطی: </w:t>
      </w:r>
      <w:r xmlns:w="http://schemas.openxmlformats.org/wordprocessingml/2006/main">
        <w:t xml:space="preserve">همانطور که مصرف کنندگان به طور فزاینده ای نسبت به محیط زیست آگاه می شوند، سیستم هیدروپونیک ما به گونه ای طراحی می شود که اثرات زیست محیطی را به حداقل برساند. ما </w:t>
      </w:r>
      <w:r xmlns:w="http://schemas.openxmlformats.org/wordprocessingml/2006/main">
        <w:t xml:space="preserve">موارد زیر را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انجام خواهیم داد .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با سازمان های زیست محیطی برای ترویج شیوه های پایدار و آموزش مشتریان در مورد مزایای هیدروپونیک شریک شوید.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دیجیتالی شدن و رسانه های اجتماعی: </w:t>
      </w:r>
      <w:r xmlns:w="http://schemas.openxmlformats.org/wordprocessingml/2006/main">
        <w:t xml:space="preserve">ظهور پلتفرم های دیجیتال و رسانه های اجتماعی به نحوه تعامل ما با مشتریان و ارتقای خدمات خود ادامه خواهد داد. ما: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یک استراتژی رسانه اجتماعی جامع برای تعامل با مشتریان، به اشتراک گذاشتن بینش و تبلیغ برند خود ایجاد خواهیم کرد.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یک برنامه تلفن همراه راه اندازی کنید که به غرفه داران اجازه می دهد به راحتی گیاهان را اجاره کنند، به پشتیبانی مشتری دسترسی داشته باشند و به روز رسانی های بلادرنگ در مورد سلامت و وضعیت کارخانه خود را دریافت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طرح تاب آوری: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سرمایه گذاری در تحقیق و توسعه (R&amp;D): </w:t>
      </w:r>
      <w:r xmlns:w="http://schemas.openxmlformats.org/wordprocessingml/2006/main">
        <w:t xml:space="preserve">به طور منظم پیشرفت های فناوری را زیر نظر داشته باشید و در تحقیق و توسعه سرمایه گذاری کنید تا جلوتر از منحنی باشید.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تنوع بخشیدن به خدمات: </w:t>
      </w:r>
      <w:r xmlns:w="http://schemas.openxmlformats.org/wordprocessingml/2006/main">
        <w:t xml:space="preserve">خدمات خود را گسترش دهید تا شامل پیشنهادات اضافی مانند مراقبت و نگهداری گیاه در محل، تکثیر گیاهان و کارگاه های آموزشی باشد.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ایجاد مشارکت های استراتژیک: </w:t>
      </w:r>
      <w:r xmlns:w="http://schemas.openxmlformats.org/wordprocessingml/2006/main">
        <w:t xml:space="preserve">برای ایجاد شبکه ای از شرکا و دسترسی به بازارهای جدید، با رهبران صنعت، سازمان های زیست محیطی و برنامه ریزان رویداد همکاری کنید.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یک هویت برند قوی ایجاد کنید: </w:t>
      </w:r>
      <w:r xmlns:w="http://schemas.openxmlformats.org/wordprocessingml/2006/main">
        <w:t xml:space="preserve">از طریق بازاریابی مؤثر، تعامل با مشتری، و اطلاع رسانی به جامعه، یک شهرت برند قوی ایجاد کنید. </w:t>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پرورش فرهنگ پایداری: </w:t>
      </w:r>
      <w:r xmlns:w="http://schemas.openxmlformats.org/wordprocessingml/2006/main">
        <w:t xml:space="preserve">شیوه های پایدار را در سازمان خود، از مدیریت زنجیره تامین تا برنامه های آموزشی کارکنان، اجرا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استراتژی های کلیدی: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تجربه عملی با سیستم های هیدروپونیک: </w:t>
      </w:r>
      <w:r xmlns:w="http://schemas.openxmlformats.org/wordprocessingml/2006/main">
        <w:t xml:space="preserve">تیم ما دانش و تجربه عملی گسترده ای در راه اندازی، نگهداری و مدیریت سیستم های هیدروپونیک خواهد داشت.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مدیریت لجستیک: </w:t>
      </w:r>
      <w:r xmlns:w="http://schemas.openxmlformats.org/wordprocessingml/2006/main">
        <w:t xml:space="preserve">ما یک سیستم مدیریت لجستیک جامع را برای بهینه‌سازی روش‌های تحویل، راه‌اندازی و حذف ایجاد خواهیم کرد.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خدمات مشتری: </w:t>
      </w:r>
      <w:r xmlns:w="http://schemas.openxmlformats.org/wordprocessingml/2006/main">
        <w:t xml:space="preserve">تیم خدمات مشتری ما برای ارائه پشتیبانی استثنایی آموزش می بیند که تجربه یکپارچه را برای غرفه داران و مشتریان تضمین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شاخص های کلیدی عملکرد (KPI):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رشد درآمد: </w:t>
      </w:r>
      <w:r xmlns:w="http://schemas.openxmlformats.org/wordprocessingml/2006/main">
        <w:t xml:space="preserve">رشد درآمد ماهانه را نظارت کنید و استراتژی ها را برای بهینه سازی فروش تنظیم کنید.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رضایت مشتری: </w:t>
      </w:r>
      <w:r xmlns:w="http://schemas.openxmlformats.org/wordprocessingml/2006/main">
        <w:t xml:space="preserve">رضایت مشتری را از طریق نظرسنجی ها، فرم های بازخورد و بررسی رسانه های اجتماعی پیگیری کنید.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تأثیر محیطی: </w:t>
      </w:r>
      <w:r xmlns:w="http://schemas.openxmlformats.org/wordprocessingml/2006/main">
        <w:t xml:space="preserve">اندازه گیری و کاهش مصرف آب، مصرف انرژی و تولید زباله.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تعامل کارکنان: </w:t>
      </w:r>
      <w:r xmlns:w="http://schemas.openxmlformats.org/wordprocessingml/2006/main">
        <w:t xml:space="preserve">رضایت، حفظ و توسعه کارکنان را از طریق بررسی منظم و بازخورد پیگیری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پرداختن به اختلالات احتمالی و اجرای یک طرح جامع تاب آوری، GreenSpace برای موفقیت بلندمدت در صنعت جامعه شناسی و بازار اجاره گیاهان هیدروپونیک آماده است. تمرکز ما بر پایداری، نوآوری و رضایت مشتری باعث رشد و تثبیت ما به عنوان پیشرو در صنعت خواهد شد.</w:t>
      </w:r>
    </w:p>
    <w:p>
      <w:pPr xmlns:w="http://schemas.openxmlformats.org/wordprocessingml/2006/main">
        <w:pStyle w:val="Subtitle"/>
      </w:pPr>
      <w:r xmlns:w="http://schemas.openxmlformats.org/wordprocessingml/2006/main">
        <w:t xml:space="preserve">X-3. پالایش لحن برند برای ثبات</w:t>
      </w:r>
    </w:p>
    <w:p>
      <w:pPr xmlns:w="http://schemas.openxmlformats.org/wordprocessingml/2006/main"/>
      <w:r xmlns:w="http://schemas.openxmlformats.org/wordprocessingml/2006/main">
        <w:t xml:space="preserve">به عنوان یک فیلمنامه نویس رادیویی و سرپرست پروژه/محقق در بخش جامعه شناسی، خوشحال می شوم به شما کمک کنم تا لحن برند خود را اصلاح کنید. بر اساس زمینه ای که ارائه کردید، عناصر کلیدی را که نیاز به توجه دارند شناسایی کرده ام: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لحن دلسوزانه و دلسوزانه </w:t>
      </w:r>
      <w:r xmlns:w="http://schemas.openxmlformats.org/wordprocessingml/2006/main">
        <w:t xml:space="preserve">: تمرکز پروژه بر رسیدگی به مشکلات اجتماعی موجود و ترویج راه حل سه گانه بر اهمیت همدلی و مراقبت تاکید دارد. صدای برند باید حس درک و نگرانی برای مقابله با مسائل اجتماعی را منتقل کند.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متخصصان در لحن عمل </w:t>
      </w:r>
      <w:r xmlns:w="http://schemas.openxmlformats.org/wordprocessingml/2006/main">
        <w:t xml:space="preserve">: به عنوان یک پروژه جامعه شناسی، لحن برند باید اعتماد، تخصص و تعهد به اجرای نظریه ها را نیز منتقل کند.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لحن مشارکتی و فراگیر </w:t>
      </w:r>
      <w:r xmlns:w="http://schemas.openxmlformats.org/wordprocessingml/2006/main">
        <w:t xml:space="preserve">: این پروژه شامل کار با مهدکودک‌های محلی و سازمان‌دهندگان رویداد است، که نیاز به ارتباط مؤثر، احترام متقابل و ایجاد اعتماد را برجسته می‌کند.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لحن عملی و نتیجه گرا </w:t>
      </w:r>
      <w:r xmlns:w="http://schemas.openxmlformats.org/wordprocessingml/2006/main">
        <w:t xml:space="preserve">: با توجه به تمرکز پروژه بر دستیابی به نتایج ملموس، لحن نام تجاری نیز باید ساده و بر ارائه راه حل های عملی متمرکز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اطمینان از صدای یکنواخت و مؤثر برند، استراتژی‌های زیر را توصیه می‌کنم: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یک سند دستورالعمل برند روشن ایجاد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ارزش‌های اصلی، مخاطبان هدف و پیام‌های کلیدی را برای سازمان خود تعریف کنید </w:t>
      </w:r>
      <w:r xmlns:w="http://schemas.openxmlformats.org/wordprocessingml/2006/main">
        <w:br xmlns:w="http://schemas.openxmlformats.org/wordprocessingml/2006/main"/>
      </w:r>
      <w:r xmlns:w="http://schemas.openxmlformats.org/wordprocessingml/2006/main">
        <w:t xml:space="preserve">. انتظارات زبان و لحن را برای کانال‌های ارتباطی مختلف ترسیم کنید (به عنوان مثال، رسانه‌های اجتماعی، وب‌سایت، مواد بازاریابی) </w:t>
      </w:r>
      <w:r xmlns:w="http://schemas.openxmlformats.org/wordprocessingml/2006/main">
        <w:br xmlns:w="http://schemas.openxmlformats.org/wordprocessingml/2006/main"/>
      </w:r>
      <w:r xmlns:w="http://schemas.openxmlformats.org/wordprocessingml/2006/main">
        <w:rPr>
          <w:b/>
        </w:rPr>
        <w:t xml:space="preserve">* یک راهنمای سبک برای لحن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t xml:space="preserve">نحو، و قالب‌بندی ایجاد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راهنما </w:t>
      </w:r>
      <w:r xmlns:w="http://schemas.openxmlformats.org/wordprocessingml/2006/main">
        <w:br xmlns:w="http://schemas.openxmlformats.org/wordprocessingml/2006/main"/>
      </w:r>
      <w:r xmlns:w="http://schemas.openxmlformats.org/wordprocessingml/2006/main">
        <w:t xml:space="preserve">* تشویق به بازخورد و مشارکت فعال از اعضای تیم و آژانس ها </w:t>
      </w:r>
      <w:r xmlns:w="http://schemas.openxmlformats.org/wordprocessingml/2006/main">
        <w:br xmlns:w="http://schemas.openxmlformats.org/wordprocessingml/2006/main"/>
      </w:r>
      <w:r xmlns:w="http://schemas.openxmlformats.org/wordprocessingml/2006/main">
        <w:t xml:space="preserve">* ایجاد یک خط مشی درهای باز برای رسیدگی به نگرانی های لحن و سازگاری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ایجاد انتظارات واضح برای لحن در اجرای پروژه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انتقال لحن و انتظارات زبانی پروژه به دانش آموزان، سازمان های شریک و ذینفعان پروژه </w:t>
      </w:r>
      <w:r xmlns:w="http://schemas.openxmlformats.org/wordprocessingml/2006/main">
        <w:br xmlns:w="http://schemas.openxmlformats.org/wordprocessingml/2006/main"/>
      </w:r>
      <w:r xmlns:w="http://schemas.openxmlformats.org/wordprocessingml/2006/main">
        <w:t xml:space="preserve">* ایجاد دستورالعمل های واضح برای نوشتن، ارتباطات، و ارائه </w:t>
      </w:r>
      <w:r xmlns:w="http://schemas.openxmlformats.org/wordprocessingml/2006/main">
        <w:br xmlns:w="http://schemas.openxmlformats.org/wordprocessingml/2006/main"/>
      </w:r>
      <w:r xmlns:w="http://schemas.openxmlformats.org/wordprocessingml/2006/main">
        <w:t xml:space="preserve">* تشویق کار تیمی و احترام در بین ذینفعان برای اطمینان از ثبات در بیان برند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حفظ ثبات در بین کانال 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بررسی و تایید کلیه مطالب بازاریابی، از جمله پست های رسانه های اجتماعی، محتوای وب سایت، و بیانیه های مطبوعاتی </w:t>
      </w:r>
      <w:r xmlns:w="http://schemas.openxmlformats.org/wordprocessingml/2006/main">
        <w:br xmlns:w="http://schemas.openxmlformats.org/wordprocessingml/2006/main"/>
      </w:r>
      <w:r xmlns:w="http://schemas.openxmlformats.org/wordprocessingml/2006/main">
        <w:t xml:space="preserve">* اطمینان از یکنواختی در لحن، زبان، و نام تجاری در کانال های مختلف </w:t>
      </w:r>
      <w:r xmlns:w="http://schemas.openxmlformats.org/wordprocessingml/2006/main">
        <w:br xmlns:w="http://schemas.openxmlformats.org/wordprocessingml/2006/main"/>
      </w:r>
      <w:r xmlns:w="http://schemas.openxmlformats.org/wordprocessingml/2006/main">
        <w:t xml:space="preserve">* نظارت و اندازه گیری ثبات برند و تنظیم در صورت لزوم.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درس های حاصل از همکاری با سازمان دهندگان رویداد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از رویدادهای سازماندهی شده به عنوان فرصت هایی برای نشان دادن همکاری و مشارکت پروژه با مهدکودک های محلی و سایر ذینفعان استفاده کنید </w:t>
      </w:r>
      <w:r xmlns:w="http://schemas.openxmlformats.org/wordprocessingml/2006/main">
        <w:br xmlns:w="http://schemas.openxmlformats.org/wordprocessingml/2006/main"/>
      </w:r>
      <w:r xmlns:w="http://schemas.openxmlformats.org/wordprocessingml/2006/main">
        <w:t xml:space="preserve">* بازاریابی مناسب با نام تجاری را توسعه دهید. مواد و قالب‌ها برای رویداد </w:t>
      </w:r>
      <w:r xmlns:w="http://schemas.openxmlformats.org/wordprocessingml/2006/main">
        <w:br xmlns:w="http://schemas.openxmlformats.org/wordprocessingml/2006/main"/>
      </w:r>
      <w:r xmlns:w="http://schemas.openxmlformats.org/wordprocessingml/2006/main">
        <w:t xml:space="preserve">* تشویق به شبکه‌سازی و به اشتراک‌گذاری دانش بین سهامداران برای گسترش شبکه برند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مفروضات و پیشنهادات: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 اساس توضیحات پروژه شما، فرض می‌کنم که مهدکودک‌های محلی ممکن است گیاهانی را به عنوان بخشی از پروژه ارائه دهند یا سازمان‌هایی شریک برای مشارکت ذینفعان باشند. </w:t>
      </w:r>
      <w:r xmlns:w="http://schemas.openxmlformats.org/wordprocessingml/2006/main">
        <w:br xmlns:w="http://schemas.openxmlformats.org/wordprocessingml/2006/main"/>
      </w:r>
      <w:r xmlns:w="http://schemas.openxmlformats.org/wordprocessingml/2006/main">
        <w:t xml:space="preserve">خوب است که به عنوان دوستان با این مهدکودک ها ارتباط برقرار کنید.</w:t>
      </w:r>
    </w:p>
    <w:p>
      <w:pPr xmlns:w="http://schemas.openxmlformats.org/wordprocessingml/2006/main">
        <w:pStyle w:val="Subtitle"/>
      </w:pPr>
      <w:r xmlns:w="http://schemas.openxmlformats.org/wordprocessingml/2006/main">
        <w:t xml:space="preserve">X-4. تقویت استراتژی های تبدیل مشتری</w:t>
      </w:r>
    </w:p>
    <w:p>
      <w:pPr xmlns:w="http://schemas.openxmlformats.org/wordprocessingml/2006/main"/>
      <w:r xmlns:w="http://schemas.openxmlformats.org/wordprocessingml/2006/main">
        <w:rPr>
          <w:b/>
        </w:rPr>
        <w:t xml:space="preserve">عنوان فیلمنامه رادیویی: </w:t>
      </w:r>
      <w:r xmlns:w="http://schemas.openxmlformats.org/wordprocessingml/2006/main">
        <w:t xml:space="preserve">"باز کردن پتانسیل اجاره گیاهان هیدروپونیک برای غرفه داران"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مقدمه: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(موسیقی پس زمینه شاد شروع به پخش می کند. مجری، فردی دوستانه و آگاه، موضوع را معرفی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مجری: "به "تجارت رو به رشد" خوش آمدید، نمایشی که راه‌حل‌های نوآورانه را برای صنعت رویدادها بررسی می‌کند. اجاره گیاهان هیدروپونیک به من می پیوندد، ChatGPT، رهبر پروژه و پژوهشگر، بیایید به دنیای هیدروپونیک بپردازیم و بررسی کنیم که چرا مشتریان بالقوه ممکن است به مشتریان واقعی تبدیل نشوند، به ویژه در زمینه تدارکات رویداد، استراتژی های تعامل با مشتری. اقدامات در کشاورزی."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بخش 1: درک سیستم‌های هیدروپونیک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(موسیقی پس‌زمینه به لحنی ملایم و آموزنده تبدیل می‌شود.)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ChatGPT: "سیستم‌های هیدروپونیک یک انتخاب عالی برای سازمان‌دهندگان رویداد هستند، زیرا محیطی کنترل‌شده و پایدار برای رشد گیاهان فراهم می‌کنند. با تعلیق ریشه‌های خود در محلول غنی از مواد مغذی، هیدروپونیک رشد گیاه را به حداکثر می رساند، مصرف آب را کاهش می دهد و عملکرد را افزایش می دهد. علیرغم این مزایا، مشتریان بالقوه ممکن است به دلیل تصورات نادرست در مورد سیستم یا عدم درک در مورد اجزای آن، در اتخاذ اجاره گیاهان هیدروپونیک تردید داشته باشند.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مجری: "آیا می توانید در مورد تصورات غلط رایج و اینکه چه چیزی هیدروپونیک را به گزینه ای مناسب برای غرفه داران رویداد تبدیل می کند، به ما بگویید؟"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ChatGPT: "مطمئنا. یکی از نگرانی های رایج هزینه اولیه بالای راه اندازی و نگهداری یک سیستم هیدروپونیک است. با این حال، بسیاری از شرکت های هیدروپونیک، مانند ما، سیستم های کوچک شده ای را ارائه می دهند که به رویدادها پاسخ می دهد و آن را برای نمایش غرفه داران در دسترس تر می کند. به علاوه. هیدروپونیک اغلب به عنوان جایگزینی برای روش‌های سنتی کاشت مبتنی بر خاک به اشتباه درک می‌شود، در حالی که در واقع، آنها می‌توانند در یک سیستم ترکیبی همزیستی داشته باشند. انعطاف پذیری برای رویدادهایی با محدودیت های فضایی متفاوت."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بخش 2: لجستیک رویداد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(موسیقی به ترکیبی نرم از عناصر الکترونیکی و ارگانیک تبدیل می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میزبان: "چند ملاحظات کلیدی لجستیک رویداد برای غرفه داران هنگام اجاره نمایشگاه های گیاهان هیدروپونیک وجود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ChatGPT: "هنگام اجاره نمایشگاه های گیاهان هیدروپونیک، برگزارکنندگان رویداد باید الزامات فیزیکی را در نظر بگیرند: فضا، نیرو، منبع آب و کنترل دما. سیستم های هیدروپونیک نیاز به برنامه ریزی دقیق برای اطمینان از تجربه یکپارچه برای غرفه داران و بازدیدکنندگان دارند. به عنوان مثال، گیاهان هیدروپونیک نیاز دارند. سطوح مختلف کنترل رطوبت و دما با همکاری با شرکت های هیدروپونیک، برگزارکنندگان رویداد می توانند از مزایای نمایشگرهای هیدروپونیک لذت ببرند کاهش چالش های لجستیکی."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مجری: "به نظر شما سازمان دهندگان رویداد چگونه می توانند هزینه های اضافی نمایش گیاهان هیدروپونیک را در مقابل افزایش دیده شدن برند و مزایای پایداری جبران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ChatGPT: "پایداری به اولویت اصلی علاقه‌مندان به رویداد تبدیل شده است، و اجاره گیاهان هیدروپونیک را به گزینه‌ای جذاب تبدیل می‌کند. مشارکت با برندها و سازمان‌های آگاه به محیط زیست می‌تواند با ترویج تعهد آنها به پایداری و اقدامات سازگار با محیط‌زیست به جبران هزینه‌ها کمک کند. علاوه بر این، برگزارکنندگان رویداد می‌توانند غرفه داران را تشویق کنید تا در فعالیت هایی شرکت کنند که شیوه های پایدار را ترویج می کنند و ارزش اجاره گیاهان هیدروپونیک را بیشتر توجیه می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بخش 3: استراتژی های تعامل با مشتری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(آرامش دادن موسیقی پس زمینه و گرم کردن مخاطب.)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مجری: "درگیری با مشتری یک عامل مهم در رویدادها است؛ اجاره گیاهان هیدروپونیک چگونه بر تجربه شرکت کنندگان تاثیر می گذارد؟"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ChatGPT: "اجاره گیاهان هیدروپونیک پتانسیل ایجاد لحظات به یاد ماندنی و ارزشمند برای اینستاگرام را برای شرکت کنندگان دارد و مزایای عاطفی شیوه های کشاورزی پایدار را به نمایش می گذارد. با ترکیب فعالیت های تعاملی و جذاب، برگزارکنندگان رویداد می توانند توجه شرکت کنندگان را به خود جلب کنند و کسب و کارها را تشویق کنند تا از این محصولات متمایز شوند. پلتفرم‌های اشتراک‌گذاری رسانه‌های اجتماعی مانند اینستاگرام می‌توانند به جذب و تقویت دید آن‌ها کمک کنند و باعث ایجاد سر و صدا در اطراف شوند رویداد."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بخش 4: شیوه های پایدار در کشاورزی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(موسیقی لحن شاد و پرانرژی را حفظ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میزبان: "هیدروپونیک چه نقشی در ترویج شیوه های پایدار در کشاورزی ایفا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ChatGPT: "هیدروپونیک پایداری را با کاهش مصرف آب و آلاینده ها تجسم می بخشد. با استفاده از سیستم های هیدروپونیک، برگزارکنندگان رویداد می توانند از شرکت ها و برندهایی حمایت کنند که شیوه های کشاورزی دوستدار محیط زیست را در اولویت قرار می دهند. این یک تجربه رویداد آگاهانه تر از محیط زیست ایجاد می کند که با ارزش های بازدیدکنندگان رویداد همسو می شود. علاوه بر این، با مستندسازی استفاده از اجاره گیاهان هیدروپونیک در طول یک رویداد، سازمان دهندگان می توانند محتوای معناداری برای اجتماعی تولید کنند. رسانه ها، کسب و کار خود را در دراز مدت به جلو می برند."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استراتژی های عملی برای افزایش تبدیل مشتری: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برای درک دیدگاه ها و نگرانی های مشتریان بالقوه در مورد اجاره گیاهان هیدروپونیک، تحقیق انجام دهید. </w:t>
      </w:r>
      <w:r xmlns:w="http://schemas.openxmlformats.org/wordprocessingml/2006/main">
        <w:br xmlns:w="http://schemas.openxmlformats.org/wordprocessingml/2006/main"/>
      </w:r>
      <w:r xmlns:w="http://schemas.openxmlformats.org/wordprocessingml/2006/main">
        <w:t xml:space="preserve">2. با سازمان دهندگان رویداد و برندها همکاری کنید تا مزایای اجاره گیاهان هیدروپونیک را در سناریوهای رویدادهای واقعی به نمایش بگذارید. </w:t>
      </w:r>
      <w:r xmlns:w="http://schemas.openxmlformats.org/wordprocessingml/2006/main">
        <w:br xmlns:w="http://schemas.openxmlformats.org/wordprocessingml/2006/main"/>
      </w:r>
      <w:r xmlns:w="http://schemas.openxmlformats.org/wordprocessingml/2006/main">
        <w:t xml:space="preserve">3. راه حل های سفارشی اجاره گیاهان هیدروپونیک را برای برآورده کردن جمعیت و نیازهای رویداد خاص ارائه دهید. </w:t>
      </w:r>
      <w:r xmlns:w="http://schemas.openxmlformats.org/wordprocessingml/2006/main">
        <w:br xmlns:w="http://schemas.openxmlformats.org/wordprocessingml/2006/main"/>
      </w:r>
      <w:r xmlns:w="http://schemas.openxmlformats.org/wordprocessingml/2006/main">
        <w:t xml:space="preserve">4. اجرای کمپین های بازاریابی هدفمند که پایداری و سازگاری با محیط زیست اجاره گیاهان هیدروپونیک را برجسته می کند. </w:t>
      </w:r>
      <w:r xmlns:w="http://schemas.openxmlformats.org/wordprocessingml/2006/main">
        <w:br xmlns:w="http://schemas.openxmlformats.org/wordprocessingml/2006/main"/>
      </w:r>
      <w:r xmlns:w="http://schemas.openxmlformats.org/wordprocessingml/2006/main">
        <w:t xml:space="preserve">5. لحظات ارزشمند رسانه های اجتماعی را با شرکت کنندگان برای تقویت دید و اشتراک گذاری مستند کنید. </w:t>
      </w:r>
      <w:r xmlns:w="http://schemas.openxmlformats.org/wordprocessingml/2006/main">
        <w:br xmlns:w="http://schemas.openxmlformats.org/wordprocessingml/2006/main"/>
      </w:r>
      <w:r xmlns:w="http://schemas.openxmlformats.org/wordprocessingml/2006/main">
        <w:t xml:space="preserve">6. با برندهای آگاه به محیط زیست شریک شوید تا تعهد آنها به شیوه های کشاورزی پایدار را ارتقا دهید. </w:t>
      </w:r>
      <w:r xmlns:w="http://schemas.openxmlformats.org/wordprocessingml/2006/main">
        <w:br xmlns:w="http://schemas.openxmlformats.org/wordprocessingml/2006/main"/>
      </w:r>
      <w:r xmlns:w="http://schemas.openxmlformats.org/wordprocessingml/2006/main">
        <w:t xml:space="preserve">7. کارگاه ها، وبینارها، یا محتوای تحت رهبری اینفلوئنسرها را ایجاد کنید که شرکت کنندگان در رویداد را در مورد فواید احساسی و مزایای ارائه شده توسط نمایش گیاهان هیدروپونیک آموزش دهد. </w:t>
      </w:r>
      <w:r xmlns:w="http://schemas.openxmlformats.org/wordprocessingml/2006/main">
        <w:br xmlns:w="http://schemas.openxmlformats.org/wordprocessingml/2006/main"/>
      </w:r>
      <w:r xmlns:w="http://schemas.openxmlformats.org/wordprocessingml/2006/main">
        <w:t xml:space="preserve">8. از مشوق هایی مانند بسته های ویژه برای رویدادهای منتخب با مشتریان قوی و متعهد لذت ببرید. </w:t>
      </w:r>
      <w:r xmlns:w="http://schemas.openxmlformats.org/wordprocessingml/2006/main">
        <w:br xmlns:w="http://schemas.openxmlformats.org/wordprocessingml/2006/main"/>
      </w:r>
      <w:r xmlns:w="http://schemas.openxmlformats.org/wordprocessingml/2006/main">
        <w:t xml:space="preserve">9. مایل به ارائه خدمات سفارشی‌سازی باشید که می‌تواند به مشتریان کمک کند تا محصولات خود را با تعمیر و نگهداری کمی که برای گیاهان و سیستم‌های هیدروپونیک خود لازم است در قفسه‌ها قرار دهند. </w:t>
      </w:r>
      <w:r xmlns:w="http://schemas.openxmlformats.org/wordprocessingml/2006/main">
        <w:br xmlns:w="http://schemas.openxmlformats.org/wordprocessingml/2006/main"/>
      </w:r>
      <w:r xmlns:w="http://schemas.openxmlformats.org/wordprocessingml/2006/main">
        <w:t xml:space="preserve">10. ارائه برنامه های گواهی برای نشان دادن تخصص و ترویج شیوه های سازگار با محیط زیست، ارائه انتخاب های بهتر برای پرورش دهندگانی که به دنبال سیستم های کاشت هستند.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پرداختن به این نگرانی‌ها و ارائه استراتژی‌های عملی، برگزارکنندگان رویداد و شرکت‌های هیدروپونیک می‌توانند مشتریان بالقوه را به مشتریان واقعی تبدیل کنند و آینده‌ای پایدار را برای نمایشگاه‌ها در نظر بگیرند.</w:t>
      </w:r>
    </w:p>
    <w:p>
      <w:pPr xmlns:w="http://schemas.openxmlformats.org/wordprocessingml/2006/main">
        <w:pStyle w:val="Subtitle"/>
      </w:pPr>
      <w:r xmlns:w="http://schemas.openxmlformats.org/wordprocessingml/2006/main">
        <w:t xml:space="preserve">X-5. بهینه سازی اثربخشی کمپین ایمیل</w:t>
      </w:r>
    </w:p>
    <w:p>
      <w:pPr xmlns:w="http://schemas.openxmlformats.org/wordprocessingml/2006/main"/>
      <w:r xmlns:w="http://schemas.openxmlformats.org/wordprocessingml/2006/main">
        <w:t xml:space="preserve">به‌عنوان یک فیلمنامه‌نویس رادیویی و رهبر/محقق پروژه، یک کمپین ایمیلی بهینه‌سازی شده برای پروژه اصلی در بازار جامعه‌شناسی ارائه خواهم کرد. هدف مشارکت دادن سازمان ها، تشویق مشارکت و پرورش احساس مسئولیت اجتماعی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گزینه های جایگزین موضوع: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همکاری با دانش آموزان برای ایجاد تغییر </w:t>
      </w:r>
      <w:r xmlns:w="http://schemas.openxmlformats.org/wordprocessingml/2006/main">
        <w:br xmlns:w="http://schemas.openxmlformats.org/wordprocessingml/2006/main"/>
      </w:r>
      <w:r xmlns:w="http://schemas.openxmlformats.org/wordprocessingml/2006/main">
        <w:t xml:space="preserve">2. حل مشکلات اجتماعی با هم </w:t>
      </w:r>
      <w:r xmlns:w="http://schemas.openxmlformats.org/wordprocessingml/2006/main">
        <w:br xmlns:w="http://schemas.openxmlformats.org/wordprocessingml/2006/main"/>
      </w:r>
      <w:r xmlns:w="http://schemas.openxmlformats.org/wordprocessingml/2006/main">
        <w:t xml:space="preserve">3. توانمندسازی تغییر از طریق پروژه های Capstone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کپی ایمیل: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عزیز [نماینده سازمان]،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هیجان زده هستیم که فرصت هایی را برای [Organization Name] برای همکاری با دانش‌آموزان محترم ما که روی پروژه‌ای کار می‌کنند که به مسائل اجتماعی در دنیای واقعی می‌پردازد. ماموریت ما ارائه راه حل های ملموس و سه گانه با در نظر گرفتن رفاه انسان و محیط زیست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پروژه سنگ بنای ما با ارزش های سازمان شما مطابقت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شناسایی مشکلات اجتماعی فوری 2. توسعه راه </w:t>
      </w:r>
      <w:r xmlns:w="http://schemas.openxmlformats.org/wordprocessingml/2006/main">
        <w:br xmlns:w="http://schemas.openxmlformats.org/wordprocessingml/2006/main"/>
      </w:r>
      <w:r xmlns:w="http://schemas.openxmlformats.org/wordprocessingml/2006/main">
        <w:t xml:space="preserve">حل </w:t>
      </w:r>
      <w:r xmlns:w="http://schemas.openxmlformats.org/wordprocessingml/2006/main">
        <w:t xml:space="preserve">های عملی و جامع </w:t>
      </w:r>
      <w:r xmlns:w="http://schemas.openxmlformats.org/wordprocessingml/2006/main">
        <w:br xmlns:w="http://schemas.openxmlformats.org/wordprocessingml/2006/main"/>
      </w:r>
      <w:r xmlns:w="http://schemas.openxmlformats.org/wordprocessingml/2006/main">
        <w:t xml:space="preserve">3. تقویت همکاری بین دانشجویان و کارشناسان صنعت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همکاری با ما، شما این شانس را خواهید داشت که: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دانش آموزان (سالانه بیش از 40 پروژه اصلی) </w:t>
      </w:r>
      <w:r xmlns:w="http://schemas.openxmlformats.org/wordprocessingml/2006/main">
        <w:br xmlns:w="http://schemas.openxmlformats.org/wordprocessingml/2006/main"/>
      </w:r>
      <w:r xmlns:w="http://schemas.openxmlformats.org/wordprocessingml/2006/main">
        <w:t xml:space="preserve">* نمایه مسئولیت اجتماعی سازمان خود را تقویت کنید </w:t>
      </w:r>
      <w:r xmlns:w="http://schemas.openxmlformats.org/wordprocessingml/2006/main">
        <w:br xmlns:w="http://schemas.openxmlformats.org/wordprocessingml/2006/main"/>
      </w:r>
      <w:r xmlns:w="http://schemas.openxmlformats.org/wordprocessingml/2006/main">
        <w:t xml:space="preserve">* دانش، تخصص و بهترین شیوه ها با نسل بعدی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بحث بیشتر و کشف فرصت های همکاری با ما تماس بگیرید. ما برخی از ساختارهای احتمالی مشارکت را در زیر بیان کرده‌ایم: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اشتراک دانش: دانش‌آموزان می‌توانند از تخصص و تجربیات سازمان شما بیاموزند. </w:t>
      </w:r>
      <w:r xmlns:w="http://schemas.openxmlformats.org/wordprocessingml/2006/main">
        <w:br xmlns:w="http://schemas.openxmlformats.org/wordprocessingml/2006/main"/>
      </w:r>
      <w:r xmlns:w="http://schemas.openxmlformats.org/wordprocessingml/2006/main">
        <w:t xml:space="preserve">2. توسعه مهارت ها: شما می توانید در پروژه های ما مشارکت کنید و مهارت های عملی را برای دانش آموزان خود فراهم کنید. </w:t>
      </w:r>
      <w:r xmlns:w="http://schemas.openxmlformats.org/wordprocessingml/2006/main">
        <w:br xmlns:w="http://schemas.openxmlformats.org/wordprocessingml/2006/main"/>
      </w:r>
      <w:r xmlns:w="http://schemas.openxmlformats.org/wordprocessingml/2006/main">
        <w:t xml:space="preserve">3. جوجه کشی نوآوری: ما می توانیم راه حل های نوآورانه متناسب با نیازهای سازمان شما ایجاد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بیایید با هم کار کنیم تا تأثیری ماندگار ایجاد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احترام،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[نام شما] </w:t>
      </w:r>
      <w:r xmlns:w="http://schemas.openxmlformats.org/wordprocessingml/2006/main">
        <w:br xmlns:w="http://schemas.openxmlformats.org/wordprocessingml/2006/main"/>
      </w:r>
      <w:r xmlns:w="http://schemas.openxmlformats.org/wordprocessingml/2006/main">
        <w:t xml:space="preserve">[عنوان شما] </w:t>
      </w:r>
      <w:r xmlns:w="http://schemas.openxmlformats.org/wordprocessingml/2006/main">
        <w:br xmlns:w="http://schemas.openxmlformats.org/wordprocessingml/2006/main"/>
      </w:r>
      <w:r xmlns:w="http://schemas.openxmlformats.org/wordprocessingml/2006/main">
        <w:t xml:space="preserve">[سازمان شما]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پیشنهادات بهبود: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رویکرد را شخصی کنید: </w:t>
      </w:r>
      <w:r xmlns:w="http://schemas.openxmlformats.org/wordprocessingml/2006/main">
        <w:t xml:space="preserve">گیرنده را مستقیماً با نام مورد خطاب قرار دهید و سازمان خاص او را ارجاع دهید.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برجسته کردن مزایا: </w:t>
      </w:r>
      <w:r xmlns:w="http://schemas.openxmlformats.org/wordprocessingml/2006/main">
        <w:t xml:space="preserve">بر مزایای ملموس مشارکت با دانش آموزان، مانند توسعه مهارت ها، نوآوری و افزایش مسئولیت اجتماعی تاکید کنید.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ارائه وضوح در مورد احتمالات مشارکت: </w:t>
      </w:r>
      <w:r xmlns:w="http://schemas.openxmlformats.org/wordprocessingml/2006/main">
        <w:t xml:space="preserve">ساختارهای مختلف مشارکت، از جمله به اشتراک گذاری دانش، توسعه مهارت ها، و رشد نوآوری را مشخص کنید.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شامل یک فراخوان برای اقدام واضح: </w:t>
      </w:r>
      <w:r xmlns:w="http://schemas.openxmlformats.org/wordprocessingml/2006/main">
        <w:t xml:space="preserve">حالت ترجیحی تماس یا مراحل بعدی پیشنهادی را مشخص کنید. </w:t>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از تصاویر متقاعد کننده استفاده کنید: </w:t>
      </w:r>
      <w:r xmlns:w="http://schemas.openxmlformats.org/wordprocessingml/2006/main">
        <w:t xml:space="preserve">اضافه کردن یک ویدیو، تصویر یا پیوند مختصر به مطالعه موردی یکی از موفقیت های پروژه اصلی خود را در نظر بگیرید.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صدای برند: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صدای برند ما رسمی، در عین حال قابل دسترسی و ارزش محور است. بر همکاری، احترام متقابل و پیگیری تغییرات اجتماعی مثبت تأکید دارد. لحن باید خوش بینانه، مشوق مشارکت و دعوت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طرح: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تجزیه و تحلیل بازار: </w:t>
      </w:r>
      <w:r xmlns:w="http://schemas.openxmlformats.org/wordprocessingml/2006/main">
        <w:t xml:space="preserve">انجام تحقیقات بازار برای شناسایی سازمان های کلیدی و تصمیم گیرندگان در بازار جامعه شناسی.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ایجاد راه حل های موثر: </w:t>
      </w:r>
      <w:r xmlns:w="http://schemas.openxmlformats.org/wordprocessingml/2006/main">
        <w:t xml:space="preserve">با دانشجویان و کارشناسان صنعت ما برای ایجاد راه حل های جذاب و دوطرفه برای سازمان های شرکت کننده همکاری کنید.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بهینه سازی کمپین ایمیل: </w:t>
      </w:r>
      <w:r xmlns:w="http://schemas.openxmlformats.org/wordprocessingml/2006/main">
        <w:t xml:space="preserve">روی کپی ایمیل و پیام های کلیدی بر اساس بازخورد از عرضه اولیه تکرار کنید.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استراتژی ارتقا: </w:t>
      </w:r>
      <w:r xmlns:w="http://schemas.openxmlformats.org/wordprocessingml/2006/main">
        <w:t xml:space="preserve">از شبکه‌های موجود خود، مانند رسانه‌های اجتماعی، برنامه‌های ارجاع، و مشارکت‌های صنعتی برای تقویت دامنه و تأثیر کمپین‌های ایمیل استفاده کنید. </w:t>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ارزیابی مداوم: </w:t>
      </w:r>
      <w:r xmlns:w="http://schemas.openxmlformats.org/wordprocessingml/2006/main">
        <w:t xml:space="preserve">بر موفقیت کمپین های ایمیل نظارت کنید، استراتژی را مطابق با آن تنظیم کنید، و اطمینان حاصل کنید که شرکای ما اهداف و انتظارات خود را برآورده می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طرح به بهینه‌سازی کمپین‌های ایمیل برای افزایش اثربخشی، ایجاد همکاری معنادار بین سازمان‌ها و دانش‌آموزان ما که روی پروژه Capstone کار می‌کنند، کمک می‌کند و در نهایت تأثیری ماندگار در بازار جامعه‌شناسی ایجاد می‌کند.</w:t>
      </w:r>
    </w:p>
    <w:p>
      <w:pPr xmlns:w="http://schemas.openxmlformats.org/wordprocessingml/2006/main">
        <w:pStyle w:val="Subtitle"/>
      </w:pPr>
      <w:r xmlns:w="http://schemas.openxmlformats.org/wordprocessingml/2006/main">
        <w:t xml:space="preserve">X-6. استفاده از دستورات برای تقویت کمپین های ایمیل</w:t>
      </w:r>
    </w:p>
    <w:p>
      <w:pPr xmlns:w="http://schemas.openxmlformats.org/wordprocessingml/2006/main"/>
      <w:r xmlns:w="http://schemas.openxmlformats.org/wordprocessingml/2006/main">
        <w:t xml:space="preserve">موضوع: نمایش های نوآورانه نمایشگاه برای ارتقای آگاهی هیدروپونیک پایدار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عزیز [نام گیرنده]،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به عنوان یک فیلمنامه نویس رادیویی و سرپرست/محقق پروژه، از معرفی جدیدترین ابتکار خود هیجان زده هستم - پروژه ای که دانشجویان و سازمان های واقعی را گرد هم می آورد تا به مسائل اجتماعی مبرم بپردازند. . تمرکز ما بر ترویج شیوه های کشاورزی پایدار، به ویژه هیدروپونیک، برای افزایش آگاهی در مورد روش ها و مزایای نوآورانه آن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از طریق پروژه خود، هدف ما طراحی و توسعه نمایشگرهای جذاب نمایشگاهی است که به طور موثر مزایای هیدروپونیک را به اشتراک می گذارد، در حالی که کاربردهای آن را در محیط های واقعی به نمایش می گذارد. این نمایش‌ها به‌عنوان بستری برای آموزش بازدیدکنندگان در مورد تأثیرات زیست‌محیطی، اقتصادی و اجتماعی این روش کشاورزی پیشگامانه عمل خواهند کرد.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تقویت بیشتر کمپین‌های ایمیلی، ما پیشنهاد می‌کنیم عناصر زیر را ترکیب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شخصی‌سازی </w:t>
      </w:r>
      <w:r xmlns:w="http://schemas.openxmlformats.org/wordprocessingml/2006/main">
        <w:t xml:space="preserve">: خطاب به گیرنده با نام و ذکر نمونه‌های خاصی از شیوه‌های هیدروپونیک پایدار که با ارزش‌های سازمان همسو هستند.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داستان سرایی </w:t>
      </w:r>
      <w:r xmlns:w="http://schemas.openxmlformats.org/wordprocessingml/2006/main">
        <w:t xml:space="preserve">: به اشتراک گذاشتن حکایات مرتبط، مانند داستان های موفقیت کشاورزان محلی که هیدروپونیک را پذیرفته اند، برای نشان دادن تأثیر بالقوه پروژه.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تصاویر </w:t>
      </w:r>
      <w:r xmlns:w="http://schemas.openxmlformats.org/wordprocessingml/2006/main">
        <w:t xml:space="preserve">: شامل تصاویر یا ویدیوهای باکیفیت از نمایشگاه های پیشنهادی، که عناصر طراحی خلاقانه و تعاملی را برجسته می کند که بازدیدکنندگان را مجذوب خود می کند.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Clear Call-to-Action </w:t>
      </w:r>
      <w:r xmlns:w="http://schemas.openxmlformats.org/wordprocessingml/2006/main">
        <w:t xml:space="preserve">: ارائه یک دعوت روشن برای برقراری تماس، یا برای بحث بیشتر در مورد پروژه یا برنامه ریزی یک جلسه برای بررسی فرصت های همکاری بالقوه. </w:t>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صدای برند </w:t>
      </w:r>
      <w:r xmlns:w="http://schemas.openxmlformats.org/wordprocessingml/2006/main">
        <w:t xml:space="preserve">: حفظ لحنی که آموزنده، مشتاقانه و خوش بینانه است که نشان دهنده تعهد سازمان ما به پایداری و نوآوری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مخاطبین هدف ما عبارتند از: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کشاورزان محلی و سازمان های کشاورزی </w:t>
      </w:r>
      <w:r xmlns:w="http://schemas.openxmlformats.org/wordprocessingml/2006/main">
        <w:br xmlns:w="http://schemas.openxmlformats.org/wordprocessingml/2006/main"/>
      </w:r>
      <w:r xmlns:w="http://schemas.openxmlformats.org/wordprocessingml/2006/main">
        <w:t xml:space="preserve">2. گروه های زیست محیطی و سازمان های غیرانتفاعی </w:t>
      </w:r>
      <w:r xmlns:w="http://schemas.openxmlformats.org/wordprocessingml/2006/main">
        <w:br xmlns:w="http://schemas.openxmlformats.org/wordprocessingml/2006/main"/>
      </w:r>
      <w:r xmlns:w="http://schemas.openxmlformats.org/wordprocessingml/2006/main">
        <w:t xml:space="preserve">3. موسسات آموزشی و مراکز تحقیقاتی </w:t>
      </w:r>
      <w:r xmlns:w="http://schemas.openxmlformats.org/wordprocessingml/2006/main">
        <w:br xmlns:w="http://schemas.openxmlformats.org/wordprocessingml/2006/main"/>
      </w:r>
      <w:r xmlns:w="http://schemas.openxmlformats.org/wordprocessingml/2006/main">
        <w:t xml:space="preserve">4. برنامه ریزان شهری و سیاست گذاران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اطمینان از موفقیت پروژه خود، پیشنهاد می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فرصت های مشارکت </w:t>
      </w:r>
      <w:r xmlns:w="http://schemas.openxmlformats.org/wordprocessingml/2006/main">
        <w:t xml:space="preserve">: همکاری با سازمان های محلی برای ارائه مطالعات موردی در دنیای واقعی و بینش کارشناسان.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طراحی نوآورانه </w:t>
      </w:r>
      <w:r xmlns:w="http://schemas.openxmlformats.org/wordprocessingml/2006/main">
        <w:t xml:space="preserve">: ترکیب فناوری های پیشرفته، مانند واقعیت افزوده و عناصر گیمیفیکیشن، برای جذب بازدیدکنندگان و تسهیل یادگیری تعاملی.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مشارکت در جامعه </w:t>
      </w:r>
      <w:r xmlns:w="http://schemas.openxmlformats.org/wordprocessingml/2006/main">
        <w:t xml:space="preserve">: توسعه کارگاه‌ها، سمینارها، و منابع آنلاین برای تقویت حس اجتماعی و تشویق اکتشاف بیشتر هیدروپونیک.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معتقدیم که این پروژه پتانسیل افزایش آگاهی در مورد مزایای هیدروپونیک و الهام بخشیدن به نسل جدیدی از پزشکان کشاورزی پایدار را دارد. ما خوشحال خواهیم شد که در مورد این فرصت بیشتر بحث کنیم و بررسی کنیم که چگونه سازمان ما می تواند به موفقیت آن کمک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لطفاً در تماس مستقیم با من در [آدرس ایمیل شما] یا [شماره تلفن شما] دریغ نکنید. ما مشتاقانه منتظر چشم انداز همکاری با یکدیگر برای ایجاد تأثیر پایدار هستیم.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از اینکه پیشنهاد ما را در نظر گرفتید متشکرم.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احترام،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[نام شما] </w:t>
      </w:r>
      <w:r xmlns:w="http://schemas.openxmlformats.org/wordprocessingml/2006/main">
        <w:br xmlns:w="http://schemas.openxmlformats.org/wordprocessingml/2006/main"/>
      </w:r>
      <w:r xmlns:w="http://schemas.openxmlformats.org/wordprocessingml/2006/main">
        <w:t xml:space="preserve">سرپرست/پژوهشگر پروژه </w:t>
      </w:r>
      <w:r xmlns:w="http://schemas.openxmlformats.org/wordprocessingml/2006/main">
        <w:br xmlns:w="http://schemas.openxmlformats.org/wordprocessingml/2006/main"/>
      </w:r>
      <w:r xmlns:w="http://schemas.openxmlformats.org/wordprocessingml/2006/main">
        <w:t xml:space="preserve">[سازمان شما]</w:t>
      </w:r>
    </w:p>
    <w:p>
      <w:pPr xmlns:w="http://schemas.openxmlformats.org/wordprocessingml/2006/main">
        <w:pStyle w:val="Subtitle"/>
      </w:pPr>
      <w:r xmlns:w="http://schemas.openxmlformats.org/wordprocessingml/2006/main">
        <w:t xml:space="preserve">ارائه قسمت ها: پیش نویسی برای انتشار از طریق اینترنت:</w:t>
      </w:r>
    </w:p>
    <w:p>
      <w:pPr xmlns:w="http://schemas.openxmlformats.org/wordprocessingml/2006/main"/>
      <w:r xmlns:w="http://schemas.openxmlformats.org/wordprocessingml/2006/main">
        <w:rPr>
          <w:b/>
        </w:rPr>
        <w:t xml:space="preserve">Intro Music Fades Out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Host: "به "Game On" خوش آمدید، نمایشی که در آن دنیای نظریه بازی ها و تأثیر آن بر جنبه های مختلف زندگی را بررسی می کنیم. من میزبان شما هستم، [Name]، و امروز، ما هیجان زده هستیم برای معرفی یک بازیکن جدید در دنیای پایداری – اجاره کارخانه هیدروپونیک برای غرفه داران [Name]، مؤسس GreenThumb، شرکتی است که به من ملحق می شود انقلابی در روش رشد ما خوش آمدید!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بخش 1: بیان مشکل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[تصویر کمبود فضای سبز در یک سالن نمایشگاه روی صفحه نمایش ظاهر می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مجری: "همانطور که همه ما می دانیم، حفظ فضای سبز سرسبز در سالن های نمایشگاه می تواند یک چالش به خصوص برای رویدادهای بزرگ باشد. اگر به شما بگوییم راه حلی وجود دارد که می تواند بدون دردسر مزایای هیدروپونیک را برای شما به ارمغان بیاورد؟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[برش به تصاویری از سیستم اجاره گیاهان هیدروپونیک]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مجری: "اجاره گیاهان هیدروپونیک یک بازی را برای غرفه داران تغییر می دهد. با اجاره گیاهان و سیستم ها، می توانید از مزایای هیدروپونیک بدون هزینه های اولیه و چالش های لجستیکی برای حفظ یک غرفه داخلی لذت ببرید. سیستم هیدروپونیک خانه."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بخش 2: شرح راه حل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[برش مصاحبه با بنیانگذار GreenThumb]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موسس: "در GreenThumb، ما یک سرویس جامع اجاره گیاهان هیدروپونیک را ارائه می دهیم که شامل گیاهان، سیستم ها و نگهداری می شود. سیستم ما به گونه ای طراحی شده است که خودپایدار باشد، و ما گیاهان را از راه دور نظارت می کنیم تا اطمینان حاصل کنیم که از مراقبت بهینه برخوردار می شوند."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میزبان: "اما چه چیزی سیستم شما را از هیدروپونیک سنتی متمایز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بنیانگذار: "سیستم ما از ترکیبی از روشنایی LED و کنترل دقیق دما برای بهینه سازی رشد گیاه استفاده می کند. ما همچنین از ترکیبی اختصاصی از مواد مغذی استفاده می کنیم که متناسب با نیازهای خاص هر گیاه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بخش 3: کاربرد تئوری بازی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[برش به انیمیشن یک سناریوی تئوری بازی]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میزبان: "حالا، بیایید نظریه بازی را در این مفهوم اعمال کنیم. دو غرفه‌دار A و B را در یک رویداد تصور کنید. غرفه‌دار A سرمایه‌گذاری زیادی برای ارائه یک فضای سبز سرسبز، در حالی که غرفه‌دار B ندارد چگونه این وضعیت را با استفاده از تئوری بازی‌ها مدل‌سازی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[به مصاحبه با یک کارشناس تئوری بازی‌ها]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کارشناس تئوری بازی: "در این سناریو، ما می‌توانیم غرفه‌دار A را به‌عنوان ماکزیمالیست و غرفه‌دار B را به‌عنوان مینیمالیستی مدل‌سازی کنیم. بازی یک بازی مجموع صفر است، که در آن سود غرفه‌دار A برابر است. به ضرر غرفه‌دار B، اما اگر غرفه‌دار B تصمیم بگیرد در یک جایگزین پایدار سرمایه‌گذاری کند، مانند اجاره کارخانه هیدروپونیک؟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بخش 4: بوم مدل کسب و کار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[برش به یک نمایش بصری از بوم مدل کسب و کار]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میزبان: "اکنون که مفهوم اجاره کارخانه هیدروپونیک را بررسی کردیم، بیایید نگاهی دقیق تر به بوم مدل کسب و کار بیندازیم. مدل ما شامل جریان های درآمدی است. از اجاره کارخانه، خدمات سفارشی سازی، و قراردادهای تعمیر و نگهداری."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[بریده از مصاحبه با بنیانگذار GreenThumb]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موسس: "ما همچنین در حال برنامه ریزی برای ارائه خدمات اضافی، مانند نگهداری و تعمیر کارخانه، برای ایجاد درآمد جانبی هستیم."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میزبان: "و در مورد جذب و حفظ مشتری چطور؟"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موسس: "ما قصد داریم از طریق کمپین های بازاریابی هدفمند و مشارکت با برگزارکنندگان رویداد، سازمان دهندگان و غرفه داران رویدادهای بزرگ را هدف قرار دهیم."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نتیجه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[تصویر یک گیاه هیدروپونیک در حال رشد روی صفحه نمایش ظاهر می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مجری: "از اینکه در این قسمت از "بازی در جریان" به ما پیوستید متشکریم! اجاره گیاه هیدروپونیک راه حلی است که بازی را تغییر می دهد برای غرفه دارانی که به دنبال ایجاد فضایی پایدار و شاداب برای رویدادهای خود هستند. دفعه بعد به ما بپیوندید تا موضوعات جذاب تری را در دنیای تئوری بازی ها بررسی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موسیقی Outro محو می شود</w:t>
      </w:r>
    </w:p>
    <w:p>
      <w:pPr xmlns:w="http://schemas.openxmlformats.org/wordprocessingml/2006/main">
        <w:pStyle w:val="Subtitle"/>
      </w:pPr>
      <w:r xmlns:w="http://schemas.openxmlformats.org/wordprocessingml/2006/main">
        <w:t xml:space="preserve">P-1. برای این کار یک بیانیه مطبوعاتی هیجان انگیز بنویسید</w:t>
      </w:r>
    </w:p>
    <w:p>
      <w:pPr xmlns:w="http://schemas.openxmlformats.org/wordprocessingml/2006/main"/>
      <w:r xmlns:w="http://schemas.openxmlformats.org/wordprocessingml/2006/main">
        <w:rPr>
          <w:b/>
        </w:rPr>
        <w:t xml:space="preserve">انقلاب رادیکال در زمین نمایشگاه: راه حل جدید هیدروپونیک برای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انتشار فوری: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[شهر، ایالت] - با معرفی انقلابی اجاره گیاهان هیدروپونیک برای نمایشگاه آماده شوید تا دنیای نمایشگاه ها و کنفرانس ها را به هم بزنید! این نوآوری که بازی را تغییر می دهد، قرار است صنعت را متحول کند و پاسخی پایدار، با تکنولوژی بالا و بصری خیره کننده به نیازهای نمایشگرشان ارائه 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فضای سبز پر جنب و جوش، گیاهان سرسبز و سالم، و محیط حرفه ای بی نظیر را تصور کنید - همه بدون هیچ زحمتی برای نگهداری، آبیاری یا خاک. این مفهوم نوآورانه از قدرت هیدروپونیک استفاده می کند تا انفجاری از رنگ، زندگی، و هیجان را در طبقات نمایشگاه در سراسر کشور آزاد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کاغذ سفید: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تحقیقات ما نشان داده است که هیدروپونیک - هنر پرورش گیاهان در آب غنی از مواد مغذی - مزایای زیادی را برای غرفه داران به همراه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زیبایی شناسی نمایشگر پیشرفته </w:t>
      </w:r>
      <w:r xmlns:w="http://schemas.openxmlformats.org/wordprocessingml/2006/main">
        <w:t xml:space="preserve">: گیاهان هیدروپونیک چشم انداز نمایشگاه را با مجموعه ای خیره کننده از فضای سبز متحول خواهند کرد. تضمین شده است که شرکت کنندگان را مجذوب خود می کند و تأثیرات برند را بالا می برد.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حفظ آب </w:t>
      </w:r>
      <w:r xmlns:w="http://schemas.openxmlformats.org/wordprocessingml/2006/main">
        <w:t xml:space="preserve">: با استفاده از آب غنی از مواد مغذی، هیدروپونیک به طور قابل توجهی هدر رفت آب را کاهش می دهد و تعهد غرفه داران به پایداری را تقویت می کند.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تعمیر و نگهداری کم </w:t>
      </w:r>
      <w:r xmlns:w="http://schemas.openxmlformats.org/wordprocessingml/2006/main">
        <w:t xml:space="preserve">: گیاهان هیدروپونیک نیاز به حداقل مراقبت دارند، نیاز به آب، خاک یا کار دستی را از بین می برند - برای غرفه داران شلوغ و با زمان کمی برای نگهداری مناسب است.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سازگار با محیط زیست </w:t>
      </w:r>
      <w:r xmlns:w="http://schemas.openxmlformats.org/wordprocessingml/2006/main">
        <w:t xml:space="preserve">: هیدروپونیک تا 90 درصد آب کمتری نسبت به روش های کشاورزی سنتی مصرف می کند، که آن را به یک راه حل جذاب برای غرفه داران آگاه به محیط زیست تبدیل می کند. </w:t>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افزایش انعطاف پذیری </w:t>
      </w:r>
      <w:r xmlns:w="http://schemas.openxmlformats.org/wordprocessingml/2006/main">
        <w:t xml:space="preserve">: گیاهان هیدروپونیک می توانند در شرایط نوری مختلف رشد کنند و به غرفه داران اجازه می دهد غرفه هایی طراحی کنند که به راحتی برای محیط های مختلف سفارشی شوند.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جنبه سخت‌تر هیدروپونیک: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پذیرش مزایای هیدروپونیک بدون چالش نیست. با این حال، تیم تحقیق و توسعه ما اینجاست تا با استراتژی‌های عملیاتی برای رسیدگی به مسائل بالقوه، این امکان را فراهم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سرمایه‌گذاری اولیه </w:t>
      </w:r>
      <w:r xmlns:w="http://schemas.openxmlformats.org/wordprocessingml/2006/main">
        <w:t xml:space="preserve">: در حالی که هزینه اولیه معرفی هیدروپونیک به غرفه نمایشگاهی ممکن است بیشتر به نظر برسد، کاهش مزایای نگهداری و زیست‌محیطی بیش از جبران خواهد بود. در دراز مدت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تجهیزات تخصصی و تخصص </w:t>
      </w:r>
      <w:r xmlns:w="http://schemas.openxmlformats.org/wordprocessingml/2006/main">
        <w:t xml:space="preserve">: برای اطمینان از موفقیت بهینه گیاهان هیدروپونیک شما، تیم اختصاصی ما تجهیزات و پشتیبانی تخصصی را ارائه می دهد.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مدیریت آب و مواد مغذی </w:t>
      </w:r>
      <w:r xmlns:w="http://schemas.openxmlformats.org/wordprocessingml/2006/main">
        <w:t xml:space="preserve">: با استفاده از راه حل های پیشرفته، حداقل ضایعات و سلامت گیاه را تضمین می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[نام شرکت]، ما مشتاقانه متعهد به ارائه نوآورانه ترین و مؤثرترین راه حل ها برای جامعه نمایشگاه هستیم. با اجاره کارخانه هیدروپونیک برای غرفه داران، ما جسورانه مرزهای آنچه را که نمایشگاه ها می توانند به دست آورند پیش می بریم و چهره استانداردهای صنعت را بازتعریف می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به انقلاب بپیوندید: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آینده نمایشگاه ها را با اجاره کارخانه هیدروپونیک برای غرفه داران در آغوش بگیرید. برند خود را با نمایشگرهای بصری خیره کننده که تأثیری ماندگار بر شرکت کنندگان می گذارد و پاسخی پایدار به مدیریت نمایشگاه ارائه می دهد، تقویت کنید. ما از شما دعوت می کنیم که غرفه نمایشگاهی خود را متحول کنید و ما را شریک مورد اعتماد خود در نوآوری قرار دهید.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امروز با ما تماس بگیرید تا درباره اینکه چگونه راه حل اجاره گیاهان هیدروپونیک پیشرفته ما می تواند نمایشگاه های شما را متحول کند بیشتر بدانید!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تماس: </w:t>
      </w:r>
      <w:r xmlns:w="http://schemas.openxmlformats.org/wordprocessingml/2006/main">
        <w:br xmlns:w="http://schemas.openxmlformats.org/wordprocessingml/2006/main"/>
      </w:r>
      <w:r xmlns:w="http://schemas.openxmlformats.org/wordprocessingml/2006/main">
        <w:t xml:space="preserve">[نام شما] </w:t>
      </w:r>
      <w:r xmlns:w="http://schemas.openxmlformats.org/wordprocessingml/2006/main">
        <w:br xmlns:w="http://schemas.openxmlformats.org/wordprocessingml/2006/main"/>
      </w:r>
      <w:r xmlns:w="http://schemas.openxmlformats.org/wordprocessingml/2006/main">
        <w:t xml:space="preserve">[شرکت شما] </w:t>
      </w:r>
      <w:r xmlns:w="http://schemas.openxmlformats.org/wordprocessingml/2006/main">
        <w:br xmlns:w="http://schemas.openxmlformats.org/wordprocessingml/2006/main"/>
      </w:r>
      <w:r xmlns:w="http://schemas.openxmlformats.org/wordprocessingml/2006/main">
        <w:t xml:space="preserve">[آدرس ایمیل] </w:t>
      </w:r>
      <w:r xmlns:w="http://schemas.openxmlformats.org/wordprocessingml/2006/main">
        <w:br xmlns:w="http://schemas.openxmlformats.org/wordprocessingml/2006/main"/>
      </w:r>
      <w:r xmlns:w="http://schemas.openxmlformats.org/wordprocessingml/2006/main">
        <w:t xml:space="preserve">[شماره تلفن]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برای اطلاعات بیشتر: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از وب‌سایت ما به نشانی [ URL وب‌سایت شما] دیدن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ما را در رسانه‌های اجتماعی دنبال کنید تا تحول صنعت را به اشتراک بگذارید: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فیس‌بوک: @HydroponicPlantRental </w:t>
      </w:r>
      <w:r xmlns:w="http://schemas.openxmlformats.org/wordprocessingml/2006/main">
        <w:br xmlns:w="http://schemas.openxmlformats.org/wordprocessingml/2006/main"/>
      </w:r>
      <w:r xmlns:w="http://schemas.openxmlformats.org/wordprocessingml/2006/main">
        <w:t xml:space="preserve">Twitter: @HydroponicVPTR </w:t>
      </w:r>
      <w:r xmlns:w="http://schemas.openxmlformats.org/wordprocessingml/2006/main">
        <w:br xmlns:w="http://schemas.openxmlformats.org/wordprocessingml/2006/main"/>
      </w:r>
      <w:r xmlns:w="http://schemas.openxmlformats.org/wordprocessingml/2006/main">
        <w:t xml:space="preserve">اینستاگرام: @HydroponicVPTR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w:t>
      </w:r>
    </w:p>
    <w:p>
      <w:pPr xmlns:w="http://schemas.openxmlformats.org/wordprocessingml/2006/main">
        <w:pStyle w:val="Subtitle"/>
      </w:pPr>
      <w:r xmlns:w="http://schemas.openxmlformats.org/wordprocessingml/2006/main">
        <w:t xml:space="preserve">P-2. این را متقاعد کننده تر کنید</w:t>
      </w:r>
    </w:p>
    <w:p>
      <w:pPr xmlns:w="http://schemas.openxmlformats.org/wordprocessingml/2006/main"/>
      <w:r xmlns:w="http://schemas.openxmlformats.org/wordprocessingml/2006/main">
        <w:t xml:space="preserve">در اینجا یک فیلمنامه رادیویی متقاعدکننده برای موضوع «اجاره کارخانه آب‌تنی برای غرفه‌داران» آمده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[موسیقی پس‌زمینه شاد شروع به پخش می‌کند]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گوینده: آیا شما یک سازمان‌دهنده رویداد هستید که به دنبال ایجاد یک تجربه به یاد ماندنی برای شرکت‌کنندگان خود هستید؟ یا صاحب کسب و کاری که می خواهد غرفه نمایشگاهی شما را با گیاهان منحصر به فرد و با کیفیت ارتقا دهد؟ دیگر نگاه نکنید! ما راه حلی نوآورانه داریم که صنعت رویداد را با طوفان مواجه می کند - اجاره کارخانه هیدروپونیک.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[جلوه‌های صوتی: زمزمه چراغ‌های رشد آینده‌نگر]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مجری: آیا می‌دانستید که کشت هیدروپونیک امکان رشد سریع‌تر، کاهش مصرف آب و افزایش بازده محصول را فراهم می‌کند؟ این یک راه ایده آل برای ارائه نمایشگرهای پر جنب و جوش است که تأثیری ماندگار بر بازدیدکنندگان شما می گذارد. اما آیا تا به حال به تدارکات میزبانی گیاهان در یک رویداد فکر کرده اید؟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[جلوه‌های صوتی: برداشتن گلدان گیاه، باز شدن کیسه‌ها]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مجری: اجازه دهید با آن روبرو شویم، حمل و نقل گیاهان می‌تواند دردسرساز باشد، به خصوص زمانی که غرفه‌های نمایشگاهی متعددی دارید. با اجاره گیاهان هیدروپونیک، لازم نیست خودتان نگران مراقبت از گیاهان باشید. تیم ما از همه چیز، از مزرعه گرفته تا نگهداری، مراقبت خواهد کرد، بنابراین شما می توانید بر اجرای غرفه خود تمرکز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[جلوه‌های صوتی: «آه‌ها» راضی از یک شرکت‌کننده]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میزبان: اجاره گیاه هیدروپونیک مزایای مختلفی از جمله افزایش قرار گرفتن در معرض نام تجاری، بهبود محیط و ترافیک بیشتر را ارائه می‌دهد. اما، در مورد چالش‌هایی که در گذشته با آن مواجه بوده‌ایم چطور؟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[جلوه های صوتی: موسیقی دراماتیک، سپس راه حل]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مجری: مطمئن باشید، ما شبانه روز برای غلبه بر این چالش ها کار کرده ایم. تیم کارشناسان ما یک استراتژی عملیاتی تخصصی ایجاد کرده اند که تحویل به موقع، راه اندازی آسان و نگهداری کارآمد را تضمین می کند. و برای راحت‌تر کردن آن، بسته‌های اجاره انعطاف‌پذیر را متناسب با برنامه و بودجه شما ارائه می‌دهیم.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[موسیقی پس‌زمینه شاد ادامه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گوینده: در [نام شرکت]، ما متعهد هستیم که به شما در موفقیت در رویداد بعدی کمک کنیم. برای ایجاد یک تجربه بصری خیره کننده و به یاد ماندنی برای شرکت کنندگان خود به ما اعتماد کنید. اجاره گیاه هیدروپونیک خود را همین امروز رزرو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[جلوه‌های صوتی: تمام شدن ساعت، آه‌های شاد، و موسیقی نشاط‌آور]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گوینده: از وب‌سایت ما در [وب‌سایت شرکت] دیدن کنید یا با [شماره تلفن شرکت] تماس بگیرید. بیایید نام تجاری خود را با هم رشد دهیم!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[بستن پخش موسیقی به مدت 10 ثانیه قبل از محو شدن]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هدف این اسکریپت جلب توجه برگزارکنندگان رویداد و صاحبان مشاغل با برجسته کردن مزایا، استراتژی‌های عملیاتی و راحتی ارائه شده توسط خدمات اجاره گیاهان هیدروپونیک است.</w:t>
      </w:r>
    </w:p>
    <w:p>
      <w:pPr xmlns:w="http://schemas.openxmlformats.org/wordprocessingml/2006/main">
        <w:pStyle w:val="Subtitle"/>
      </w:pPr>
      <w:r xmlns:w="http://schemas.openxmlformats.org/wordprocessingml/2006/main">
        <w:t xml:space="preserve">P-3. 3 توییت در مورد این گزارش:</w:t>
      </w:r>
    </w:p>
    <w:p>
      <w:pPr xmlns:w="http://schemas.openxmlformats.org/wordprocessingml/2006/main"/>
      <w:r xmlns:w="http://schemas.openxmlformats.org/wordprocessingml/2006/main">
        <w:t xml:space="preserve">در اینجا سه گزینه پست توییتر به عنوان یک فیلمنامه نویس رادیویی در زمینه تبلیغات برای موضوع اجاره گیاهان هیدروپونیک برای غرفه داران وجود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پست 1: </w:t>
      </w:r>
      <w:r xmlns:w="http://schemas.openxmlformats.org/wordprocessingml/2006/main">
        <w:br xmlns:w="http://schemas.openxmlformats.org/wordprocessingml/2006/main"/>
      </w:r>
      <w:r xmlns:w="http://schemas.openxmlformats.org/wordprocessingml/2006/main">
        <w:t xml:space="preserve">راه جدید برای زنده کردن نام تجاری خود! معرفی خدمات اجاره کارخانه هیدروپونیک، مناسب برای غرفه داران! بدون خاک، بدون آشفتگی، فقط نمایشگرهای پر جنب و جوش که رشد می کنند! منتظر گزارش تئوری بازی ما باشید تا در مورد مزایا و چالش های این رویکرد نوآورانه بیشتر بدانید! #هیدروپونیک #نمایشگاه #GrowthHacking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پست 2: </w:t>
      </w:r>
      <w:r xmlns:w="http://schemas.openxmlformats.org/wordprocessingml/2006/main">
        <w:br xmlns:w="http://schemas.openxmlformats.org/wordprocessingml/2006/main"/>
      </w:r>
      <w:r xmlns:w="http://schemas.openxmlformats.org/wordprocessingml/2006/main">
        <w:t xml:space="preserve">چالش‌ها در نمایش‌های نمایشگاه فقط فضای ذخیره‌سازی، تجهیزات و هزینه‌های حمل و نقل؟ به راه حل خلاقانه ای که منتظرش بودید سلام کنید! آخرین گزارش ما نشان می دهد که چگونه اجاره کارخانه هیدروپونیک می تواند تجربه نمایشگاه شما را متحول کند! آن را از دست ندهید! #ExhibitionMarketing #Hydroponic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Post 3: </w:t>
      </w:r>
      <w:r xmlns:w="http://schemas.openxmlformats.org/wordprocessingml/2006/main">
        <w:br xmlns:w="http://schemas.openxmlformats.org/wordprocessingml/2006/main"/>
      </w:r>
      <w:r xmlns:w="http://schemas.openxmlformats.org/wordprocessingml/2006/main">
        <w:t xml:space="preserve">StrategY ALERT به دنبال برتری نسبت به رقابت هستید؟ گزارش تئوری بازی ما در مورد اجاره گیاهان هیدروپونیک مزایا و چالش های این راه حل پیشرفته را برای غرفه داران نشان می دهد! از کاهش هزینه های حمل و نقل گرفته تا افزایش دیده شدن برند، همه چیزهایی را که باید بدانید را بیاموزید! #نمایشگاه بازاریابی #هیدروپونیک</w:t>
      </w:r>
    </w:p>
    <w:p>
      <w:pPr xmlns:w="http://schemas.openxmlformats.org/wordprocessingml/2006/main">
        <w:pStyle w:val="Subtitle"/>
      </w:pPr>
      <w:r xmlns:w="http://schemas.openxmlformats.org/wordprocessingml/2006/main">
        <w:t xml:space="preserve">P-4. 3 پست اینستاگرام در مورد این گزارش:</w:t>
      </w:r>
    </w:p>
    <w:p>
      <w:pPr xmlns:w="http://schemas.openxmlformats.org/wordprocessingml/2006/main"/>
      <w:r xmlns:w="http://schemas.openxmlformats.org/wordprocessingml/2006/main">
        <w:t xml:space="preserve">در اینجا سه اسکریپت مختلف پست اینستاگرام برای موضوع اجاره گیاهان هیدروپونیک برای غرفه داران آورده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پست 1: مقدمه ای بر اجاره گیاهان هیدروپونیک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[تصویر: نمایشی پر جنب و جوش و سرسبز از گیاهان در محیطی شیک و مدرن]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قدرت، فضای رویداد خود را انقلابی کنید. در [نام شرکت]، ما مفتخریم که خدمات جدید اجاره گیاهان هیدروپونیک را معرفی کنیم، که به طور خاص برای این کار طراحی شده است! غرفه دارانی مانند شما با گیاهان مرده خداحافظی کنید و به نمایشگرهای پر جنب و جوش که در آب غنی از مواد مغذی رشد می کنند، سلام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مابقی را در نظر خواهیم گرفت تا در مورد مزایا، چالش ها و استراتژی های عملیاتی کارخانه هیدروپونیک بیشتر بدانید. کرایه #Hydroponic PlantRental #ExhibitorSolutions #EventDecor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br xmlns:w="http://schemas.openxmlformats.org/wordprocessingml/2006/main"/>
      </w:r>
      <w:r xmlns:w="http://schemas.openxmlformats.org/wordprocessingml/2006/main">
        <w:rPr>
          <w:b/>
        </w:rPr>
        <w:br xmlns:w="http://schemas.openxmlformats.org/wordprocessingml/2006/main"/>
      </w:r>
      <w:r xmlns:w="http://schemas.openxmlformats.org/wordprocessingml/2006/main">
        <w:t xml:space="preserve">Post 2: مزایای اجاره گیاه هیدروپونیک </w:t>
      </w:r>
      <w:r xmlns:w="http://schemas.openxmlformats.org/wordprocessingml/2006/main">
        <w:rPr>
          <w:b/>
        </w:rPr>
        <w:br xmlns:w="http://schemas.openxmlformats.org/wordprocessingml/2006/main"/>
      </w:r>
      <w:r xmlns:w="http://schemas.openxmlformats.org/wordprocessingml/2006/main">
        <w:rPr>
          <w:b/>
        </w:rPr>
        <w:br xmlns:w="http://schemas.openxmlformats.org/wordprocessingml/2006/main"/>
      </w:r>
      <w:r xmlns:w="http://schemas.openxmlformats.org/wordprocessingml/2006/main">
        <w:rPr>
          <w:b/>
        </w:rPr>
        <w:t xml:space="preserve">[تصویر: مقایسه ای بین یک گیاه سنتی و یک گیاه هیدروپونیک] </w:t>
      </w:r>
      <w:r xmlns:w="http://schemas.openxmlformats.org/wordprocessingml/2006/main">
        <w:rPr>
          <w:b/>
        </w:rPr>
        <w:br xmlns:w="http://schemas.openxmlformats.org/wordprocessingml/2006/main"/>
      </w:r>
      <w:r xmlns:w="http://schemas.openxmlformats.org/wordprocessingml/2006/main">
        <w:rPr>
          <w:b/>
        </w:rPr>
        <w:br xmlns:w="http://schemas.openxmlformats.org/wordprocessingml/2006/main"/>
      </w:r>
      <w:r xmlns:w="http://schemas.openxmlformats.org/wordprocessingml/2006/main">
        <w:rPr>
          <w:b/>
        </w:rPr>
        <w:t xml:space="preserve">"درام گیاهان مرده را رها کنید و مزایای اجاره گیاهان هیدروپونیک را کشف کنید! با خدمات ما، می‌توانید لذت ببرید: </w:t>
      </w:r>
      <w:r xmlns:w="http://schemas.openxmlformats.org/wordprocessingml/2006/main">
        <w:rPr>
          <w:b/>
        </w:rPr>
        <w:br xmlns:w="http://schemas.openxmlformats.org/wordprocessingml/2006/main"/>
      </w:r>
      <w:r xmlns:w="http://schemas.openxmlformats.org/wordprocessingml/2006/main">
        <w:rPr>
          <w:b/>
        </w:rPr>
        <w:br xmlns:w="http://schemas.openxmlformats.org/wordprocessingml/2006/main"/>
      </w:r>
      <w:r xmlns:w="http://schemas.openxmlformats.org/wordprocessingml/2006/main">
        <w:rPr>
          <w:b/>
        </w:rPr>
        <w:t xml:space="preserve">گیاهانی با ماندگاری طولانی که در آب غنی از مواد مغذی رشد می‌کنند. </w:t>
      </w:r>
      <w:r xmlns:w="http://schemas.openxmlformats.org/wordprocessingml/2006/main">
        <w:rPr>
          <w:b/>
        </w:rPr>
        <w:br xmlns:w="http://schemas.openxmlformats.org/wordprocessingml/2006/main"/>
      </w:r>
      <w:r xmlns:w="http://schemas.openxmlformats.org/wordprocessingml/2006/main">
        <w:rPr>
          <w:b/>
        </w:rPr>
        <w:t xml:space="preserve">نگهداری و نگهداری کمتر </w:t>
      </w:r>
      <w:r xmlns:w="http://schemas.openxmlformats.org/wordprocessingml/2006/main">
        <w:rPr>
          <w:b/>
        </w:rPr>
        <w:br xmlns:w="http://schemas.openxmlformats.org/wordprocessingml/2006/main"/>
      </w:r>
      <w:r xmlns:w="http://schemas.openxmlformats.org/wordprocessingml/2006/main">
        <w:rPr>
          <w:b/>
        </w:rPr>
        <w:t xml:space="preserve">طرح‌های صرفه‌جویی در فضا و متناسب با هر فضای رویدادی </w:t>
      </w:r>
      <w:r xmlns:w="http://schemas.openxmlformats.org/wordprocessingml/2006/main">
        <w:rPr>
          <w:b/>
        </w:rPr>
        <w:br xmlns:w="http://schemas.openxmlformats.org/wordprocessingml/2006/main"/>
      </w:r>
      <w:r xmlns:w="http://schemas.openxmlformats.org/wordprocessingml/2006/main">
        <w:rPr>
          <w:b/>
        </w:rPr>
        <w:t xml:space="preserve">از گفتگوهای قبلی ما درباره به حداکثر رساندن تأثیر بصری رویدادتان الهام بگیرید! [پیوند به تاپیک های چت مرتبط] </w:t>
      </w:r>
      <w:r xmlns:w="http://schemas.openxmlformats.org/wordprocessingml/2006/main">
        <w:rPr>
          <w:b/>
        </w:rPr>
        <w:br xmlns:w="http://schemas.openxmlformats.org/wordprocessingml/2006/main"/>
      </w:r>
      <w:r xmlns:w="http://schemas.openxmlformats.org/wordprocessingml/2006/main">
        <w:rPr>
          <w:b/>
        </w:rPr>
        <w:br xmlns:w="http://schemas.openxmlformats.org/wordprocessingml/2006/main"/>
      </w:r>
      <w:r xmlns:w="http://schemas.openxmlformats.org/wordprocessingml/2006/main">
        <w:rPr>
          <w:b/>
        </w:rPr>
        <w:t xml:space="preserve">برای اطلاعات بیشتر در پشت صحنه با ما همراه باشید و بیاموزید که چگونه اجاره گیاهان هیدروپونیک می تواند رویداد شما را متحول کند! #Hydroponic Benefits #Exhibitor Tips #Event Planning </w:t>
      </w:r>
      <w:r xmlns:w="http://schemas.openxmlformats.org/wordprocessingml/2006/main">
        <w:rPr>
          <w:b/>
        </w:rPr>
        <w:br xmlns:w="http://schemas.openxmlformats.org/wordprocessingml/2006/main"/>
      </w:r>
      <w:r xmlns:w="http://schemas.openxmlformats.org/wordprocessingml/2006/main">
        <w:rPr>
          <w:b/>
        </w:rPr>
        <w:br xmlns:w="http://schemas.openxmlformats.org/wordprocessingml/2006/main"/>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پست 3: استراتژی های عملیاتی و داستان های موفقیت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[تصویر: نگاهی از پشت صحنه به فرآیند اجاره گیاه هیدروپونیک]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"تا به حال از خود پرسیده اید که اجاره گیاهان هیدروپونیک در پشت صحنه چگونه کار می کند؟ آخرین سری ما به بررسی استراتژی های عملیاتی می پردازد. و داستان های موفقیت مشتریان راضی ما از برنامه ریزی تا اجرا، ما شما را در طول کل فرآیند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بررسی خواهیم کرد و ببینید که چگونه به غرفه دارانی مانند شما کمک کرده ایم تا جلسه پرسش و پاسخ آتی ما را از دست ندهید #موفقیت غرفه داران #EventVibes"</w:t>
      </w:r>
    </w:p>
    <w:p>
      <w:pPr xmlns:w="http://schemas.openxmlformats.org/wordprocessingml/2006/main">
        <w:pStyle w:val="Subtitle"/>
      </w:pPr>
      <w:r xmlns:w="http://schemas.openxmlformats.org/wordprocessingml/2006/main">
        <w:t xml:space="preserve">P-5. پست متوسط در مورد این گزارش:</w:t>
      </w:r>
    </w:p>
    <w:p>
      <w:pPr xmlns:w="http://schemas.openxmlformats.org/wordprocessingml/2006/main"/>
      <w:r xmlns:w="http://schemas.openxmlformats.org/wordprocessingml/2006/main">
        <w:t xml:space="preserve">در اینجا یک پست متوسط با موضوع "اجاره کارخانه هیدروپونیک برای غرفه داران: راه حلی که بازی را تغییر می دهد برای نمایش های رویداد" آمده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تغییر بازی: چگونه اجاره گیاهان هیدروپونیک نمایش های رویداد را متحول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همانطور که برنامه ریزان و غرفه داران رویداد همچنان به تغییر شیوه تجربه ما ادامه می دهند. کنفرانس‌ها، نمایشگاه‌ها و نمایشگاه‌ها، تلاش برای نمایش‌های چشم‌نواز و تجربه‌های جذاب برند همچنان در صدر قرار دارد. اولویت با ظهور فناوری و شیوه‌های نوآورانه، یک راه‌حل به عنوان کاندیدای اصلی برای متزلزل کردن وضعیت موجود ظاهر شده است: اجاره کارخانه هیدروپونیک. در این مقاله، ما به دنیای نمایشگرهای هیدروپونیک، مزایا، چالش‌ها و استراتژی‌های عملیاتی آن‌ها می‌پردازیم و بررسی می‌کنیم که چرا غرفه‌داران به سمت این راه‌حل‌های سازگار با محیط زیست و از نظر بصری خیره‌کننده هجوم می‌آورند.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اجاره گیاه هیدروپونیک چیست؟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خدمات اجاره گیاهان هیدروپونیک شامل ارائه گیاهان عمودی و غنی از مواد مغذی بدون خاک و با استفاده از سیستم مبتنی بر آب برای غرفه داران است. این عمل مزایای متعددی از جمله افزایش تراکم گیاه، کاهش مصرف آب و کاهش ردپای کربن را ارائه می دهد. با اجاره گیاهان هیدروپونیک، غرفه داران می توانند نمایشگرهای پر جنب و جوش و پویا ایجاد کنند که نه تنها توجه شرکت کنندگان را به خود جلب می کند، بلکه به تجربه کنوانسیون سازگارتر با محیط زیست کمک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مزایای اجاره گیاه هیدروپونیک برای غرفه داران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نگهداری کاهش یافته </w:t>
      </w:r>
      <w:r xmlns:w="http://schemas.openxmlformats.org/wordprocessingml/2006/main">
        <w:t xml:space="preserve">: گیاهان هیدروپونیک به حداقل آبیاری، هرس و کوددهی نیاز دارند و غرفه داران را آزاد می کند تا بر جنبه های دیگر رویداد یا تجارت خود تمرکز کنند.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افزایش تراکم گیاه </w:t>
      </w:r>
      <w:r xmlns:w="http://schemas.openxmlformats.org/wordprocessingml/2006/main">
        <w:t xml:space="preserve">: سیستم های هیدروپونیک می توانند تا 30 برابر رشد گیاه در هر فوت مربع را نسبت به روش های سنتی کشاورزی مبتنی بر خاک پشتیبانی کنند و نمایش های خیره کننده ای را بدون نیاز به فضای گلخانه ای وسیع ایجاد کنند.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بهبود کیفیت هوا </w:t>
      </w:r>
      <w:r xmlns:w="http://schemas.openxmlformats.org/wordprocessingml/2006/main">
        <w:t xml:space="preserve">: با کنترل دمای آب، pH و سطوح نور، سیستم های هیدروپونیک خطر آلودگی هوا را کاهش داده و محیط سالم تری را برای شرکت کنندگان ایجاد می کند.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سفارشی سازی </w:t>
      </w:r>
      <w:r xmlns:w="http://schemas.openxmlformats.org/wordprocessingml/2006/main">
        <w:t xml:space="preserve">: با طیف گسترده ای از گونه های گیاهی و الگوهای رشد موجود، غرفه داران می توانند نمایشگرهای سفارشی متناسب با هویت برند و موضوع رویداد خود ایجاد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چالش‌های اجاره نیروگاه هیدروپونیک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حالی که اجاره نیروگاه هیدروپونیک مزایای متعددی را ارائه می‌کند، اما چالش‌های متعددی را نیز به همراه دارد، از جمله: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هزینه </w:t>
      </w:r>
      <w:r xmlns:w="http://schemas.openxmlformats.org/wordprocessingml/2006/main">
        <w:t xml:space="preserve">: سرمایه‌گذاری اولیه مورد نیاز برای راه‌اندازی سیستم‌های هیدروپونیک می‌تواند قابل توجه باشد، اگرچه هزینه‌ها را می‌توان با کاهش نگهداری و مصرف انرژی جبران کرد.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منبع یابی </w:t>
      </w:r>
      <w:r xmlns:w="http://schemas.openxmlformats.org/wordprocessingml/2006/main">
        <w:t xml:space="preserve">: یافتن تولیدکنندگان و توزیع کنندگان گیاهان هیدروپونیک قابل اعتماد و با کیفیت کنترل شده می تواند یک چالش لجستیکی باشد.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مدیریت ریسک </w:t>
      </w:r>
      <w:r xmlns:w="http://schemas.openxmlformats.org/wordprocessingml/2006/main">
        <w:t xml:space="preserve">: مانند هر فناوری جدید، خطرات مرتبط با خرابی تجهیزات، آلودگی آب و مدیریت آفات وجود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استراتژی های عملیاتی برای اجاره کارخانه های هیدروپونیک موفقیت آمیز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اطمینان از تجربه یکپارچه و موفق برای غرفه داران، چندین استراتژی عملیاتی را می توان اجرا کرد: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برنامه ریزی مشارکتی </w:t>
      </w:r>
      <w:r xmlns:w="http://schemas.openxmlformats.org/wordprocessingml/2006/main">
        <w:t xml:space="preserve">: طراحی و برنامه ریزی با برگزارکنندگان رویداد و غرفه داران می تواند به شناسایی نیازهای نمایش، به حداکثر رساندن فضا و ایجاد برند جامع کمک کند. .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کارکنان آموزش دیده </w:t>
      </w:r>
      <w:r xmlns:w="http://schemas.openxmlformats.org/wordprocessingml/2006/main">
        <w:t xml:space="preserve">: کارکنان آگاه یا پرسنل پشتیبانی آشنا به سیستم های هیدروپونیک را برای غرفه داران فراهم کنید تا از عملکرد روان و حداقل تعمیر و نگهداری اطمینان حاصل شود.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نظارت و نگهداری </w:t>
      </w:r>
      <w:r xmlns:w="http://schemas.openxmlformats.org/wordprocessingml/2006/main">
        <w:t xml:space="preserve">: برنامه‌های بازرسی منظم را برای شناسایی مشکلات احتمالی اجرا کنید، اطمینان حاصل کنید که اقدام سریع می‌تواند خطرات را کاهش 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نتیجه‌گیری: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اجاره گیاهان هیدروپونیک دیگر یک راه‌حل خاص نیست، بلکه یک تغییر بازی در دنیای نمایش رویدادها است. همانطور که درک ما از هیدروپونیک و برنامه ریزی رویداد در هم تنیده می شود، می توانیم نمایشگرهای خیره کننده و سازگار با محیط زیست ایجاد کنیم که مخاطبان را مجذوب خود کرده و رویدادهای ما را بالاتر از بقیه قرار دهد. با کاوش در مزایا و استراتژی‌های عملیاتی که در این مقاله ذکر شده است، می‌توانیم فرصت‌های جدیدی را برای برنامه‌ریزان رویداد، غرفه‌داران و کسب‌وکارها به طور یکسان باز کنیم.</w:t>
      </w:r>
    </w:p>
    <w:p>
      <w:pPr xmlns:w="http://schemas.openxmlformats.org/wordprocessingml/2006/main">
        <w:pStyle w:val="Subtitle"/>
      </w:pPr>
      <w:r xmlns:w="http://schemas.openxmlformats.org/wordprocessingml/2006/main">
        <w:t xml:space="preserve">P-6. پست لینکدین در مورد این گزارش:</w:t>
      </w:r>
    </w:p>
    <w:p>
      <w:pPr xmlns:w="http://schemas.openxmlformats.org/wordprocessingml/2006/main"/>
      <w:r xmlns:w="http://schemas.openxmlformats.org/wordprocessingml/2006/main">
        <w:t xml:space="preserve">در اینجا یک پست لینکدین بر اساس زمینه ارائه شده است که عناصر تئوری بازی و پروژه اجاره گیاهان هیدروپونیک برای غرفه داران را در خود جای داده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عنوان: </w:t>
      </w:r>
      <w:r xmlns:w="http://schemas.openxmlformats.org/wordprocessingml/2006/main">
        <w:t xml:space="preserve">باز کردن قفل استراتژی برنده: تقویت مشارکت غرفه داران با اجاره گیاه هیدروپونیک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[باز کردن موسیقی و جلوه های صوتی]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میزبان: " آیا تا به حال به این فکر کرده اید که چگونه برای شرکت کنندگان خود یک تجربه فراگیر و جذاب ایجاد کنید؟ چشم‌انداز کسب‌وکار رقابتی امروز، فقط به‌منظور نمایش محصولات شما نیست، بلکه ایجاد فضایی است که باعث می‌شود مردم برای کسب اطلاعات بیشتر بازگردند."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[برش به انیمیشنی از یک سیستم هیدروپونیک]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مجری: "این جایی است که تئوری بازی وارد می شود. با اعمال اصول از نظریه بازی در رویدادهای خود، می توانید یک استراتژی برنده ایجاد کنید که شما را از رقبا متمایز کند. و در قسمت امروز، ما ما در مورد یک راه حل نوآورانه صحبت می کنیم که سر و صدایمان را برانگیخته است: اجاره کارخانه هیدروپونیک برای غرفه داران.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[بریده به مصاحبه با یک رهبر فکری در صنعت]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Thought Leader: "ما از نزدیک مزایای اجاره گیاهان هیدروپونیک برای غرفه داران را دیده ایم. نه تنها نمایش خیره کننده ای ارائه می دهد که مدیریت و حمل و نقل آسان است، بلکه اجازه می دهد تا غرفه داران بر روی مهم ترین چیزها تمرکز کنند - تعامل با مخاطبان خود و نمایش محصولات خود در بهترین نور ممکن."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[به میزبان کاهش دهید]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میزبان: "اما، مانند هر استراتژی جدید، چالش هایی وجود دارد که باید بر آنها غلبه کرد. چگونه اطمینان حاصل می کنید که گیاهان هیدروپونیک در طول رویداد سالم و شکوفا می مانند؟ در مورد لجستیک و مقیاس پذیری چطور؟ این ها سوالاتی هستند. در قسمت امروز به آن خواهیم پرداخت."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[برش به گرافیکی که استراتژی‌های عملیاتی مورد بحث در گزارش را نشان می‌دهد]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مجری: «در گزارش اخیر ما، «اجاره کارخانه آب‌پشتی برای غرفه‌داران: راهنمای نظریه‌پرداز بازی»، استراتژی‌های عملیاتی و مزایای این راه‌حل نوآورانه را بررسی می‌کنیم. از چالش‌ها از تدارکات و مزایای طراحی مقیاس پذیر، ما شما را تحت پوشش قرار داده ایم."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[پایان موسیقی و جلوه‌های صوتی]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مجری: "بنابراین، آیا آماده هستید تا استراتژی برنده رویداد بعدی خود را باز کنید؟ گزارش ما را دانلود کنید و کشف کنید که چگونه اجاره گیاه هیدروپونیک می‌تواند به شما کمک کند تجربه‌ای فراگیر و جذاب ایجاد کنید که باعث می‌شود شرکت‌کنندگان برای کسب اطلاعات بیشتر برگردند. و فراموش نکنید که ما را برای راه حل های نوآورانه تر از دنیای تئوری و تجارت دنبال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[Call-to-Action: گزارش را دانلود کنید و شرکت را دنبال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اسکریپت عناصر تئوری بازی را در بر می گیرد، مزایا و چالش های اجاره گیاهان هیدروپونیک برای غرفه داران را مورد بحث قرار می دهد و استراتژی های عملیاتی مورد بحث در گزارش را برجسته می کند. همچنین شامل یک فراخوان برای اقدام برای تشویق بینندگان به دانلود گزارش و دنبال کردن شرکت برای راه حل های نوآورانه تر است.</w:t>
      </w:r>
    </w:p>
    <w:p>
      <w:pPr xmlns:w="http://schemas.openxmlformats.org/wordprocessingml/2006/main">
        <w:pStyle w:val="Subtitle"/>
      </w:pPr>
      <w:r xmlns:w="http://schemas.openxmlformats.org/wordprocessingml/2006/main">
        <w:t xml:space="preserve">P-7. ایمیل سازمان برای درخواست همکاری:</w:t>
      </w:r>
    </w:p>
    <w:p>
      <w:pPr xmlns:w="http://schemas.openxmlformats.org/wordprocessingml/2006/main"/>
      <w:r xmlns:w="http://schemas.openxmlformats.org/wordprocessingml/2006/main">
        <w:t xml:space="preserve">در اینجا پیش نویس ایمیل آمده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موضوع: بررسی فرصت های مشارکت در اجاره کارخانه هیدروپونیک برای غرفه داران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تیم عزیز [نام سازمان]،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به عنوان یک فیلمنامه نویس خلاق و مبتکر رادیویی با اشتیاق به کاوش در روندهای نوظهور، با سازمان شما برخورد کردم و تحت تأثیر قرار گرفتم. کار هیجان انگیزی که در دنیای سرگرمی و تجربیات نمایشگاهی انجام می دهید. همانطور که می دانید هدف اصلی من این است که یاد بگیرم چگونه جنبه های مختلف را به فرصت های تجاری موفق تبدیل کنم و همچنین چگونه می توانم در ارائه پشتیبانی با دیدگاه های خلاقانه و نظرات متخصص کمک کنم.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این پرتو، علاقه بالقوه شما به [اجاره کارخانه هیدروپونیک برای غرفه داران]، مفهومی که عمیقاً با تجربه من در فیلمنامه نویسی رادیویی و کاوش من در زمینه تئوری بازی ها طنین انداز می شود، برایم جالب بود. من می خواهم شما را با یک ایده نوآورانه برای مشارکت با سازمان خود برای ترویج این مفهوم هیجان انگیز اجاره گیاهان هیدروپونیک به طور خاص برای غرفه داران در رویدادها معرفی کنم.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زیر، مروری کوتاه بر این مفهوم به همراه پلتفرم‌های رسانه‌ای مختلف که امکان و روند آن را در زمان‌های اخیر به تفصیل شرح می‌دهند، خواهید دید.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بررسی اجمالی گزارش: </w:t>
      </w:r>
      <w:r xmlns:w="http://schemas.openxmlformats.org/wordprocessingml/2006/main">
        <w:br xmlns:w="http://schemas.openxmlformats.org/wordprocessingml/2006/main"/>
      </w:r>
      <w:r xmlns:w="http://schemas.openxmlformats.org/wordprocessingml/2006/main">
        <w:t xml:space="preserve">عنوان: اجاره کارخانه هیدروپونیک برای غرفه داران: کاوش یک رویکرد کل نگر برای رویدادهای پایدار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هدف: </w:t>
      </w:r>
      <w:r xmlns:w="http://schemas.openxmlformats.org/wordprocessingml/2006/main">
        <w:br xmlns:w="http://schemas.openxmlformats.org/wordprocessingml/2006/main"/>
      </w:r>
      <w:r xmlns:w="http://schemas.openxmlformats.org/wordprocessingml/2006/main">
        <w:t xml:space="preserve">بررسی امکان سنجی و پتانسیل ارائه اجاره گیاهان هیدروپونیک به طور خاص متناسب با نیازهای غرفه داران در رویدادها و کنفرانس 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روش شناسی: </w:t>
      </w:r>
      <w:r xmlns:w="http://schemas.openxmlformats.org/wordprocessingml/2006/main">
        <w:br xmlns:w="http://schemas.openxmlformats.org/wordprocessingml/2006/main"/>
      </w:r>
      <w:r xmlns:w="http://schemas.openxmlformats.org/wordprocessingml/2006/main">
        <w:t xml:space="preserve">این مفهوم خاص شامل اجاره گیاهان هیدروپونیک است که به طور خاص برای رویدادهای داخلی طراحی شده اند، که تجربه ای همهجانبه را ترویج می کند و به یک محیط سالم کمک می کند. این راه حل نوآورانه همچنین به موضوع مبرم مسئولیت اجتماعی شرکت می پردازد و به مصرف کنندگان مدرن و غرفه دارانی که به دنبال جایگزین های پایدارتری هستند، می پردازد.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پلتفرم‌های بینش: </w:t>
      </w:r>
      <w:r xmlns:w="http://schemas.openxmlformats.org/wordprocessingml/2006/main">
        <w:br xmlns:w="http://schemas.openxmlformats.org/wordprocessingml/2006/main"/>
      </w:r>
      <w:r xmlns:w="http://schemas.openxmlformats.org/wordprocessingml/2006/main">
        <w:t xml:space="preserve">لینکدین: پست ما در مورد این مفهوم جذابیت و ارتباط قابل توجهی در شبکه پیدا کرد. </w:t>
      </w:r>
      <w:r xmlns:w="http://schemas.openxmlformats.org/wordprocessingml/2006/main">
        <w:br xmlns:w="http://schemas.openxmlformats.org/wordprocessingml/2006/main"/>
      </w:r>
      <w:r xmlns:w="http://schemas.openxmlformats.org/wordprocessingml/2006/main">
        <w:t xml:space="preserve">توییتر: بینش هایی که زاویه جذابی را در استفاده از جنبه های نمایش پایدار در کنوانسیون ها نشان می دهد. </w:t>
      </w:r>
      <w:r xmlns:w="http://schemas.openxmlformats.org/wordprocessingml/2006/main">
        <w:br xmlns:w="http://schemas.openxmlformats.org/wordprocessingml/2006/main"/>
      </w:r>
      <w:r xmlns:w="http://schemas.openxmlformats.org/wordprocessingml/2006/main">
        <w:t xml:space="preserve">اینستاگرام: برخی از تصاویر و نمونه های دیدنی نمایش داده شده که ممکن است چشم بیننده را جلب کند و فکر و تأمل را برانگیزد. </w:t>
      </w:r>
      <w:r xmlns:w="http://schemas.openxmlformats.org/wordprocessingml/2006/main">
        <w:br xmlns:w="http://schemas.openxmlformats.org/wordprocessingml/2006/main"/>
      </w:r>
      <w:r xmlns:w="http://schemas.openxmlformats.org/wordprocessingml/2006/main">
        <w:t xml:space="preserve">متوسط: این یک مرور کلی مهم برای در نظر گرفتن نیازهای خاص شما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تخصص ما: </w:t>
      </w:r>
      <w:r xmlns:w="http://schemas.openxmlformats.org/wordprocessingml/2006/main">
        <w:br xmlns:w="http://schemas.openxmlformats.org/wordprocessingml/2006/main"/>
      </w:r>
      <w:r xmlns:w="http://schemas.openxmlformats.org/wordprocessingml/2006/main">
        <w:t xml:space="preserve">به‌عنوان یک فیلمنامه‌نویس رادیویی، من [نام شما] را تصور می‌کنم که روایت‌های جذابی را در حین برقراری ارتباط با دیدگاه این پروژه و بررسی گزینه‌های دیگر، به شیوه‌ای که هم با جنبه تجاری و هم با وجهه عمومی شرکت هماهنگ باشد، پرورش دهد. ما کاملاً آگاه هستیم که هیچ ایده ای جزیره نیست - در نهایت، این هماهنگی و پاسخگویی است که ارزش واقعی را برای رشد یک پروژه چند لایه به ارمغان می آورد.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پاسخ شما: </w:t>
      </w:r>
      <w:r xmlns:w="http://schemas.openxmlformats.org/wordprocessingml/2006/main">
        <w:br xmlns:w="http://schemas.openxmlformats.org/wordprocessingml/2006/main"/>
      </w:r>
      <w:r xmlns:w="http://schemas.openxmlformats.org/wordprocessingml/2006/main">
        <w:t xml:space="preserve">ما واقعاً از فرصتی برای بحث در مورد پتانسیل همکاری بیشتر قدردانی خواهیم کرد تا آنچه را که ممکن است به بهترین وجه مناسب باشد و در این راه حل رشد سبز و پایدار رشد کند، بهتر نشان دهیم.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از توجه شما و توجه به این پیشنهاد بی نظیر متشکریم.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احترام،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[نام شما] </w:t>
      </w:r>
      <w:r xmlns:w="http://schemas.openxmlformats.org/wordprocessingml/2006/main">
        <w:br xmlns:w="http://schemas.openxmlformats.org/wordprocessingml/2006/main"/>
      </w:r>
      <w:r xmlns:w="http://schemas.openxmlformats.org/wordprocessingml/2006/main">
        <w:t xml:space="preserve">سازنده پیشنهاد تجاری</w:t>
      </w:r>
    </w:p>
    <w:p>
      <w:pPr xmlns:w="http://schemas.openxmlformats.org/wordprocessingml/2006/main">
        <w:pStyle w:val="Subtitle"/>
      </w:pPr>
      <w:r xmlns:w="http://schemas.openxmlformats.org/wordprocessingml/2006/main">
        <w:t xml:space="preserve">بخش_کاندید 1-1: گزارش در مورد موضوعات مختلف، به دنبال همکاری</w:t>
      </w:r>
    </w:p>
    <w:p>
      <w:pPr xmlns:w="http://schemas.openxmlformats.org/wordprocessingml/2006/main"/>
      <w:r xmlns:w="http://schemas.openxmlformats.org/wordprocessingml/2006/main">
        <w:t xml:space="preserve">بر اساس زمینه ارائه شده، من سه سازمان یا نهاد بالقوه را توصیه می کنم که ممکن است علاقه مند به همکاری با سازمان شما در زمینه اجاره کارخانه هیدروپونیک برای غرفه داران باشند، که با موضوع گسترده تر تغییر اجتماعی، پژوهش، کار خیریه همسو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حس سبز </w:t>
      </w:r>
      <w:r xmlns:w="http://schemas.openxmlformats.org/wordprocessingml/2006/main">
        <w:t xml:space="preserve">: الف. سازمان غیرانتفاعی متمرکز بر کشاورزی پایدار، حفاظت از محیط زیست، و ترویج شیوه های سازگار با محیط زیست در صنایع مختلف، از جمله مدیریت رویداد و نمایشگاه ها ماموریت آنها برای ایجاد آینده ای سبزتر کاملاً با رویکرد نوآورانه اجاره کارخانه که شما پیشنهاد می کنید همسو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انجمن باغ گیاه شناسی </w:t>
      </w:r>
      <w:r xmlns:w="http://schemas.openxmlformats.org/wordprocessingml/2006/main">
        <w:t xml:space="preserve">: یک سازمان خیریه که به حفاظت، آموزش و تحقیق گیاهان و گیاه شناسی اختصاص دارد. آنها ممکن است به پیشنهاد شما علاقه مند شوند زیرا راه حل های نوآورانه را با نمایش های نمایشگاهی ترکیب می کند و در نتیجه تجربه بازدیدکنندگان را افزایش می دهد. تخصص آنها در گیاه شناسی می تواند پروژه شما را تکمیل کند و آن را جذاب تر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مراکز نوآوری کشاورزی </w:t>
      </w:r>
      <w:r xmlns:w="http://schemas.openxmlformats.org/wordprocessingml/2006/main">
        <w:t xml:space="preserve">: کشورهای مختلف مراکزی را با تمرکز بر نوآوری، فناوری و تحقیق در کشاورزی تأسیس کرده اند. این مراکز اغلب با سازمان‌دهندگان رویداد همکاری می‌کنند، راه‌حل‌های پیشرفته ارائه می‌کنند و آگاهی در مورد شیوه‌های کشاورزی پایدار مانند هیدروپونیک را ارتقا می‌دهند. آنها ممکن است پیشنهاد شما را به عنوان فرصتی برای گسترش تأثیر خود و توسعه شیوه های مدیریت رویداد سازگار با محیط زیست ببینند.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لطفاً توجه داشته باشید که این سازمان‌ها ممکن است بهترین مناسب نباشند، و همیشه انجام تحقیقات کامل و ارتباط با شرکای بالقوه متعدد برای تعیین مناسب‌ترین همکاری‌ها برای پروژه شما ضروری است.</w:t>
      </w:r>
    </w:p>
    <w:p>
      <w:pPr xmlns:w="http://schemas.openxmlformats.org/wordprocessingml/2006/main">
        <w:pStyle w:val="Subtitle"/>
      </w:pPr>
      <w:r xmlns:w="http://schemas.openxmlformats.org/wordprocessingml/2006/main">
        <w:t xml:space="preserve">بخش_کاندید 1-1: جستجوی توصیه برای سازمان ها.</w:t>
      </w:r>
    </w:p>
    <w:p>
      <w:pPr xmlns:w="http://schemas.openxmlformats.org/wordprocessingml/2006/main"/>
      <w:r xmlns:w="http://schemas.openxmlformats.org/wordprocessingml/2006/main">
        <w:t xml:space="preserve">بر اساس زمینه ارائه شده، می‌خواهم به سؤالات زیر پاسخ دهم: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به نظر می‌رسد این ایمیل یک پیشنهاد تجاری است که به طور خاص با هدف بررسی فرصت‌های همکاری انجام می‌شود. </w:t>
      </w:r>
      <w:r xmlns:w="http://schemas.openxmlformats.org/wordprocessingml/2006/main">
        <w:br xmlns:w="http://schemas.openxmlformats.org/wordprocessingml/2006/main"/>
      </w:r>
      <w:r xmlns:w="http://schemas.openxmlformats.org/wordprocessingml/2006/main">
        <w:t xml:space="preserve">* این پیشنهاد برای رفع نیازهای "اجاره کارخانه هیدروپونیک برای غرفه داران" ایجاد شده است و سازمان ذکر شده علاقه مند به بررسی همکاری های بالقوه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این حال، متوجه شدم که کاربر هیچ سوال خاصی در رابطه با پروپوزال ارائه نکرده است. اگر ممکن است سوالی در رابطه با پروپوزال مطرح کنید، خوشحال می شوم تلاش کنم و به آن پاسخ دهم.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اگر اینطور نیست، در اینجا چند سؤال بالقوه وجود دارد که می‌توان مطرح کرد: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گزارش چگونه ایجاد شد و مبنای تحلیل چیست؟ </w:t>
      </w:r>
      <w:r xmlns:w="http://schemas.openxmlformats.org/wordprocessingml/2006/main">
        <w:br xmlns:w="http://schemas.openxmlformats.org/wordprocessingml/2006/main"/>
      </w:r>
      <w:r xmlns:w="http://schemas.openxmlformats.org/wordprocessingml/2006/main">
        <w:t xml:space="preserve">2. چه مدل همکاری یا مشارکت خاصی را پیشنهاد می کنید؟ </w:t>
      </w:r>
      <w:r xmlns:w="http://schemas.openxmlformats.org/wordprocessingml/2006/main">
        <w:br xmlns:w="http://schemas.openxmlformats.org/wordprocessingml/2006/main"/>
      </w:r>
      <w:r xmlns:w="http://schemas.openxmlformats.org/wordprocessingml/2006/main">
        <w:t xml:space="preserve">3. مزایای بالقوه همکاری در اجاره کارخانه هیدروپونیک برای غرفه داران چیست؟ </w:t>
      </w:r>
      <w:r xmlns:w="http://schemas.openxmlformats.org/wordprocessingml/2006/main">
        <w:br xmlns:w="http://schemas.openxmlformats.org/wordprocessingml/2006/main"/>
      </w:r>
      <w:r xmlns:w="http://schemas.openxmlformats.org/wordprocessingml/2006/main">
        <w:t xml:space="preserve">4. آیا می توانید اطلاعات بیشتری در مورد نیازها و چالش های فعلی سازمان در میزبانی نمایشگاه ها ارائه دهید؟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لطفا به من اطلاع دهید که چگونه می توانم بیشتر کمک کنم!</w:t>
      </w:r>
    </w:p>
    <w:p>
      <w:pPr xmlns:w="http://schemas.openxmlformats.org/wordprocessingml/2006/main">
        <w:pStyle w:val="Subtitle"/>
      </w:pPr>
      <w:r xmlns:w="http://schemas.openxmlformats.org/wordprocessingml/2006/main">
        <w:t xml:space="preserve">Section_Candidate 1-2: ایمیل 1 به سازمان 1 به دنبال همکاری.</w:t>
      </w:r>
    </w:p>
    <w:p>
      <w:pPr xmlns:w="http://schemas.openxmlformats.org/wordprocessingml/2006/main"/>
      <w:r xmlns:w="http://schemas.openxmlformats.org/wordprocessingml/2006/main">
        <w:t xml:space="preserve">بر اساس متن ایمیل ارائه شده، سوال کاربر چیزی شبیه به این خواهد بود: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"هدف ایمیل چیست و سازمان شما چه خدماتی برای ترویج اجاره کارخانه هیدروپونیک برای غرفه داران انجام می 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یا یک سوال خاص تر: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"چگونه سازمان ما می تواند در خدمات اجاره کارخانه هیدروپونیک برای رویدادها/نمایشگاه های آینده همکاری کند؟"</w:t>
      </w:r>
    </w:p>
    <w:p>
      <w:pPr xmlns:w="http://schemas.openxmlformats.org/wordprocessingml/2006/main">
        <w:pStyle w:val="Subtitle"/>
      </w:pPr>
      <w:r xmlns:w="http://schemas.openxmlformats.org/wordprocessingml/2006/main">
        <w:t xml:space="preserve">بخش_کاندید 1-3: ایمیل 2 به سازمان 2 به دنبال همکاری.</w:t>
      </w:r>
    </w:p>
    <w:p>
      <w:pPr xmlns:w="http://schemas.openxmlformats.org/wordprocessingml/2006/main"/>
      <w:r xmlns:w="http://schemas.openxmlformats.org/wordprocessingml/2006/main">
        <w:t xml:space="preserve">بر اساس زمینه داده شده، به نظر می رسد که پیام یک پیشنهاد تجاری با هدف بررسی یک همکاری بالقوه بین سازمان فرستنده و سازمان 3 است. موضوع به "کاوش در همکاری در اجاره کارخانه هیدروپونیک برای غرفه داران" اشاره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فرستنده علاقه مند به همکاری با سازمان 3 به دلیل مشارکت در مدیریت نوآوری / رویداد کشاورزی است و یک جلسه یا بحث را برای بررسی هم افزایی های بالقوه و بحث در مورد فرصت های همکاری احتمالی پیشنهاد داده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محتمل ترین سوال کاربر این خواهد بود: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"آیا باید به این پیشنهاد پاسخ دهم و برای بررسی فرصت های همکاری بالقوه با سازمان 3، جلسه یا بحثی را با فرستنده برنامه ریزی کنم؟"</w:t>
      </w:r>
    </w:p>
    <w:p>
      <w:pPr xmlns:w="http://schemas.openxmlformats.org/wordprocessingml/2006/main">
        <w:pStyle w:val="Subtitle"/>
      </w:pPr>
      <w:r xmlns:w="http://schemas.openxmlformats.org/wordprocessingml/2006/main">
        <w:t xml:space="preserve">بخش_کاندید 1-4: ایمیل 3 به سازمان 3 برای همکاری.</w:t>
      </w:r>
    </w:p>
    <w:p>
      <w:pPr xmlns:w="http://schemas.openxmlformats.org/wordprocessingml/2006/main"/>
      <w:r xmlns:w="http://schemas.openxmlformats.org/wordprocessingml/2006/main">
        <w:t xml:space="preserve">بر اساس پیام و ایمیل ارائه شده لینکدین، می توانم یک پیشنهاد تجاری برای کاوش در همکاری با [سازمان 1] ایجاد کنم. در اینجا یک پیش نویس پیشنهاد وجود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عنوان: </w:t>
      </w:r>
      <w:r xmlns:w="http://schemas.openxmlformats.org/wordprocessingml/2006/main">
        <w:t xml:space="preserve">پیشنهاد همکاری: افزایش تجربه نمایشگاهی از طریق اجاره کارخانه هیدروپونیک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خلاصه اجرایی: </w:t>
      </w:r>
      <w:r xmlns:w="http://schemas.openxmlformats.org/wordprocessingml/2006/main">
        <w:br xmlns:w="http://schemas.openxmlformats.org/wordprocessingml/2006/main"/>
      </w:r>
      <w:r xmlns:w="http://schemas.openxmlformats.org/wordprocessingml/2006/main">
        <w:t xml:space="preserve">ما هیجان زده هستیم که یک همکاری بالقوه با [سازمان 1] را برای توسعه و پیاده سازی یک سیستم اجاره ای نوآورانه گیاهان هیدروپونیک برای غرفه داران بررسی کنیم. هدف این مشارکت ایجاد یک تجربه منحصر به فرد و جذاب در نمایشگاه ها و در عین حال ارائه ارزش به مشتریان است. ما یک رویکرد مشترک را پیشنهاد می کنیم که تخصص ما در تحقیق، تجزیه و تحلیل نظرسنجی، و توسعه نمونه اولیه را با تخصص صنعت [سازمان 1] ترکیب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اهداف: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انجام یک تجزیه و تحلیل جامع از خدمات اجاره کارخانه موجود و شناسایی بهترین شیوه ها. </w:t>
      </w:r>
      <w:r xmlns:w="http://schemas.openxmlformats.org/wordprocessingml/2006/main">
        <w:br xmlns:w="http://schemas.openxmlformats.org/wordprocessingml/2006/main"/>
      </w:r>
      <w:r xmlns:w="http://schemas.openxmlformats.org/wordprocessingml/2006/main">
        <w:t xml:space="preserve">2. یک سیستم اجاره نمونه اولیه متناسب با نیازها و ترجیحات غرفه داران را توسعه دهید. </w:t>
      </w:r>
      <w:r xmlns:w="http://schemas.openxmlformats.org/wordprocessingml/2006/main">
        <w:br xmlns:w="http://schemas.openxmlformats.org/wordprocessingml/2006/main"/>
      </w:r>
      <w:r xmlns:w="http://schemas.openxmlformats.org/wordprocessingml/2006/main">
        <w:t xml:space="preserve">3. جمع آوری بینش و بازخورد از غرفه داران از طریق نظرسنجی و مصاحبه. </w:t>
      </w:r>
      <w:r xmlns:w="http://schemas.openxmlformats.org/wordprocessingml/2006/main">
        <w:br xmlns:w="http://schemas.openxmlformats.org/wordprocessingml/2006/main"/>
      </w:r>
      <w:r xmlns:w="http://schemas.openxmlformats.org/wordprocessingml/2006/main">
        <w:t xml:space="preserve">4. با [سازمان 1] برای پالایش و اعتبارسنجی نمونه اولیه همکاری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روش شناسی: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ما یک بررسی کامل از خدمات اجاره کارخانه موجود انجام خواهیم داد و متمایزکننده های اصلی را شناسایی خواهیم کرد. </w:t>
      </w:r>
      <w:r xmlns:w="http://schemas.openxmlformats.org/wordprocessingml/2006/main">
        <w:br xmlns:w="http://schemas.openxmlformats.org/wordprocessingml/2006/main"/>
      </w:r>
      <w:r xmlns:w="http://schemas.openxmlformats.org/wordprocessingml/2006/main">
        <w:t xml:space="preserve">2. ما یک مطالعه تحقیقاتی اولیه را برای جمع آوری بینش از غرفه داران در مورد نیازها و ترجیحات آنها توسعه خواهیم داد. </w:t>
      </w:r>
      <w:r xmlns:w="http://schemas.openxmlformats.org/wordprocessingml/2006/main">
        <w:br xmlns:w="http://schemas.openxmlformats.org/wordprocessingml/2006/main"/>
      </w:r>
      <w:r xmlns:w="http://schemas.openxmlformats.org/wordprocessingml/2006/main">
        <w:t xml:space="preserve">3. ما داده های نظرسنجی و مصاحبه را برای شناسایی الگوها و روندها تجزیه و تحلیل خواهیم کرد. </w:t>
      </w:r>
      <w:r xmlns:w="http://schemas.openxmlformats.org/wordprocessingml/2006/main">
        <w:br xmlns:w="http://schemas.openxmlformats.org/wordprocessingml/2006/main"/>
      </w:r>
      <w:r xmlns:w="http://schemas.openxmlformats.org/wordprocessingml/2006/main">
        <w:t xml:space="preserve">4. ما از بینش های جمع آوری شده برای توسعه یک سیستم اجاره نمونه اولیه که نیازهای غرفه داران را برآورده می کند، استفاده خواهیم کرد. </w:t>
      </w:r>
      <w:r xmlns:w="http://schemas.openxmlformats.org/wordprocessingml/2006/main">
        <w:br xmlns:w="http://schemas.openxmlformats.org/wordprocessingml/2006/main"/>
      </w:r>
      <w:r xmlns:w="http://schemas.openxmlformats.org/wordprocessingml/2006/main">
        <w:t xml:space="preserve">5. ما نمونه اولیه را برای بازخورد و اعتبارسنجی توسط [سازمان 1] ارائه خواهیم کرد.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مزایا: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تجربه نمایشگاهی بهبود یافته برای غرفه داران </w:t>
      </w:r>
      <w:r xmlns:w="http://schemas.openxmlformats.org/wordprocessingml/2006/main">
        <w:br xmlns:w="http://schemas.openxmlformats.org/wordprocessingml/2006/main"/>
      </w:r>
      <w:r xmlns:w="http://schemas.openxmlformats.org/wordprocessingml/2006/main">
        <w:t xml:space="preserve">* افزایش فرصت های درآمد برای [سازمان 1] </w:t>
      </w:r>
      <w:r xmlns:w="http://schemas.openxmlformats.org/wordprocessingml/2006/main">
        <w:br xmlns:w="http://schemas.openxmlformats.org/wordprocessingml/2006/main"/>
      </w:r>
      <w:r xmlns:w="http://schemas.openxmlformats.org/wordprocessingml/2006/main">
        <w:t xml:space="preserve">* پیشنهاد فروش منحصر به فرد برای [سازمان 1] </w:t>
      </w:r>
      <w:r xmlns:w="http://schemas.openxmlformats.org/wordprocessingml/2006/main">
        <w:br xmlns:w="http://schemas.openxmlformats.org/wordprocessingml/2006/main"/>
      </w:r>
      <w:r xmlns:w="http://schemas.openxmlformats.org/wordprocessingml/2006/main">
        <w:t xml:space="preserve">* تعهد نشان داده شده به نوآوری و رضایت مشتری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نقش ها و مسئولیت 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[سازمان شما]: توسعه و اجرای روش تحقیق، انجام نظرسنجی و مصاحبه، تجزیه و تحلیل داده ها و توسعه نمونه اولیه. </w:t>
      </w:r>
      <w:r xmlns:w="http://schemas.openxmlformats.org/wordprocessingml/2006/main">
        <w:br xmlns:w="http://schemas.openxmlformats.org/wordprocessingml/2006/main"/>
      </w:r>
      <w:r xmlns:w="http://schemas.openxmlformats.org/wordprocessingml/2006/main">
        <w:t xml:space="preserve">* [سازمان 1]: ارائه تخصص در صنعت، اعتبارسنجی نمونه اولیه و تایید نتایج.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جدول زمانی: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ماه 1-2: انجام تحقیق و جمع آوری داده ها </w:t>
      </w:r>
      <w:r xmlns:w="http://schemas.openxmlformats.org/wordprocessingml/2006/main">
        <w:br xmlns:w="http://schemas.openxmlformats.org/wordprocessingml/2006/main"/>
      </w:r>
      <w:r xmlns:w="http://schemas.openxmlformats.org/wordprocessingml/2006/main">
        <w:t xml:space="preserve">* ماه 3-4: توسعه و اصلاح نمونه اولیه </w:t>
      </w:r>
      <w:r xmlns:w="http://schemas.openxmlformats.org/wordprocessingml/2006/main">
        <w:br xmlns:w="http://schemas.openxmlformats.org/wordprocessingml/2006/main"/>
      </w:r>
      <w:r xmlns:w="http://schemas.openxmlformats.org/wordprocessingml/2006/main">
        <w:t xml:space="preserve">* ماه 5: ارائه نمونه اولیه برای بازخورد و اعتبار سنجی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موارد قابل تحویل: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گزارش جامع در مورد یافته ها و بینش های جمع آوری شده از تحقیق مطالعه </w:t>
      </w:r>
      <w:r xmlns:w="http://schemas.openxmlformats.org/wordprocessingml/2006/main">
        <w:br xmlns:w="http://schemas.openxmlformats.org/wordprocessingml/2006/main"/>
      </w:r>
      <w:r xmlns:w="http://schemas.openxmlformats.org/wordprocessingml/2006/main">
        <w:t xml:space="preserve">* یک سیستم اجاره نمونه اولیه پیشنهادی که نیازها و ترجیحات غرفه داران را برآورده می کند </w:t>
      </w:r>
      <w:r xmlns:w="http://schemas.openxmlformats.org/wordprocessingml/2006/main">
        <w:br xmlns:w="http://schemas.openxmlformats.org/wordprocessingml/2006/main"/>
      </w:r>
      <w:r xmlns:w="http://schemas.openxmlformats.org/wordprocessingml/2006/main">
        <w:t xml:space="preserve">* یک طرح معتبر برای اجرای سیستم اجاره نمونه اولیه در نمایشگاه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مراحل بعدی: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معتقدیم که این همکاری پتانسیل ایجاد یک تجربه واقعا منحصر به فرد و جذاب برای غرفه داران را دارد. ما مشتاقانه منتظریم تا در مورد این پیشنهاد با جزئیات بیشتر بحث کنیم و بررسی کنیم که چگونه می توانیم با هم برای موفقیت آن همکاری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اطلاعات تماس: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[نام شما] </w:t>
      </w:r>
      <w:r xmlns:w="http://schemas.openxmlformats.org/wordprocessingml/2006/main">
        <w:br xmlns:w="http://schemas.openxmlformats.org/wordprocessingml/2006/main"/>
      </w:r>
      <w:r xmlns:w="http://schemas.openxmlformats.org/wordprocessingml/2006/main">
        <w:t xml:space="preserve">[سازمان شما] </w:t>
      </w:r>
      <w:r xmlns:w="http://schemas.openxmlformats.org/wordprocessingml/2006/main">
        <w:br xmlns:w="http://schemas.openxmlformats.org/wordprocessingml/2006/main"/>
      </w:r>
      <w:r xmlns:w="http://schemas.openxmlformats.org/wordprocessingml/2006/main">
        <w:t xml:space="preserve">[آدرس ایمیل] </w:t>
      </w:r>
      <w:r xmlns:w="http://schemas.openxmlformats.org/wordprocessingml/2006/main">
        <w:br xmlns:w="http://schemas.openxmlformats.org/wordprocessingml/2006/main"/>
      </w:r>
      <w:r xmlns:w="http://schemas.openxmlformats.org/wordprocessingml/2006/main">
        <w:t xml:space="preserve">[شماره تلفن]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لطفاً به ما اطلاع دهید که آیا این پیشنهاد با شرایط شما مطابقت دارد یا چیزی وجود دارد که می‌خواهید اضافه یا تغییر دهید.</w:t>
      </w:r>
    </w:p>
    <w:p>
      <w:pPr xmlns:w="http://schemas.openxmlformats.org/wordprocessingml/2006/main">
        <w:pStyle w:val="Subtitle"/>
      </w:pPr>
      <w:r xmlns:w="http://schemas.openxmlformats.org/wordprocessingml/2006/main">
        <w:t xml:space="preserve">Section_Candidate 1-5: LinkedIn Post 1 همکاری با سازمان 1 را اعلام می کند.</w:t>
      </w:r>
    </w:p>
    <w:p>
      <w:pPr xmlns:w="http://schemas.openxmlformats.org/wordprocessingml/2006/main"/>
      <w:r xmlns:w="http://schemas.openxmlformats.org/wordprocessingml/2006/main">
        <w:t xml:space="preserve">بر اساس زمینه ارائه شده، من سه سازمان یا ابتکار را توصیه می کنم که ممکن است علاقه مند به مشارکت با تجارت اجاره کارخانه هیدروپونیک شما برای غرفه داران باشند: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شرکت بین المللی کشاورزی (IAC) </w:t>
      </w:r>
      <w:r xmlns:w="http://schemas.openxmlformats.org/wordprocessingml/2006/main">
        <w:t xml:space="preserve">: به عنوان یک رهبر جهانی در نوآوری کشاورزی، IAC ممکن است علاقه مند به همکاری باشد. راه حل های زندگی پایدار، تغییرات اجتماعی و ابتکارات تحقیقاتی. تمرکز آن‌ها بر توسعه روش‌های کشاورزی نوآورانه می‌تواند خدمات اجاره گیاهان هیدروپونیک شما را تکمیل کند، و با هم می‌توانید بازارهای جدید را کشف کنید و صنعت کشاورزی کلی را بهبود بخشید.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Rainforest Alliance </w:t>
      </w:r>
      <w:r xmlns:w="http://schemas.openxmlformats.org/wordprocessingml/2006/main">
        <w:t xml:space="preserve">: این سازمان برای حفظ تنوع زیستی و ترویج توسعه پایدار با کاهش اثرات زیست محیطی کار می کند. همکاری با Rainforest Alliance می تواند به کسب و کار شما کمک کند تا به پایداری محیطی، تغییرات اجتماعی و تحقیقات کمک کند. آن‌ها تجربه‌ای در توسعه روش‌های کشاورزی پایدار دارند که می‌تواند در خدمات اجاره گیاهان هیدروپونیک شما ادغام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پروژه باغ خیریه </w:t>
      </w:r>
      <w:r xmlns:w="http://schemas.openxmlformats.org/wordprocessingml/2006/main">
        <w:t xml:space="preserve">: این ابتکار شامل پروژه های باغبانی مبتنی بر جامعه است که انسجام اجتماعی، پایداری محیطی و آموزش را ترویج می کند. مشارکت با پروژه باغ خیریه می‌تواند به کسب‌وکار شما کمک کند تا به تغییرات اجتماعی کمک کند، و در عین حال راهی برای مشارکت مشتریان در امور بشردوستانه فراهم کند. می توانید ادغام خدمات اجاره گیاهان هیدروپونیک را در پروژه باغ خیریه، تقویت مشارکت جامعه و ارائه فرصت های آموزشی بررسی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از نظر حمایت مالی بالقوه، در اینجا چند گزینه وجود دارد که باید در نظر گرفته شوند: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کمک های مالی </w:t>
      </w:r>
      <w:r xmlns:w="http://schemas.openxmlformats.org/wordprocessingml/2006/main">
        <w:t xml:space="preserve">: درخواست کمک های مالی از سازمان های متمرکز بر پایداری محیطی و تغییرات اجتماعی. دولت ها و بنیادهای خصوصی اغلب کمک های مالی را برای حمایت از پروژه های نوآورانه ای که به مسائل مهم جهانی می پردازند، ارائه می دهند.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تامین مالی جمعی </w:t>
      </w:r>
      <w:r xmlns:w="http://schemas.openxmlformats.org/wordprocessingml/2006/main">
        <w:t xml:space="preserve">: پلتفرم هایی مانند Kickstarter، Indiegogo یا Seedrs می توانند برای جمع آوری سرمایه برای همکاری شما با سازمان های دیگر استفاده شوند.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حمایت مالی </w:t>
      </w:r>
      <w:r xmlns:w="http://schemas.openxmlformats.org/wordprocessingml/2006/main">
        <w:t xml:space="preserve">: با شرکت هایی که با ارزش ها و ماموریت کسب و کار شما همسو هستند تماس بگیرید. آنها ممکن است مایل به ارائه حمایت مالی یا منابع برای کمک به شما در رسیدن به اهدافتان باشند.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اهرم‌های بلاعوض برای تأثیر </w:t>
      </w:r>
      <w:r xmlns:w="http://schemas.openxmlformats.org/wordprocessingml/2006/main">
        <w:t xml:space="preserve">: سازمان‌هایی را به کار می‌گیرند که کمک‌های بلاعوض را برای تأثیر ارائه می‌کنند که هم تأثیر زیست‌محیطی و هم تأثیر اجتماعی پروژه را در نظر می‌گیرند.</w:t>
      </w:r>
    </w:p>
    <w:p>
      <w:pPr xmlns:w="http://schemas.openxmlformats.org/wordprocessingml/2006/main">
        <w:pStyle w:val="Subtitle"/>
      </w:pPr>
      <w:r xmlns:w="http://schemas.openxmlformats.org/wordprocessingml/2006/main">
        <w:t xml:space="preserve">همکاری برای موضوع دامنه خاص جستجو شد. پشتیبانی استقبال شد.</w:t>
      </w:r>
    </w:p>
    <w:p>
      <w:pPr xmlns:w="http://schemas.openxmlformats.org/wordprocessingml/2006/main"/>
      <w:r xmlns:w="http://schemas.openxmlformats.org/wordprocessingml/2006/main">
        <w:t xml:space="preserve">بر اساس زمینه ارائه شده، اگر کاربری بپرسد "فرستنده به دنبال همکاری با چه سازمان یا سازمان خاصی است؟"، من پاسخ می دهم: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به نظر می رسد فرستنده به دنبال همکاری با سازمان هایی است که در زمینه نوآوری کشاورزی تخصص یا تجربه دارند. و مدیریت رویداد، با تمرکز بر خدمات اجاره کارخانه. برخی از سازمان های بالقوه ای که ممکن است علاقه مند به مشارکت با آنها باشند می توانند عبارتند از: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انجمن های کشاورزی یا باغبانی </w:t>
      </w:r>
      <w:r xmlns:w="http://schemas.openxmlformats.org/wordprocessingml/2006/main">
        <w:br xmlns:w="http://schemas.openxmlformats.org/wordprocessingml/2006/main"/>
      </w:r>
      <w:r xmlns:w="http://schemas.openxmlformats.org/wordprocessingml/2006/main">
        <w:t xml:space="preserve">2. شرکت های مدیریت رویداد متخصص در نمایشگاه های شرکتی یا تجاری </w:t>
      </w:r>
      <w:r xmlns:w="http://schemas.openxmlformats.org/wordprocessingml/2006/main">
        <w:br xmlns:w="http://schemas.openxmlformats.org/wordprocessingml/2006/main"/>
      </w:r>
      <w:r xmlns:w="http://schemas.openxmlformats.org/wordprocessingml/2006/main">
        <w:t xml:space="preserve">3. ارائه دهندگان خدمات پشتیبانی غرفه داران </w:t>
      </w:r>
      <w:r xmlns:w="http://schemas.openxmlformats.org/wordprocessingml/2006/main">
        <w:br xmlns:w="http://schemas.openxmlformats.org/wordprocessingml/2006/main"/>
      </w:r>
      <w:r xmlns:w="http://schemas.openxmlformats.org/wordprocessingml/2006/main">
        <w:t xml:space="preserve">4. شرکت هایی که راه حل های نوآورانه یا پایدار برای رویدادها و نمایشگاه ها ارائه می دهند </w:t>
      </w:r>
      <w:r xmlns:w="http://schemas.openxmlformats.org/wordprocessingml/2006/main">
        <w:br xmlns:w="http://schemas.openxmlformats.org/wordprocessingml/2006/main"/>
      </w:r>
      <w:r xmlns:w="http://schemas.openxmlformats.org/wordprocessingml/2006/main">
        <w:t xml:space="preserve">. موسسات تحقیقاتی یا دانشگاه‌هایی که در زمینه هیدروپونیک یا علوم گیاهی تخصص دارند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علاوه بر این، فرستنده آماده بودن برای بحث مالی بالقوه است. حمایت می کنند، بنابراین آنها ممکن است علاقه مند به همکاری با سازمان هایی باشند که کمک های مالی، حمایت مالی یا سایر فرصت های مالی ارائه می دهند.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اگر می‌خواهید درخواست کاربر خاصی را شبیه‌سازی کنید یا موضوعات دیگر مرتبط با این زمینه را دنبال کنید، لطفاً به من اطلاع دهید.</w:t>
      </w:r>
    </w:p>
    <w:p>
      <w:pPr xmlns:w="http://schemas.openxmlformats.org/wordprocessingml/2006/main">
        <w:pStyle w:val="Subtitle"/>
      </w:pPr>
      <w:r xmlns:w="http://schemas.openxmlformats.org/wordprocessingml/2006/main">
        <w:t xml:space="preserve">تخصص دامنه شما ارزشمند است. باز برای بحث</w:t>
      </w:r>
    </w:p>
    <w:p>
      <w:pPr xmlns:w="http://schemas.openxmlformats.org/wordprocessingml/2006/main"/>
      <w:r xmlns:w="http://schemas.openxmlformats.org/wordprocessingml/2006/main">
        <w:t xml:space="preserve">بر اساس زمینه داده شده، به نظر می رسد که شما به دنبال همکاری با یک سازمان (سازمان 2) برای تحقیق خود در مورد اجاره گیاهان هیدروپونیک برای غرفه داران هستید. شما همچنین آماده دریافت حمایت مالی بالقوه از این سازمان هستید.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پاسخ به سوال یک کاربر در مورد زمینه ارائه شده، می گویم: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چه نوع همکاری و حمایت مالی برای پیشبرد تحقیقات اجاره گیاه هیدروپونیک برای غرفه داران همانطور که در ایمیل بحث شده است، لازم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لطفاً توجه داشته باشید که بدون توضیح بیشتر از کاربر، اطلاعات کلی را ارائه خواهم کرد. اگر سؤال خاصی مورد نیاز است، بهتر است جزئیات را بیشتر توضیح دهید.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برخی از همکاری ها و حمایت های مالی بالقوه ممکن است شامل موارد زیر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بودجه مشترک برای پروژه ها یا رویدادهای تحقیقاتی </w:t>
      </w:r>
      <w:r xmlns:w="http://schemas.openxmlformats.org/wordprocessingml/2006/main">
        <w:br xmlns:w="http://schemas.openxmlformats.org/wordprocessingml/2006/main"/>
      </w:r>
      <w:r xmlns:w="http://schemas.openxmlformats.org/wordprocessingml/2006/main">
        <w:t xml:space="preserve">* دسترسی به منابع یا امکانات برای آزمایش و توسعه </w:t>
      </w:r>
      <w:r xmlns:w="http://schemas.openxmlformats.org/wordprocessingml/2006/main">
        <w:br xmlns:w="http://schemas.openxmlformats.org/wordprocessingml/2006/main"/>
      </w:r>
      <w:r xmlns:w="http://schemas.openxmlformats.org/wordprocessingml/2006/main">
        <w:t xml:space="preserve">* به اشتراک گذاری تخصص یا دانش در زمینه نوآوری کشاورزی و مدیریت رویداد </w:t>
      </w:r>
      <w:r xmlns:w="http://schemas.openxmlformats.org/wordprocessingml/2006/main">
        <w:br xmlns:w="http://schemas.openxmlformats.org/wordprocessingml/2006/main"/>
      </w:r>
      <w:r xmlns:w="http://schemas.openxmlformats.org/wordprocessingml/2006/main">
        <w:t xml:space="preserve">* مشارکت برای ترویج مفهوم اجاره گیاهان هیدروپونیک به یک مخاطب گسترده تر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این حال، بدون اطلاعات بیشتر، ارائه یک پاسخ مناسب دشوار است.</w:t>
      </w:r>
    </w:p>
    <w:p>
      <w:pPr xmlns:w="http://schemas.openxmlformats.org/wordprocessingml/2006/main">
        <w:pStyle w:val="Subtitle"/>
      </w:pPr>
      <w:r xmlns:w="http://schemas.openxmlformats.org/wordprocessingml/2006/main">
        <w:t xml:space="preserve">مشارکت باعث افزایش تحقیقات می شود. حمایت مالی ارائه شده است.</w:t>
      </w:r>
    </w:p>
    <w:p>
      <w:pPr xmlns:w="http://schemas.openxmlformats.org/wordprocessingml/2006/main"/>
      <w:r xmlns:w="http://schemas.openxmlformats.org/wordprocessingml/2006/main">
        <w:t xml:space="preserve">بر اساس زمینه ارائه شده، می توانم ببینم که نویسنده به دنبال همکاری و حمایت مالی با سازمان ها برای پروژه اجاره کارخانه هیدروپونیک خود، به ویژه غرفه داران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سوال به صراحت بیان نشده است، اما می توان پرسید: </w:t>
      </w:r>
      <w:r xmlns:w="http://schemas.openxmlformats.org/wordprocessingml/2006/main">
        <w:br xmlns:w="http://schemas.openxmlformats.org/wordprocessingml/2006/main"/>
      </w:r>
      <w:r xmlns:w="http://schemas.openxmlformats.org/wordprocessingml/2006/main">
        <w:t xml:space="preserve">"چه نوع سازمان ها یا طرح هایی برای همکاری در اجاره کارخانه هیدروپونیک برای غرفه داران مناسب است و چگونه همکاری های بالقوه می تواند منجر به حمایت مالی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اینجا یک پاسخ بالقوه وجود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نویسنده ممکن است بخواهد با این موارد همکاری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شرکت های مدیریت رویداد: این شرکت ها اغلب فضاهای رویداد را فراهم می کنند و شبکه ای از غرفه داران دارند که آنها را به خوبی برای پروژه اجاره کارخانه هیدروپونیک تبدیل می کند. </w:t>
      </w:r>
      <w:r xmlns:w="http://schemas.openxmlformats.org/wordprocessingml/2006/main">
        <w:br xmlns:w="http://schemas.openxmlformats.org/wordprocessingml/2006/main"/>
      </w:r>
      <w:r xmlns:w="http://schemas.openxmlformats.org/wordprocessingml/2006/main">
        <w:t xml:space="preserve">2. انجمن های تجاری: انجمن های تجاری مرتبط با کشاورزی، باغبانی یا مدیریت نمایشگاه ممکن است علاقه مند به حمایت از پروژه باشند، به خصوص اگر با مأموریت آنها همسو باشد. </w:t>
      </w:r>
      <w:r xmlns:w="http://schemas.openxmlformats.org/wordprocessingml/2006/main">
        <w:br xmlns:w="http://schemas.openxmlformats.org/wordprocessingml/2006/main"/>
      </w:r>
      <w:r xmlns:w="http://schemas.openxmlformats.org/wordprocessingml/2006/main">
        <w:t xml:space="preserve">3. ابتکارات محلی و مبتنی بر جامعه: همکاری با باشگاه‌های باغبانی محلی، مراکز اجتماعی یا پروژه‌های کشاورزی شهری می‌تواند تخصص و منابع ارزشمندی را فراهم کند. </w:t>
      </w:r>
      <w:r xmlns:w="http://schemas.openxmlformats.org/wordprocessingml/2006/main">
        <w:br xmlns:w="http://schemas.openxmlformats.org/wordprocessingml/2006/main"/>
      </w:r>
      <w:r xmlns:w="http://schemas.openxmlformats.org/wordprocessingml/2006/main">
        <w:t xml:space="preserve">4. مؤسسات آموزشی: دانشگاه‌ها یا کالج‌های دارای بخش‌های کشاورزی یا باغبانی ممکن است علاقه‌مند به مشارکت در تحقیق، توسعه یا اجرای سیستم‌های هیدروپونیک نوآور باشند.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مورد حمایت مالی، این همکاری به طور بالقوه می‌تواند منجر به موارد زیر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کمک مالی: شرکای بالقوه ممکن است برای پروژه‌های تحقیق، توسعه یا آزمایشی بودجه ارائه دهند. </w:t>
      </w:r>
      <w:r xmlns:w="http://schemas.openxmlformats.org/wordprocessingml/2006/main">
        <w:br xmlns:w="http://schemas.openxmlformats.org/wordprocessingml/2006/main"/>
      </w:r>
      <w:r xmlns:w="http://schemas.openxmlformats.org/wordprocessingml/2006/main">
        <w:t xml:space="preserve">2. جریان های درآمدی پایدار: با مشارکت با غرفه داران، پروژه اجاره کارخانه هیدروپونیک می تواند درآمد اجاره ای ایجاد کند که می تواند هزینه های جاری را پشتیبانی کند. </w:t>
      </w:r>
      <w:r xmlns:w="http://schemas.openxmlformats.org/wordprocessingml/2006/main">
        <w:br xmlns:w="http://schemas.openxmlformats.org/wordprocessingml/2006/main"/>
      </w:r>
      <w:r xmlns:w="http://schemas.openxmlformats.org/wordprocessingml/2006/main">
        <w:t xml:space="preserve">3. سرمایه گذاری های شریک: همکاران ممکن است در پروژه سرمایه گذاری کنند و منابع مالی و فکری را فراهم کنند. </w:t>
      </w:r>
      <w:r xmlns:w="http://schemas.openxmlformats.org/wordprocessingml/2006/main">
        <w:br xmlns:w="http://schemas.openxmlformats.org/wordprocessingml/2006/main"/>
      </w:r>
      <w:r xmlns:w="http://schemas.openxmlformats.org/wordprocessingml/2006/main">
        <w:t xml:space="preserve">4. مشوق‌های مالیاتی یا یارانه‌ها: دولت‌ها یا مقامات محلی ممکن است مشوق‌هایی را برای شیوه‌های پایدار، مانند استفاده از هیدروپونیک، برای حمایت از همکاری ارائه دهند.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شایان ذکر است که پروپوزال هنوز در مراحل اولیه است و نویسندگان باید آماده بحث در مورد اهداف پروژه، الزامات فنی و انتظارات مشارکت برای جذب همکاران و سرمایه گذاران بالقوه باشند.</w:t>
      </w:r>
    </w:p>
    <w:p>
      <w:pPr xmlns:w="http://schemas.openxmlformats.org/wordprocessingml/2006/main">
        <w:pStyle w:val="Subtitle"/>
      </w:pPr>
      <w:r xmlns:w="http://schemas.openxmlformats.org/wordprocessingml/2006/main">
        <w:t xml:space="preserve">برای حمایت مالی و بینش باز است.</w:t>
      </w:r>
    </w:p>
    <w:p>
      <w:pPr xmlns:w="http://schemas.openxmlformats.org/wordprocessingml/2006/main"/>
      <w:r xmlns:w="http://schemas.openxmlformats.org/wordprocessingml/2006/main">
        <w:t xml:space="preserve">در اینجا چند ایده پیشنهاد تجاری بر اساس متن پست لینکدین آورده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پیشنهاد مشارکت کشاورزی پایدار </w:t>
      </w:r>
      <w:r xmlns:w="http://schemas.openxmlformats.org/wordprocessingml/2006/main">
        <w:t xml:space="preserve">: یک پیشنهاد مشترک برای ارائه شیوه های هیدروپونیک پایدار به جامعه [سازمان 1]، با تمرکز بر کاهش اثرات زیست محیطی و افزایش امنیت غذایی ارائه دهید. ارائه حمایت در جهت یابی مشوق های مالی بالقوه برای سازمان های شرکت کننده.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همکاری مدل اجاره کارخانه هیدروپونیک </w:t>
      </w:r>
      <w:r xmlns:w="http://schemas.openxmlformats.org/wordprocessingml/2006/main">
        <w:t xml:space="preserve">: یک پیشنهاد دقیق برای بحث در مورد امکان سنجی و مزایای مدل اجاره کارخانه هیدروپونیک برای غرفه داران در رویدادهای [سازمان 1] ایجاد کنید. راه حل هایی را برای مدیریت بهینه محصول، منابع به حداقل رسانده و تدارکات ساده معرفی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پیشنهاد تیم تحقیق و توسعه </w:t>
      </w:r>
      <w:r xmlns:w="http://schemas.openxmlformats.org/wordprocessingml/2006/main">
        <w:t xml:space="preserve">: ارائه یک پیشنهاد تحقیقاتی که اهداف، اهداف و نتایج مورد انتظار یک پروژه تحقیقاتی مشترک متمرکز بر توسعه یک سیستم اجاره کارخانه هیدروپونیک برای جامعه [سازمان 1] را مشخص می کند. درخواست همکاری برای شکل دادن به دستور کار تحقیقاتی و تضمین حمایت مالی بالقوه.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مخاطبان هدف: </w:t>
      </w:r>
      <w:r xmlns:w="http://schemas.openxmlformats.org/wordprocessingml/2006/main">
        <w:t xml:space="preserve">[سازمان 1] مدیران اجرایی، تصمیم گیرندگان و تیم های تدارکات.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دعوت به اقدام اولیه: </w:t>
      </w:r>
      <w:r xmlns:w="http://schemas.openxmlformats.org/wordprocessingml/2006/main">
        <w:t xml:space="preserve">جلسه ای را برای بحث در مورد جزئیات پیشنهاد و بررسی پتانسیل همکاری مشترک برنامه ریزی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پیام های کلیدی: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بر مزایای همکاری و همسویی با اهداف [سازمان 1] تأکید کنید. </w:t>
      </w:r>
      <w:r xmlns:w="http://schemas.openxmlformats.org/wordprocessingml/2006/main">
        <w:br xmlns:w="http://schemas.openxmlformats.org/wordprocessingml/2006/main"/>
      </w:r>
      <w:r xmlns:w="http://schemas.openxmlformats.org/wordprocessingml/2006/main">
        <w:t xml:space="preserve">2. ارزش پیشنهادی پیشنهادی را با تمرکز بر تغییرات مثبت، نوآوری و منابع مشترک معرفی کنید. </w:t>
      </w:r>
      <w:r xmlns:w="http://schemas.openxmlformats.org/wordprocessingml/2006/main">
        <w:br xmlns:w="http://schemas.openxmlformats.org/wordprocessingml/2006/main"/>
      </w:r>
      <w:r xmlns:w="http://schemas.openxmlformats.org/wordprocessingml/2006/main">
        <w:t xml:space="preserve">3. علاقه واقعی به همکاری با [سازمان 1] برای موفقیت متقابل نشان دهید.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شاخص های کلیدی عملکرد (KPI):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تعداد جلسات مشترک ترتیب داده شده. </w:t>
      </w:r>
      <w:r xmlns:w="http://schemas.openxmlformats.org/wordprocessingml/2006/main">
        <w:br xmlns:w="http://schemas.openxmlformats.org/wordprocessingml/2006/main"/>
      </w:r>
      <w:r xmlns:w="http://schemas.openxmlformats.org/wordprocessingml/2006/main">
        <w:t xml:space="preserve">2. میزان موفقیت تضمین مشارکت برای تحقیقات مشترک یا اجرای برنامه. </w:t>
      </w:r>
      <w:r xmlns:w="http://schemas.openxmlformats.org/wordprocessingml/2006/main">
        <w:br xmlns:w="http://schemas.openxmlformats.org/wordprocessingml/2006/main"/>
      </w:r>
      <w:r xmlns:w="http://schemas.openxmlformats.org/wordprocessingml/2006/main">
        <w:t xml:space="preserve">3. کل صرفه جویی در هزینه های موجود از طریق پروژه های تعاونی مشترک.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توجه: </w:t>
      </w:r>
      <w:r xmlns:w="http://schemas.openxmlformats.org/wordprocessingml/2006/main">
        <w:t xml:space="preserve">عبارت دقیق، طرح بندی و محتوای کلی پیشنهاد ممکن است بسته به ویژگی های پیشنهاد تجاری شما و نیازهای مخاطبان هدف شما متفاوت باشد، [سازمان 1]</w:t>
      </w:r>
    </w:p>
    <w:p>
      <w:pPr xmlns:w="http://schemas.openxmlformats.org/wordprocessingml/2006/main">
        <w:pStyle w:val="Subtitle"/>
      </w:pPr>
      <w:r xmlns:w="http://schemas.openxmlformats.org/wordprocessingml/2006/main">
        <w:t xml:space="preserve">برای همکاری هیجان زده هستم. درگیر و آماده.</w:t>
      </w:r>
    </w:p>
    <w:p>
      <w:pPr xmlns:w="http://schemas.openxmlformats.org/wordprocessingml/2006/main"/>
      <w:r xmlns:w="http://schemas.openxmlformats.org/wordprocessingml/2006/main">
        <w:t xml:space="preserve">یکی از چالش های مهمی که کاربران و مدیران در پیاده سازی سیستم اجاره کارخانه هیدروپونیک برای غرفه داران با آن مواجه هستند، </w:t>
      </w:r>
      <w:r xmlns:w="http://schemas.openxmlformats.org/wordprocessingml/2006/main">
        <w:rPr>
          <w:b/>
        </w:rPr>
        <w:t xml:space="preserve">کنترل کیفیت و سازگاری گیاهان است </w:t>
      </w:r>
      <w:r xmlns:w="http://schemas.openxmlformats.org/wordprocessingml/2006/main">
        <w:t xml:space="preserve">. از آنجایی که هیدروپونیک یک روش دقیق و کنترل شده برای رشد گیاهان است، حفظ ثبات در کیفیت گیاه می تواند یک کار دلهره آور باشد. با استفاده از ده‌ها غرفه‌دار از خدمات اجاره کارخانه، اطمینان از اینکه هر بازدیدکننده گیاهان سالم و مدیریت شده را دریافت می‌کند، می‌تواند یک کابوس لجستیکی باشد. این مشکل به دلایل زیر ادامه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تنوع در گونه های گیاهی و مراحل رشد </w:t>
      </w:r>
      <w:r xmlns:w="http://schemas.openxmlformats.org/wordprocessingml/2006/main">
        <w:t xml:space="preserve">: رشد گیاه هیدروپونیک توسط عواملی مانند محلول غذایی، نور رشد و دما تعیین می شود. اما گونه‌های مختلف گیاهی به شرایط رشد متمایز نیاز دارند که پاسخگویی به نیازهای متنوع غرفه‌داران مختلف را به چالش می‌کشد.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عوامل محیطی </w:t>
      </w:r>
      <w:r xmlns:w="http://schemas.openxmlformats.org/wordprocessingml/2006/main">
        <w:t xml:space="preserve">: غرفه داران ممکن است به طور ناخواسته گیاهان را در معرض دماهای شدید، رطوبت یا قرار گرفتن در معرض نور قرار دهند که می تواند بر کیفیت گیاه تأثیر بگذارد.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چالش های سلامتی </w:t>
      </w:r>
      <w:r xmlns:w="http://schemas.openxmlformats.org/wordprocessingml/2006/main">
        <w:t xml:space="preserve">: گیاهان هیدروپونیک می توانند مستعد ابتلا به بیماری های باکتریایی و قارچی باشند که در صورت عدم مدیریت صحیح می توانند به راحتی بین سیستم ها پخش شوند.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کاهش این مسائل، ایجاد اقدامات کنترل کیفیت موثر بسیار مهم است. برخی از استراتژی‌های ممکن، همانطور که بر اساس هیدروپونیک و لجستیک رویداد تحقیق شده‌اند، عبارتند از: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سیستم‌های نظارت و ردیابی متمرکز کارخانه </w:t>
      </w:r>
      <w:r xmlns:w="http://schemas.openxmlformats.org/wordprocessingml/2006/main">
        <w:br xmlns:w="http://schemas.openxmlformats.org/wordprocessingml/2006/main"/>
      </w:r>
      <w:r xmlns:w="http://schemas.openxmlformats.org/wordprocessingml/2006/main">
        <w:t xml:space="preserve">* بازرسی و ارزیابی منظم کیفیت گیاه </w:t>
      </w:r>
      <w:r xmlns:w="http://schemas.openxmlformats.org/wordprocessingml/2006/main">
        <w:br xmlns:w="http://schemas.openxmlformats.org/wordprocessingml/2006/main"/>
      </w:r>
      <w:r xmlns:w="http://schemas.openxmlformats.org/wordprocessingml/2006/main">
        <w:t xml:space="preserve">* آموزش و پشتیبانی از غرفه‌داران برای حفظ شرایط بهینه مراقبت از گیاه </w:t>
      </w:r>
      <w:r xmlns:w="http://schemas.openxmlformats.org/wordprocessingml/2006/main">
        <w:br xmlns:w="http://schemas.openxmlformats.org/wordprocessingml/2006/main"/>
      </w:r>
      <w:r xmlns:w="http://schemas.openxmlformats.org/wordprocessingml/2006/main">
        <w:t xml:space="preserve">* همکاری بین غرفه‌داران، مدیران، و تامین کنندگان برای ایجاد یک رویکرد جامعه محور برای مراقبت از گیاهان و تضمین کیفیت </w:t>
      </w:r>
      <w:r xmlns:w="http://schemas.openxmlformats.org/wordprocessingml/2006/main">
        <w:br xmlns:w="http://schemas.openxmlformats.org/wordprocessingml/2006/main"/>
      </w:r>
      <w:r xmlns:w="http://schemas.openxmlformats.org/wordprocessingml/2006/main">
        <w:t xml:space="preserve">* ترکیب فناوری های پیشرفته مانند روشنایی فعال با حسگر، کنترل آب و هوا، و نرم افزار پایش سلامت گیاه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اجرای این اقدامات نه تنها کیفیت گیاهان را بهبود می بخشد، بلکه تجربه و اعتماد کلی را در جامعه افزایش می دهد و امکان ایجاد و رشد محیطی جذاب، با کیفیت بالا و به یاد ماندنی را برای غرفه داران و بازدیدکنندگان فراهم می کند.</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ascii="Arial" w:hAnsi="Arial"/>
      <w:i/>
      <w:iCs/>
      <w:color w:val="4F81BD" w:themeColor="accent1"/>
      <w:spacing w:val="15"/>
      <w:sz w:val="30"/>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