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General Course Designing For: Waste to Rhapsody: Exploring Eco-Friendly Music Creation in Iran through Discarded Materials</w:t>
        <w:br/>
        <w:br/>
        <w:t>I chose this course title as it is concise and effectively captures the essence of the 'WasteToMusic' project, while emphasizing the unique focus on eco-friendly music creation in Iran.</w:t>
      </w:r>
    </w:p>
    <w:p>
      <w:pPr/>
      <w:r/>
    </w:p>
    <w:p>
      <w:pPr>
        <w:pStyle w:val="Subtitle"/>
      </w:pPr>
      <w:r>
        <w:t>Step 1: Identify key factors.</w:t>
      </w:r>
    </w:p>
    <w:p>
      <w:pPr/>
      <w:r>
        <w:t>As a Business Proposal Generator, I'd be happy to help you identify situational factors for WasteToMusic: Transforming Trash into Tunes in Iran. Here are some potential situational factors to consider:</w:t>
        <w:br/>
        <w:br/>
      </w:r>
      <w:r>
        <w:rPr>
          <w:b/>
        </w:rPr>
        <w:t>External Situational Factors:</w:t>
      </w:r>
      <w:r>
        <w:br/>
        <w:br/>
        <w:t xml:space="preserve">1. </w:t>
      </w:r>
      <w:r>
        <w:rPr>
          <w:b/>
        </w:rPr>
        <w:t>Government Policies and Regulations:</w:t>
      </w:r>
      <w:r>
        <w:t xml:space="preserve"> The Iranian government's stance on waste management, pollution, and environmental protection could influence the success of the WasteToMusic project. A supportive regulatory environment could encourage participation and funding.</w:t>
        <w:br/>
        <w:br/>
        <w:t xml:space="preserve">2. </w:t>
      </w:r>
      <w:r>
        <w:rPr>
          <w:b/>
        </w:rPr>
        <w:t>Public Awareness and Attitudes:</w:t>
      </w:r>
      <w:r>
        <w:t xml:space="preserve"> Iranian citizens' perception of waste and its impact on the environment plays a crucial role in the project's success. Public awareness campaigns could be implemented to promote the project's benefits.</w:t>
        <w:br/>
        <w:br/>
        <w:t xml:space="preserve">3. </w:t>
      </w:r>
      <w:r>
        <w:rPr>
          <w:b/>
        </w:rPr>
        <w:t>Economic Factors:</w:t>
      </w:r>
      <w:r>
        <w:t xml:space="preserve"> Inflation, economic growth, or economic sanctions could affect the demand for sustainable products and services, potentially impacting the project's viability.</w:t>
        <w:br/>
        <w:br/>
        <w:t xml:space="preserve">4. </w:t>
      </w:r>
      <w:r>
        <w:rPr>
          <w:b/>
        </w:rPr>
        <w:t>Competition and Market Conditions:</w:t>
      </w:r>
      <w:r>
        <w:t xml:space="preserve"> The existence of similar projects or initiatives in Iran could influence market conditions and competition levels.</w:t>
        <w:br/>
        <w:br/>
        <w:t xml:space="preserve">5. </w:t>
      </w:r>
      <w:r>
        <w:rPr>
          <w:b/>
        </w:rPr>
        <w:t>Climate Change and Environmental Concerns:</w:t>
      </w:r>
      <w:r>
        <w:t xml:space="preserve"> Increasing awareness of climate change and environmental issues could foster interest in projects like WasteToMusic, which addresses these concerns.</w:t>
        <w:br/>
        <w:br/>
      </w:r>
      <w:r>
        <w:rPr>
          <w:b/>
        </w:rPr>
        <w:t>Internal Situational Factors:</w:t>
      </w:r>
      <w:r>
        <w:br/>
        <w:br/>
        <w:t xml:space="preserve">1. </w:t>
      </w:r>
      <w:r>
        <w:rPr>
          <w:b/>
        </w:rPr>
        <w:t>Organizational Resources and Capacity:</w:t>
      </w:r>
      <w:r>
        <w:t xml:space="preserve"> The availability of necessary resources, including funding, human capital, and equipment, can significantly impact the project's success.</w:t>
        <w:br/>
        <w:br/>
        <w:t xml:space="preserve">2. </w:t>
      </w:r>
      <w:r>
        <w:rPr>
          <w:b/>
        </w:rPr>
        <w:t>Partnerships and Collaborations:</w:t>
      </w:r>
      <w:r>
        <w:t xml:space="preserve"> The ability to form alliances with local authorities, businesses, and stakeholders can enhance the project's visibility, credibility, and reach.</w:t>
        <w:br/>
        <w:br/>
        <w:t xml:space="preserve">3. </w:t>
      </w:r>
      <w:r>
        <w:rPr>
          <w:b/>
        </w:rPr>
        <w:t xml:space="preserve"> Technological and Infrastructural Limitations:</w:t>
      </w:r>
      <w:r>
        <w:t xml:space="preserve"> The availability and condition of technology and infrastructure in rural or underdeveloped areas could present challenges for the project.</w:t>
        <w:br/>
        <w:br/>
        <w:t xml:space="preserve">4. </w:t>
      </w:r>
      <w:r>
        <w:rPr>
          <w:b/>
        </w:rPr>
        <w:t>Public-Private Sector Relationships:</w:t>
      </w:r>
      <w:r>
        <w:t xml:space="preserve"> The alignment between public and private sector efforts can impact the project's success, as effective partnerships could amplify the project's impact.</w:t>
        <w:br/>
        <w:br/>
        <w:t xml:space="preserve">5. </w:t>
      </w:r>
      <w:r>
        <w:rPr>
          <w:b/>
        </w:rPr>
        <w:t>Local Interest and Community Involvement:</w:t>
      </w:r>
      <w:r>
        <w:t xml:space="preserve"> The level of community engagement and ownership could significantly affect the project's success, as local support can facilitate the realization of project goals.</w:t>
        <w:br/>
        <w:br/>
        <w:t>Now that we have identified these potential situational factors, we can begin to develop a comprehensive business proposal that addresses the opportunities and challenges presented by WasteToMusic: Transforming Trash into Tunes in Iran. Do you want me to proceed with the next step of identifying opportunity factors?</w:t>
      </w:r>
    </w:p>
    <w:p>
      <w:pPr>
        <w:pStyle w:val="Subtitle"/>
      </w:pPr>
      <w:r>
        <w:t>1-1. Understand the course context.</w:t>
      </w:r>
    </w:p>
    <w:p>
      <w:pPr/>
      <w:r/>
      <w:r>
        <w:rPr>
          <w:b/>
        </w:rPr>
        <w:t>Course Design Proposal: "WasteToMusic: Transforming Trash into Tunes in Iran" - A Capstone Project in Sociology</w:t>
      </w:r>
      <w:r>
        <w:br/>
        <w:br/>
      </w:r>
      <w:r>
        <w:rPr>
          <w:b/>
        </w:rPr>
        <w:t>Context:</w:t>
      </w:r>
      <w:r>
        <w:br/>
        <w:br/>
        <w:t>As a course designing project coordinator, I aim to create a comprehensive understanding of the broader context for the Sociology course, focusing on the participants: Students, Community members, and Environmental activists. The topic of "WasteToMusic: Transforming Trash into Tunes in Iran" offers a unique chance to explore the intersections of environmental issues, social change, and artistic innovation.</w:t>
        <w:br/>
        <w:br/>
      </w:r>
      <w:r>
        <w:rPr>
          <w:b/>
        </w:rPr>
        <w:t>Goal:</w:t>
      </w:r>
      <w:r>
        <w:br/>
        <w:br/>
        <w:t>The objective of this course is to empower students to develop practical knowledge and skills to address an existing societal problem through a capstone project, achieving a triple-bottom-line solution that benefits both people and the planet.</w:t>
        <w:br/>
        <w:br/>
      </w:r>
      <w:r>
        <w:rPr>
          <w:b/>
        </w:rPr>
        <w:t>Target Audiences:</w:t>
      </w:r>
      <w:r>
        <w:br/>
        <w:br/>
        <w:t xml:space="preserve">1. </w:t>
      </w:r>
      <w:r>
        <w:rPr>
          <w:b/>
        </w:rPr>
        <w:t>Students:</w:t>
      </w:r>
      <w:r>
        <w:br/>
        <w:tab/>
        <w:t>* Develop critical thinking and problem-solving skills to address real-world social and environmental issues.</w:t>
        <w:br/>
        <w:tab/>
        <w:t>* Explore the intersection of art and social change, fostering creative problem-solving and innovative thinking.</w:t>
        <w:br/>
        <w:tab/>
        <w:t>* Gain hands-on experience in a collaborative, project-based learning environment.</w:t>
        <w:br/>
        <w:t xml:space="preserve">2. </w:t>
      </w:r>
      <w:r>
        <w:rPr>
          <w:b/>
        </w:rPr>
        <w:t>Community members:</w:t>
      </w:r>
      <w:r>
        <w:br/>
        <w:tab/>
        <w:t>* Engage with local organizations and stakeholders to understand the needs and challenges associated with waste management in Iran.</w:t>
        <w:br/>
        <w:tab/>
        <w:t>* Contribute to community-based initiatives to promote environmental sustainability and social cohesion.</w:t>
        <w:br/>
        <w:tab/>
        <w:t>* Develop empathy and understanding of the complex relationships between social and environmental factors.</w:t>
        <w:br/>
        <w:t xml:space="preserve">3. </w:t>
      </w:r>
      <w:r>
        <w:rPr>
          <w:b/>
        </w:rPr>
        <w:t>Environmental activists:</w:t>
      </w:r>
      <w:r>
        <w:br/>
        <w:tab/>
        <w:t>* Develop expertise in sustainable waste management practices and innovative musical uses for waste materials.</w:t>
        <w:br/>
        <w:tab/>
        <w:t>* Collaborate with environmental organizations to develop practical solutions to Iranian waste management challenges.</w:t>
        <w:br/>
        <w:tab/>
        <w:t>* Contribute to the development of policy recommendations for sustainable waste management practices in Iran.</w:t>
        <w:br/>
        <w:br/>
      </w:r>
      <w:r>
        <w:rPr>
          <w:b/>
        </w:rPr>
        <w:t>Course Outline:</w:t>
      </w:r>
      <w:r>
        <w:br/>
        <w:br/>
        <w:t>The course will comprise the following components:</w:t>
        <w:br/>
        <w:br/>
        <w:t>1. Introduction to Sociology and Environmental Sociology</w:t>
        <w:br/>
        <w:t>2. Understanding Waste and Environmental Issues in Iran</w:t>
        <w:br/>
        <w:t>3. Music and Waste: Aesthetic and Cultural Perspectives</w:t>
        <w:br/>
        <w:t>4. Sustainable Waste Management and Recycling Practices</w:t>
        <w:br/>
        <w:t>5. Music as a Tool for Social Change and Community Engagement</w:t>
        <w:br/>
        <w:t>6. Capstone Project Design and Implementation (students will work in groups with community members and environmental activists)</w:t>
        <w:br/>
        <w:t>7. Presentations and Group Workshops</w:t>
        <w:br/>
        <w:br/>
      </w:r>
      <w:r>
        <w:rPr>
          <w:b/>
        </w:rPr>
        <w:t>Methodologies:</w:t>
      </w:r>
      <w:r>
        <w:br/>
        <w:br/>
        <w:t>* Lecture-based sessions with guest speakers from environmental organizations and community members</w:t>
        <w:br/>
        <w:t>* Collaborative group work and peer-to-peer learning</w:t>
        <w:br/>
        <w:t>* Reflective journaling and individual planning</w:t>
        <w:br/>
        <w:t>* Capstone project evaluation and feedback</w:t>
        <w:br/>
        <w:br/>
      </w:r>
      <w:r>
        <w:rPr>
          <w:b/>
        </w:rPr>
        <w:t>Assessment:</w:t>
      </w:r>
      <w:r>
        <w:br/>
        <w:br/>
        <w:t>* Participation and engagement (20%)</w:t>
        <w:br/>
        <w:t>* Reflective journaling and planning (20%)</w:t>
        <w:br/>
        <w:t>* Group work and collaborations (30%)</w:t>
        <w:br/>
        <w:t>* Capstone project assessment and presentation (30%)</w:t>
        <w:br/>
        <w:br/>
      </w:r>
      <w:r>
        <w:rPr>
          <w:b/>
        </w:rPr>
        <w:t>Relevance:</w:t>
      </w:r>
      <w:r>
        <w:br/>
        <w:br/>
        <w:t>This course has direct relevance to:</w:t>
        <w:br/>
        <w:br/>
        <w:t>* Iranian waste management policies and practices</w:t>
        <w:br/>
        <w:t>* Environmental sustainability and social change initiatives</w:t>
        <w:br/>
        <w:t>* Art and cultural expression as a tool for social commentary and activism</w:t>
      </w:r>
    </w:p>
    <w:p>
      <w:pPr>
        <w:pStyle w:val="Subtitle"/>
      </w:pPr>
      <w:r>
        <w:t>1-2. Consider department, expectations, student needs.</w:t>
      </w:r>
    </w:p>
    <w:p>
      <w:pPr/>
      <w:r/>
      <w:r>
        <w:rPr>
          <w:b/>
        </w:rPr>
        <w:t>Course Design Proposal:</w:t>
      </w:r>
      <w:r>
        <w:t xml:space="preserve"> WasteToMusic Capstone Project</w:t>
        <w:br/>
        <w:br/>
      </w:r>
      <w:r>
        <w:rPr>
          <w:b/>
        </w:rPr>
        <w:t>Project Overview:</w:t>
      </w:r>
      <w:r>
        <w:br/>
        <w:br/>
        <w:t>As the Project Coordinator for the WasteToMusic capstone project, I aim to design a course that addresses the societal issue of waste management in Iran, while incorporating practical knowledge and triple-bottom-line solutions. The project will be implemented in collaboration with a real organization, providing students with hands-on experience in solving an existing problem.</w:t>
        <w:br/>
        <w:br/>
      </w:r>
      <w:r>
        <w:rPr>
          <w:b/>
        </w:rPr>
        <w:t>Course Design Considerations:</w:t>
      </w:r>
      <w:r>
        <w:br/>
        <w:br/>
        <w:t xml:space="preserve">1. </w:t>
      </w:r>
      <w:r>
        <w:rPr>
          <w:b/>
        </w:rPr>
        <w:t>Department/Institution Expectations:</w:t>
      </w:r>
      <w:r>
        <w:br/>
        <w:tab/>
        <w:t>* The course will be designed to meet the expectations of the Department of Environmental Science and Management at [Institution Name].</w:t>
        <w:br/>
        <w:tab/>
        <w:t>* The course will also address the institutional priorities of sustainability and triple-bottom-line thinking.</w:t>
        <w:br/>
        <w:t xml:space="preserve">2. </w:t>
      </w:r>
      <w:r>
        <w:rPr>
          <w:b/>
        </w:rPr>
        <w:t>Student Backgrounds and Needs:</w:t>
      </w:r>
      <w:r>
        <w:br/>
        <w:tab/>
        <w:t>* Students will be familiar with basic principles of music production and audio engineering.</w:t>
        <w:br/>
        <w:tab/>
        <w:t>* Prior experience in environmental consulting or waste management is not required, but will be beneficial.</w:t>
        <w:br/>
        <w:tab/>
        <w:t>* Students will benefit from hands-on experience with practical skills, such as sound design and composition.</w:t>
        <w:br/>
        <w:t xml:space="preserve">3. </w:t>
      </w:r>
      <w:r>
        <w:rPr>
          <w:b/>
        </w:rPr>
        <w:t>Course Structure:</w:t>
      </w:r>
      <w:r>
        <w:br/>
        <w:tab/>
        <w:t>* The course will consist of three modules:</w:t>
        <w:br/>
        <w:tab/>
        <w:tab/>
        <w:t>+ Module 1: Introduction to Waste Management and Music Production (2 weeks)</w:t>
        <w:br/>
        <w:tab/>
        <w:tab/>
        <w:t>+ Module 2: Case Studies and Collaborative Research (4 weeks)</w:t>
        <w:br/>
        <w:tab/>
        <w:tab/>
        <w:t>+ Module 3: Pitching and Perfecting (2 weeks)</w:t>
        <w:br/>
        <w:t xml:space="preserve">4. </w:t>
      </w:r>
      <w:r>
        <w:rPr>
          <w:b/>
        </w:rPr>
        <w:t>Duration and Assessment:</w:t>
      </w:r>
      <w:r>
        <w:br/>
        <w:tab/>
        <w:t>* The course will run for 10 weeks, with two assessments per module (Midterm and Final).</w:t>
        <w:br/>
        <w:tab/>
        <w:t>* Students will work in groups to design a musical composition using recycled materials from a real-world organization, demonstrating their application of practical knowledge and triple-bottom-line thinking.</w:t>
        <w:br/>
        <w:br/>
      </w:r>
      <w:r>
        <w:rPr>
          <w:b/>
        </w:rPr>
        <w:t>Module 1: Introduction to Waste Management and Music Production (2 weeks)</w:t>
      </w:r>
      <w:r>
        <w:br/>
        <w:br/>
        <w:t>* Overview of waste management systems in Iran</w:t>
        <w:br/>
        <w:t>* Introduction to music production and audio engineering principles</w:t>
        <w:br/>
        <w:t>* Guest lectures by industry experts in music production and sustainability</w:t>
        <w:br/>
        <w:br/>
      </w:r>
      <w:r>
        <w:rPr>
          <w:b/>
        </w:rPr>
        <w:t>Module 2: Case Studies and Collaborative Research (4 weeks)</w:t>
      </w:r>
      <w:r>
        <w:br/>
        <w:br/>
        <w:t>* Selection of a real-world organization for collaboration (e.g., waste management company, recycling facility)</w:t>
        <w:br/>
        <w:t>* Students will design a musical composition using recycled materials from the organization, demonstrating an understanding of the organization's waste management systems</w:t>
        <w:br/>
        <w:t>* Collaborative research with academic literature, industry reports, and interviews with industry experts</w:t>
        <w:br/>
        <w:br/>
      </w:r>
      <w:r>
        <w:rPr>
          <w:b/>
        </w:rPr>
        <w:t>Module 3: Pitching and Perfecting (2 weeks)</w:t>
      </w:r>
      <w:r>
        <w:br/>
        <w:br/>
        <w:t>* Students will refine their compositions and pitch their projects to real-world stakeholders</w:t>
        <w:br/>
        <w:t>* Feedback and revision process to ensure innovative and effective solutions</w:t>
        <w:br/>
        <w:t>* Final presentation of project outcomes and lessons learned</w:t>
        <w:br/>
        <w:br/>
      </w:r>
      <w:r>
        <w:rPr>
          <w:b/>
        </w:rPr>
        <w:t>Realization Plan:</w:t>
      </w:r>
      <w:r>
        <w:br/>
        <w:br/>
        <w:t>* Partner with [Institution Name] and a real-world organization to provide students with hands-on experience in music production and waste management.</w:t>
        <w:br/>
        <w:t>* Develop a comprehensive budget plan to ensure the project's success, including material costs, personnel expenses, and equipment rental.</w:t>
        <w:br/>
        <w:t>* Receive feedback from industry experts, academic advisors, and stakeholders to refine the course design and improve outcomes.</w:t>
        <w:br/>
        <w:br/>
        <w:t>By following this course design proposal, we can create a comprehensive and innovative capstone project that addresses the societal issue of waste management in Iran while providing students with practical knowledge and hands-on experience in music production and sustainability.</w:t>
      </w:r>
    </w:p>
    <w:p>
      <w:pPr>
        <w:pStyle w:val="Subtitle"/>
      </w:pPr>
      <w:r>
        <w:t>1-3. Tailor content to these factors.</w:t>
      </w:r>
    </w:p>
    <w:p>
      <w:pPr/>
      <w:r>
        <w:t>Here's a tailored course content based on the factors you provided, meeting the needs of students, community members, and environmental activists in the context of the "WasteToMusic: Transforming Trash into Tunes in Iran" capstone project.</w:t>
        <w:br/>
        <w:br/>
      </w:r>
      <w:r>
        <w:rPr>
          <w:b/>
        </w:rPr>
        <w:t>Course Title:</w:t>
      </w:r>
      <w:r>
        <w:t xml:space="preserve"> Sustainable Waste Management through Music and Technology</w:t>
        <w:br/>
        <w:br/>
      </w:r>
      <w:r>
        <w:rPr>
          <w:b/>
        </w:rPr>
        <w:t>Course Description:</w:t>
      </w:r>
      <w:r>
        <w:br/>
        <w:br/>
        <w:t>In this course, students will collaborate with real organizations to develop innovative solutions to environmental problems using music and technology. Through a combination of lectures, case studies, group projects, and research, students will learn how to apply practical knowledge to create triple-bottom-line solutions that address environmental, social, and economic needs.</w:t>
        <w:br/>
        <w:br/>
      </w:r>
      <w:r>
        <w:rPr>
          <w:b/>
        </w:rPr>
        <w:t>Learning Objectives:</w:t>
      </w:r>
      <w:r>
        <w:br/>
        <w:br/>
        <w:t>1. Understand the environmental impact of waste management in Iran and the potential of music and technology to address waste reduction and reuse.</w:t>
        <w:br/>
        <w:t>2. Develop skills in sustainable waste management, music, and technology, with a focus on triple-bottom-line solutions.</w:t>
        <w:br/>
        <w:t>3. Learn how to design and implement innovative projects that address societal problems, incorporating community engagement and participation.</w:t>
        <w:br/>
        <w:t>4. Apply design thinking and problem-solving skills to create effective solutions for environmental challenges.</w:t>
        <w:br/>
        <w:br/>
      </w:r>
      <w:r>
        <w:rPr>
          <w:b/>
        </w:rPr>
        <w:t>Course Content:</w:t>
      </w:r>
      <w:r>
        <w:br/>
        <w:br/>
        <w:t>Module 1: Introduction to Waste Management and Music</w:t>
        <w:br/>
        <w:br/>
        <w:t>* Overview of waste management challenges in Iran</w:t>
        <w:br/>
        <w:t>* Introduction to music as a tool for environmental activism</w:t>
        <w:br/>
        <w:t>* Ethics of creative reuse and transformative consumption</w:t>
        <w:br/>
        <w:br/>
        <w:t>Module 2: Sustainable Waste Management Strategies</w:t>
        <w:br/>
        <w:br/>
        <w:t>* Waste reduction and reuse strategies</w:t>
        <w:br/>
        <w:t>* Upcycling and repurposing techniques</w:t>
        <w:br/>
        <w:t>* Zero-waste policies and regulations</w:t>
        <w:br/>
        <w:br/>
        <w:t>Module 3: Music and Technology in Waste Management</w:t>
        <w:br/>
        <w:br/>
        <w:t>* Introduction to soundwave analysis and music composition</w:t>
        <w:br/>
        <w:t>* Using music to create awareness about waste management issues</w:t>
        <w:br/>
        <w:t>* Role of technology in waste management and music creation</w:t>
        <w:br/>
        <w:br/>
        <w:t>Module 4: Community Engagement and Social Responsibility</w:t>
        <w:br/>
        <w:br/>
        <w:t>* Community-based waste management initiatives</w:t>
        <w:br/>
        <w:t>* Social impact of environmental activism through music</w:t>
        <w:br/>
        <w:t>* Designing inclusive and participatory projects</w:t>
        <w:br/>
        <w:br/>
        <w:t>Module 5: Project Development and Implementation</w:t>
        <w:br/>
        <w:br/>
        <w:t>* Developing innovative project ideas</w:t>
        <w:br/>
        <w:t>* Collaboration with real organizations and stakeholders</w:t>
        <w:br/>
        <w:t>* Overcoming challenges and managing expectations</w:t>
        <w:br/>
        <w:br/>
        <w:t>Module 6: Evaluation and Impact Assessment</w:t>
        <w:br/>
        <w:br/>
        <w:t>* Evaluating the effectiveness of waste management projects</w:t>
        <w:br/>
        <w:t>* Assessing the socio-economic impacts of music-based waste management initiatives</w:t>
        <w:br/>
        <w:t>* Creating a triple-bottom-line framework for project evaluation</w:t>
        <w:br/>
        <w:br/>
      </w:r>
      <w:r>
        <w:rPr>
          <w:b/>
        </w:rPr>
        <w:t>Assessment:</w:t>
      </w:r>
      <w:r>
        <w:br/>
        <w:br/>
        <w:t>1. Course participation (20%)</w:t>
        <w:br/>
        <w:t>2. Group project proposal and implementation (30%)</w:t>
        <w:br/>
        <w:t>3. Individual reflection and design thinking portfolio (20%)</w:t>
        <w:br/>
        <w:t>4. Written exam on sustainable waste management, music, and technology (30%)</w:t>
        <w:br/>
        <w:br/>
      </w:r>
      <w:r>
        <w:rPr>
          <w:b/>
        </w:rPr>
        <w:t>Target Audience:</w:t>
      </w:r>
      <w:r>
        <w:br/>
        <w:br/>
        <w:t>1. Students (master's or bachelor's level)</w:t>
        <w:br/>
        <w:t>2. Community members interested in environmental sustainability and social activism</w:t>
        <w:br/>
        <w:t>3. Environmental activists and professionals working in waste management, music, and technology</w:t>
        <w:br/>
        <w:br/>
        <w:t>By following this course structure, students will develop a comprehensive understanding of sustainable waste management, music, and technology, while collaborating with real organizations to create innovative solutions that benefit both the environment and the community.</w:t>
      </w:r>
    </w:p>
    <w:p>
      <w:pPr>
        <w:pStyle w:val="Subtitle"/>
      </w:pPr>
      <w:r>
        <w:t>Step 2: Define learning outcomes.</w:t>
      </w:r>
    </w:p>
    <w:p>
      <w:pPr/>
      <w:r/>
      <w:r>
        <w:rPr>
          <w:b/>
        </w:rPr>
        <w:t>Learning Outcomes for the Topic "WasteToMusic: Transforming Trash into Tunes in Iran"</w:t>
      </w:r>
      <w:r>
        <w:br/>
        <w:br/>
      </w:r>
      <w:r>
        <w:rPr>
          <w:b/>
        </w:rPr>
        <w:t>Module/Topic:</w:t>
      </w:r>
      <w:r>
        <w:t xml:space="preserve"> Waste Reduction and Management through Creative Upcycling</w:t>
        <w:br/>
        <w:br/>
      </w:r>
      <w:r>
        <w:rPr>
          <w:b/>
        </w:rPr>
        <w:t>Course Title:</w:t>
      </w:r>
      <w:r>
        <w:t xml:space="preserve"> Sustainable Solutions for a Circular Economy</w:t>
        <w:br/>
        <w:br/>
      </w:r>
      <w:r>
        <w:rPr>
          <w:b/>
        </w:rPr>
        <w:t>Credit Hours:</w:t>
      </w:r>
      <w:r>
        <w:t xml:space="preserve"> 3</w:t>
        <w:br/>
        <w:br/>
      </w:r>
      <w:r>
        <w:rPr>
          <w:b/>
        </w:rPr>
        <w:t>Course Description:</w:t>
      </w:r>
      <w:r>
        <w:t xml:space="preserve"> This module will introduce students to the concept of upcycling waste into creative products, with a focus on transforming trash into music. Through practical implementation and collaboration with a real organization, students will learn and develop skills in creative problem-solving, sustainable practices, and triple-bottom-line thinking.</w:t>
        <w:br/>
        <w:br/>
      </w:r>
      <w:r>
        <w:rPr>
          <w:b/>
        </w:rPr>
        <w:t>Learning Outcomes:</w:t>
      </w:r>
      <w:r>
        <w:br/>
        <w:br/>
        <w:t>Upon completing this module, students will be able to:</w:t>
        <w:br/>
        <w:br/>
        <w:t xml:space="preserve">1. </w:t>
      </w:r>
      <w:r>
        <w:rPr>
          <w:b/>
        </w:rPr>
        <w:t>Identify</w:t>
      </w:r>
      <w:r>
        <w:t xml:space="preserve"> and </w:t>
      </w:r>
      <w:r>
        <w:rPr>
          <w:b/>
        </w:rPr>
        <w:t>evaluate</w:t>
      </w:r>
      <w:r>
        <w:t xml:space="preserve"> the social, economic, and environmental impact of waste generation and management in Iran.</w:t>
        <w:br/>
        <w:t xml:space="preserve">2. </w:t>
      </w:r>
      <w:r>
        <w:rPr>
          <w:b/>
        </w:rPr>
        <w:t>Design</w:t>
      </w:r>
      <w:r>
        <w:t xml:space="preserve"> and </w:t>
      </w:r>
      <w:r>
        <w:rPr>
          <w:b/>
        </w:rPr>
        <w:t>develop</w:t>
      </w:r>
      <w:r>
        <w:t xml:space="preserve"> innovative solutions for waste reduction and upcycling, with a focus on transforming trash into music.</w:t>
        <w:br/>
        <w:t xml:space="preserve">3. </w:t>
      </w:r>
      <w:r>
        <w:rPr>
          <w:b/>
        </w:rPr>
        <w:t>Implement</w:t>
      </w:r>
      <w:r>
        <w:t xml:space="preserve"> and </w:t>
      </w:r>
      <w:r>
        <w:rPr>
          <w:b/>
        </w:rPr>
        <w:t>monitor</w:t>
      </w:r>
      <w:r>
        <w:t xml:space="preserve"> sustainable practices and waste management strategies in a real-world setting.</w:t>
        <w:br/>
        <w:t xml:space="preserve">4. </w:t>
      </w:r>
      <w:r>
        <w:rPr>
          <w:b/>
        </w:rPr>
        <w:t>Analyze</w:t>
      </w:r>
      <w:r>
        <w:t xml:space="preserve"> and </w:t>
      </w:r>
      <w:r>
        <w:rPr>
          <w:b/>
        </w:rPr>
        <w:t>assess</w:t>
      </w:r>
      <w:r>
        <w:t xml:space="preserve"> the economic and social feasibility of waste-to-music projects, considering the triple-bottom-line approach.</w:t>
        <w:br/>
        <w:t xml:space="preserve">5. </w:t>
      </w:r>
      <w:r>
        <w:rPr>
          <w:b/>
        </w:rPr>
        <w:t>Create</w:t>
      </w:r>
      <w:r>
        <w:t xml:space="preserve"> and </w:t>
      </w:r>
      <w:r>
        <w:rPr>
          <w:b/>
        </w:rPr>
        <w:t>present</w:t>
      </w:r>
      <w:r>
        <w:t xml:space="preserve"> a comprehensive project plan, outlining the methodology, expected outcomes, and impact of the waste-to-music initiative.</w:t>
        <w:br/>
        <w:t xml:space="preserve">6. </w:t>
      </w:r>
      <w:r>
        <w:rPr>
          <w:b/>
        </w:rPr>
        <w:t>Collaborate</w:t>
      </w:r>
      <w:r>
        <w:t xml:space="preserve"> effectively with stakeholders, including organizations, communities, and government agencies, to promote sustainable waste management practices.</w:t>
        <w:br/>
        <w:t xml:space="preserve">7. </w:t>
      </w:r>
      <w:r>
        <w:rPr>
          <w:b/>
        </w:rPr>
        <w:t>Reflect</w:t>
      </w:r>
      <w:r>
        <w:t xml:space="preserve"> on the challenges and opportunities of implementing creative solutions for waste reduction and upcycling, and critically evaluate the potential for systemic change.</w:t>
        <w:br/>
        <w:br/>
      </w:r>
      <w:r>
        <w:rPr>
          <w:b/>
        </w:rPr>
        <w:t>Assessment:</w:t>
      </w:r>
      <w:r>
        <w:br/>
        <w:br/>
        <w:t>* Project proposal (20%)</w:t>
        <w:br/>
        <w:t>* Mid-term presentation and feedback (20%)</w:t>
        <w:br/>
        <w:t>* Final project report and presentation (40%)</w:t>
        <w:br/>
        <w:t>* Class participation and engagement (20%)</w:t>
        <w:br/>
        <w:br/>
      </w:r>
      <w:r>
        <w:rPr>
          <w:b/>
        </w:rPr>
        <w:t>By the end of this module, students will be able to</w:t>
      </w:r>
      <w:r>
        <w:br/>
        <w:br/>
        <w:t>* Apply creative problem-solving skills to develop innovative solutions for waste management</w:t>
        <w:br/>
        <w:t>* Demonstrate an understanding of sustainable practices and waste reduction strategies</w:t>
        <w:br/>
        <w:t>* Analyze and assess the social, economic, and environmental impact of waste management initiatives</w:t>
      </w:r>
    </w:p>
    <w:p>
      <w:pPr>
        <w:pStyle w:val="Subtitle"/>
      </w:pPr>
      <w:r>
        <w:t>2-1. State student learning objectives.</w:t>
      </w:r>
    </w:p>
    <w:p>
      <w:pPr/>
      <w:r>
        <w:t>As the Project Coordinator for the WasteToMusic: Transforming Trash into Tunes in Iran course, I want my students to learn the following key takeaways by the end of the course:</w:t>
        <w:br/>
        <w:br/>
      </w:r>
      <w:r>
        <w:rPr>
          <w:b/>
        </w:rPr>
        <w:t>Upon completing the WasteToMusic: Transforming Trash into Tunes in Iran capstone project, students will be able to:</w:t>
      </w:r>
      <w:r>
        <w:br/>
        <w:br/>
        <w:t xml:space="preserve">1. </w:t>
      </w:r>
      <w:r>
        <w:rPr>
          <w:b/>
        </w:rPr>
        <w:t>Develop a deep understanding of the triple-bottom-line (TBL) approach to sustainable development</w:t>
      </w:r>
      <w:r>
        <w:t>:</w:t>
        <w:br/>
        <w:tab/>
        <w:t>* Recognize the importance of economic, social, and environmental sustainability in solving real-world problems.</w:t>
        <w:br/>
        <w:tab/>
        <w:t>* Apply TBL principles to identify and address a specific societal issue, such as the waste management problem in Iran.</w:t>
        <w:br/>
        <w:t xml:space="preserve">2. </w:t>
      </w:r>
      <w:r>
        <w:rPr>
          <w:b/>
        </w:rPr>
        <w:t>Design and implement creative solutions to waste management challenges using music as a medium</w:t>
      </w:r>
      <w:r>
        <w:t>:</w:t>
        <w:br/>
        <w:tab/>
        <w:t>* Develop innovative DIY projects that utilize music to raise awareness about environmental issues and promote behavioral change.</w:t>
        <w:br/>
        <w:tab/>
        <w:t>* Apply musical elements (e.g., sound art, pop-up music performances, music videos) to engage communities and promote sustainable practices.</w:t>
        <w:br/>
        <w:t xml:space="preserve">3. </w:t>
      </w:r>
      <w:r>
        <w:rPr>
          <w:b/>
        </w:rPr>
        <w:t>Enhance collaboration skills through interactive group activities and real-world application</w:t>
      </w:r>
      <w:r>
        <w:t>:</w:t>
        <w:br/>
        <w:tab/>
        <w:t>* Work in teams to design, develop, and implement music-based creative solutions with a real organization addressing a waste management issue in Iran.</w:t>
        <w:br/>
        <w:tab/>
        <w:t>* Develop essential communication, problem-solving, and project management skills through iterative feedback and peer review.</w:t>
        <w:br/>
        <w:t xml:space="preserve">4. </w:t>
      </w:r>
      <w:r>
        <w:rPr>
          <w:b/>
        </w:rPr>
        <w:t>Gain experience in applying sustainability principles to real-world problems</w:t>
      </w:r>
      <w:r>
        <w:t>:</w:t>
        <w:br/>
        <w:tab/>
        <w:t>* Integrate environmental design principles, zero waste strategies, and community-centered approaches into their music-based solutions.</w:t>
        <w:br/>
        <w:tab/>
        <w:t>* Understand the capacity of specific initiatives to trigger systemic change in sustainable development.</w:t>
        <w:br/>
        <w:t xml:space="preserve">5. </w:t>
      </w:r>
      <w:r>
        <w:rPr>
          <w:b/>
        </w:rPr>
        <w:t>Foster awareness about environmental issues in Iran and inspire behavioral change</w:t>
      </w:r>
      <w:r>
        <w:t>:</w:t>
        <w:br/>
        <w:tab/>
        <w:t>* Gain in-depth knowledge about current environmental issues in Iran, such as pollution, climate change, and waste management.</w:t>
        <w:br/>
        <w:tab/>
        <w:t>* Develop a deeper appreciation for the cultural, social, and economic context of waste management in Iran.</w:t>
        <w:br/>
        <w:br/>
      </w:r>
      <w:r>
        <w:rPr>
          <w:b/>
        </w:rPr>
        <w:t>Upon completing the course, students will be well-equipped to tackle complex environmental challenges and contribute to a sustainable future for communities in Iran, leveraging the power of music, design, and collaboration to drive positive change.</w:t>
      </w:r>
      <w:r/>
    </w:p>
    <w:p>
      <w:pPr>
        <w:pStyle w:val="Subtitle"/>
      </w:pPr>
      <w:r>
        <w:t>2-2. Ensure measurable, relevant outcomes.</w:t>
      </w:r>
    </w:p>
    <w:p>
      <w:pPr/>
      <w:r/>
      <w:r>
        <w:rPr>
          <w:b/>
        </w:rPr>
        <w:t>Course Design Proposal: WasteToMusic - Transforming Trash into Tunes in Iran</w:t>
      </w:r>
      <w:r>
        <w:br/>
        <w:br/>
      </w:r>
      <w:r>
        <w:rPr>
          <w:b/>
        </w:rPr>
        <w:t>Course Title:</w:t>
      </w:r>
      <w:r>
        <w:t xml:space="preserve"> Sustainability through Innovation: Transforming Waste into Music (WasteToMusic)</w:t>
        <w:br/>
      </w:r>
      <w:r>
        <w:rPr>
          <w:b/>
        </w:rPr>
        <w:t>Course Description:</w:t>
      </w:r>
      <w:r>
        <w:t xml:space="preserve"> This capstone project-based course aims to provide students with the knowledge and skills needed to develop innovative solutions to transform waste into music, addressing social, environmental, and economic challenges in Iran.</w:t>
        <w:br/>
        <w:br/>
      </w:r>
      <w:r>
        <w:rPr>
          <w:b/>
        </w:rPr>
        <w:t>Course Outcomes (Measurable and Relevant to Course Content):</w:t>
      </w:r>
      <w:r>
        <w:br/>
        <w:br/>
        <w:t xml:space="preserve">1. </w:t>
      </w:r>
      <w:r>
        <w:rPr>
          <w:b/>
        </w:rPr>
        <w:t>Development of sustainable music instruments from waste materials</w:t>
      </w:r>
      <w:r>
        <w:t>:</w:t>
        <w:br/>
        <w:tab/>
        <w:t>* Assess the feasibility of creating unique instruments from discarded waste materials (e.g., plastic bottles, cardboard tubes).</w:t>
        <w:br/>
        <w:tab/>
        <w:t>* Design and create prototypes of sustainable music instruments.</w:t>
        <w:br/>
        <w:tab/>
        <w:t>* Evaluate the acoustic properties of these instruments.</w:t>
        <w:br/>
        <w:tab/>
        <w:t>* Measure the environmental impact of waste reduction through instrument creation (Reduced waste, Lower carbon footprint).</w:t>
        <w:br/>
        <w:t xml:space="preserve">2. </w:t>
      </w:r>
      <w:r>
        <w:rPr>
          <w:b/>
        </w:rPr>
        <w:t>Application of environmental psychology and social sciences</w:t>
      </w:r>
      <w:r>
        <w:t>:</w:t>
        <w:br/>
        <w:tab/>
        <w:t>* Study the impact of music on human behavior and well-being.</w:t>
        <w:br/>
        <w:tab/>
        <w:t>* Analyze the social dynamics of collaborative music-making and waste reduction efforts.</w:t>
        <w:br/>
        <w:tab/>
        <w:t>* Evaluate the effects of music-based interventions on community engagement and environmental awareness.</w:t>
        <w:br/>
        <w:tab/>
        <w:t>* Measure the extent of social change through participatory music and waste reduction activities (Increased community engagement, Improved environmental awareness).</w:t>
        <w:br/>
        <w:t xml:space="preserve">3. </w:t>
      </w:r>
      <w:r>
        <w:rPr>
          <w:b/>
        </w:rPr>
        <w:t>Technical skills in digital audio workstations and sound design</w:t>
      </w:r>
      <w:r>
        <w:t>:</w:t>
        <w:br/>
        <w:tab/>
        <w:t>* Introduce students to music production software (e.g., Ableton Live, FL Studio).</w:t>
        <w:br/>
        <w:tab/>
        <w:t>* Teach sound design and audio editing techniques.</w:t>
        <w:br/>
        <w:tab/>
        <w:t>* Have students create music compositions using sustainable instruments.</w:t>
        <w:br/>
        <w:tab/>
        <w:t>* Measure the effectiveness of music-based interventions in improving mental health and well-being (Reduced stress, Improved mood).</w:t>
        <w:br/>
        <w:t xml:space="preserve">4. </w:t>
      </w:r>
      <w:r>
        <w:rPr>
          <w:b/>
        </w:rPr>
        <w:t>Entrepreneurship and business model development</w:t>
      </w:r>
      <w:r>
        <w:t>:</w:t>
        <w:br/>
        <w:tab/>
        <w:t>* Teach students about the business potential of sustainable music projects.</w:t>
        <w:br/>
        <w:tab/>
        <w:t>* Develop business plans for waste-to-music initiatives.</w:t>
        <w:br/>
        <w:tab/>
        <w:t>* Evaluate the market demand for sustainable music products.</w:t>
        <w:br/>
        <w:tab/>
        <w:t>* Assess the feasibility of scaling up waste-to-music projects through business models (Increased revenue, Expanded environmental impact).</w:t>
        <w:br/>
        <w:br/>
      </w:r>
      <w:r>
        <w:rPr>
          <w:b/>
        </w:rPr>
        <w:t>Course Design Principles:</w:t>
      </w:r>
      <w:r>
        <w:br/>
        <w:br/>
        <w:t xml:space="preserve">1. </w:t>
      </w:r>
      <w:r>
        <w:rPr>
          <w:b/>
        </w:rPr>
        <w:t>Interdisciplinary learning</w:t>
      </w:r>
      <w:r>
        <w:t>: Integrate music, environmental science, psychology, sound design, and entrepreneurship.</w:t>
        <w:br/>
        <w:t xml:space="preserve">2. </w:t>
      </w:r>
      <w:r>
        <w:rPr>
          <w:b/>
        </w:rPr>
        <w:t>Hands-on learning</w:t>
      </w:r>
      <w:r>
        <w:t>: Incorporate project-based learning, prototyping, and experimentation.</w:t>
        <w:br/>
        <w:t xml:space="preserve">3. </w:t>
      </w:r>
      <w:r>
        <w:rPr>
          <w:b/>
        </w:rPr>
        <w:t>Collaboration and community engagement</w:t>
      </w:r>
      <w:r>
        <w:t>: Encourage students to work with local organizations and communities to develop innovative waste-to-music solutions.</w:t>
        <w:br/>
        <w:t xml:space="preserve">4. </w:t>
      </w:r>
      <w:r>
        <w:rPr>
          <w:b/>
        </w:rPr>
        <w:t>Measurable outcomes</w:t>
      </w:r>
      <w:r>
        <w:t>: Use various assessment methods (quizzes, presentations, case studies) to evaluate student learning and understanding.</w:t>
        <w:br/>
        <w:br/>
      </w:r>
      <w:r>
        <w:rPr>
          <w:b/>
        </w:rPr>
        <w:t>Target Skills and Competencies:</w:t>
      </w:r>
      <w:r>
        <w:br/>
        <w:br/>
        <w:t>1. Sustainable music instrument design and creation.</w:t>
        <w:br/>
        <w:t>2. Environmental psychology and social sciences (music, waste reduction, community engagement).</w:t>
        <w:br/>
        <w:t>3. Digital audio workstations and sound design.</w:t>
        <w:br/>
        <w:t>4. Entrepreneurship and business planning (sustainable music initiatives).</w:t>
        <w:br/>
        <w:br/>
        <w:t>By pursuing this course design, students will gain a comprehensive understanding of sustainability, innovation, and music, as well as develop practical skills to address real-world environmental and social challenges.</w:t>
      </w:r>
    </w:p>
    <w:p>
      <w:pPr>
        <w:pStyle w:val="Subtitle"/>
      </w:pPr>
      <w:r>
        <w:t>2-3. Align outcomes with objectives, goals.</w:t>
      </w:r>
    </w:p>
    <w:p>
      <w:pPr/>
      <w:r/>
      <w:r>
        <w:rPr>
          <w:b/>
        </w:rPr>
        <w:t>Project Title:</w:t>
      </w:r>
      <w:r>
        <w:t xml:space="preserve"> WasteToMusic: Transforming Trash into Tunes in Iran</w:t>
        <w:br/>
        <w:br/>
      </w:r>
      <w:r>
        <w:rPr>
          <w:b/>
        </w:rPr>
        <w:t>Context:</w:t>
      </w:r>
      <w:r>
        <w:t xml:space="preserve"> The project aims to promote sustainability through music and art while engaging communities in creative solutions to waste management challenges in Iran. Each student will collaboratively work with a real organization to develop and implement practical knowledge to solve an existing societal problem, achieving a triple-bottom-line solution (people, planet, profit).</w:t>
        <w:br/>
        <w:br/>
      </w:r>
      <w:r>
        <w:rPr>
          <w:b/>
        </w:rPr>
        <w:t>Learning Objectives:</w:t>
      </w:r>
      <w:r>
        <w:br/>
        <w:br/>
        <w:t xml:space="preserve">1. </w:t>
      </w:r>
      <w:r>
        <w:rPr>
          <w:b/>
        </w:rPr>
        <w:t>Sociological Perspective:</w:t>
      </w:r>
      <w:r>
        <w:t xml:space="preserve"> Understand the societal and environmental context of waste management in Iran.</w:t>
        <w:br/>
        <w:t xml:space="preserve">2. </w:t>
      </w:r>
      <w:r>
        <w:rPr>
          <w:b/>
        </w:rPr>
        <w:t>Creativity and Innovation:</w:t>
      </w:r>
      <w:r>
        <w:t xml:space="preserve"> Develop practical knowledge to transform waste into music and art, fostering a sense of community involvement.</w:t>
        <w:br/>
        <w:t xml:space="preserve">3. </w:t>
      </w:r>
      <w:r>
        <w:rPr>
          <w:b/>
        </w:rPr>
        <w:t>Collaboration and Teamwork:</w:t>
      </w:r>
      <w:r>
        <w:t xml:space="preserve"> Learn to work effectively with a real organization and other stakeholders to achieve a triple-bottom-line solution.</w:t>
        <w:br/>
        <w:t xml:space="preserve">4. </w:t>
      </w:r>
      <w:r>
        <w:rPr>
          <w:b/>
        </w:rPr>
        <w:t>Cultural Sensitivity:</w:t>
      </w:r>
      <w:r>
        <w:t xml:space="preserve"> Develop an understanding of the cultural and historical context of music and art in Iran.</w:t>
        <w:br/>
        <w:br/>
      </w:r>
      <w:r>
        <w:rPr>
          <w:b/>
        </w:rPr>
        <w:t>Career Goals:</w:t>
      </w:r>
      <w:r>
        <w:br/>
        <w:br/>
        <w:t xml:space="preserve">1. </w:t>
      </w:r>
      <w:r>
        <w:rPr>
          <w:b/>
        </w:rPr>
        <w:t>Waste Management Specialist:</w:t>
      </w:r>
      <w:r>
        <w:t xml:space="preserve"> Develop expertise in waste management and sustainability practices.</w:t>
        <w:br/>
        <w:t xml:space="preserve">2. </w:t>
      </w:r>
      <w:r>
        <w:rPr>
          <w:b/>
        </w:rPr>
        <w:t>Cultural Heritage Preservationist:</w:t>
      </w:r>
      <w:r>
        <w:t xml:space="preserve"> Acquire knowledge of Iran's cultural and artistic heritage, particularly in music and art.</w:t>
        <w:br/>
        <w:t xml:space="preserve">3. </w:t>
      </w:r>
      <w:r>
        <w:rPr>
          <w:b/>
        </w:rPr>
        <w:t>Community Engagement Specialist:</w:t>
      </w:r>
      <w:r>
        <w:t xml:space="preserve"> Learn to engage communities in creative solutions to social problems.</w:t>
        <w:br/>
        <w:br/>
      </w:r>
      <w:r>
        <w:rPr>
          <w:b/>
        </w:rPr>
        <w:t>Educational Objectives:</w:t>
      </w:r>
      <w:r>
        <w:br/>
        <w:br/>
        <w:t xml:space="preserve">1. </w:t>
      </w:r>
      <w:r>
        <w:rPr>
          <w:b/>
        </w:rPr>
        <w:t>Alignment with Institutional Goals:</w:t>
      </w:r>
      <w:r>
        <w:t xml:space="preserve"> Align with the institution's objectives in promoting sustainability, community engagement, and cultural preservation.</w:t>
        <w:br/>
        <w:t xml:space="preserve">2. </w:t>
      </w:r>
      <w:r>
        <w:rPr>
          <w:b/>
        </w:rPr>
        <w:t>Interdisciplinary Learning:</w:t>
      </w:r>
      <w:r>
        <w:t xml:space="preserve"> Integrate knowledge from sociology, music, art, and waste management to develop innovative solutions.</w:t>
        <w:br/>
        <w:br/>
      </w:r>
      <w:r>
        <w:rPr>
          <w:b/>
        </w:rPr>
        <w:t>Triple-Bottom-Line Solution:</w:t>
      </w:r>
      <w:r>
        <w:t xml:space="preserve"> To achieve a sustainable solution that benefits:</w:t>
        <w:br/>
        <w:br/>
        <w:t xml:space="preserve">1. </w:t>
      </w:r>
      <w:r>
        <w:rPr>
          <w:b/>
        </w:rPr>
        <w:t>People:</w:t>
      </w:r>
      <w:r>
        <w:t xml:space="preserve"> Engages communities in creative waste management practices, promoting environmental awareness and social change.</w:t>
        <w:br/>
        <w:t xml:space="preserve">2. </w:t>
      </w:r>
      <w:r>
        <w:rPr>
          <w:b/>
        </w:rPr>
        <w:t>Planet:</w:t>
      </w:r>
      <w:r>
        <w:t xml:space="preserve"> Reduces waste and minimizes environmental impact through creative reuse and recycling.</w:t>
        <w:br/>
        <w:t xml:space="preserve">3. </w:t>
      </w:r>
      <w:r>
        <w:rPr>
          <w:b/>
        </w:rPr>
        <w:t>Profit:</w:t>
      </w:r>
      <w:r>
        <w:t xml:space="preserve"> Enhances the economic sustainability of waste management through creative entrepreneurship and community engagement.</w:t>
        <w:br/>
        <w:br/>
        <w:t>This proposal aligns with the institution's goals, prepares students for careers that promote sustainability, community engagement, and cultural preservation, while incorporating interdisciplinary learning and creative problem-solving.</w:t>
      </w:r>
    </w:p>
    <w:p>
      <w:pPr>
        <w:pStyle w:val="Subtitle"/>
      </w:pPr>
      <w:r>
        <w:t>Step 3: Develop effective assessments.</w:t>
      </w:r>
    </w:p>
    <w:p>
      <w:pPr/>
      <w:r>
        <w:t>Here is a business proposal generated based on the provided context:</w:t>
        <w:br/>
        <w:br/>
      </w:r>
      <w:r>
        <w:rPr>
          <w:b/>
        </w:rPr>
        <w:t>Title:</w:t>
      </w:r>
      <w:r>
        <w:t xml:space="preserve"> WasteToMusic: Sustainability Innovation Projects for Waste Management in Iran</w:t>
        <w:br/>
        <w:br/>
      </w:r>
      <w:r>
        <w:rPr>
          <w:b/>
        </w:rPr>
        <w:t>Overview:</w:t>
      </w:r>
      <w:r>
        <w:br/>
        <w:t>As part of our A-capstone project, our team will design and implement a unique music-based project that tackles waste management in Iran. By leveraging music and creativity, we aim to engage local communities in waste reduction and provide a Triple Bottom Line (Environmental, Social, and Economic) solution.</w:t>
        <w:br/>
        <w:br/>
      </w:r>
      <w:r>
        <w:rPr>
          <w:b/>
        </w:rPr>
        <w:t>Objectives:</w:t>
      </w:r>
      <w:r>
        <w:br/>
        <w:t>1. Reduce waste generation in public areas through music-based initiatives that promote awareness and engagement.</w:t>
        <w:br/>
        <w:t>2. Collaborate with local organizations to develop a sustainable waste management system.</w:t>
        <w:br/>
        <w:t>3. Provide a platform for students to apply their knowledge of sustainability and social responsibility to real-world problems.</w:t>
        <w:br/>
        <w:br/>
      </w:r>
      <w:r>
        <w:rPr>
          <w:b/>
        </w:rPr>
        <w:t>Project Design:</w:t>
      </w:r>
      <w:r>
        <w:br/>
        <w:br/>
        <w:t xml:space="preserve">1. </w:t>
      </w:r>
      <w:r>
        <w:rPr>
          <w:b/>
        </w:rPr>
        <w:t>Waste-to-Music Website:</w:t>
      </w:r>
      <w:r>
        <w:t xml:space="preserve"> Design a website that showcases the importance of waste reduction, explains the project's mission, and provides a central platform for music performances and community engagement.</w:t>
        <w:br/>
        <w:t xml:space="preserve">2. </w:t>
      </w:r>
      <w:r>
        <w:rPr>
          <w:b/>
        </w:rPr>
        <w:t>Location-based Music Events:</w:t>
      </w:r>
      <w:r>
        <w:t xml:space="preserve"> Host music festivals and events in public areas, utilizing public spaces for collecting recyclable waste and reducing litter.</w:t>
        <w:br/>
        <w:t xml:space="preserve">3. </w:t>
      </w:r>
      <w:r>
        <w:rPr>
          <w:b/>
        </w:rPr>
        <w:t>Collaboration with Local Organizations:</w:t>
      </w:r>
      <w:r>
        <w:t xml:space="preserve"> Partner with waste management companies, NGOs, and community groups to develop a comprehensive sustainability plan.</w:t>
        <w:br/>
        <w:t xml:space="preserve">4. </w:t>
      </w:r>
      <w:r>
        <w:rPr>
          <w:b/>
        </w:rPr>
        <w:t>Student Engagement:</w:t>
      </w:r>
      <w:r>
        <w:t xml:space="preserve"> Assign students to work with local organizations, designing and implementing specific initiatives to promote waste reduction and sustainability.</w:t>
        <w:br/>
        <w:br/>
      </w:r>
      <w:r>
        <w:rPr>
          <w:b/>
        </w:rPr>
        <w:t>Deliverables:</w:t>
      </w:r>
      <w:r>
        <w:br/>
        <w:br/>
        <w:t>1. A community-driven website with a music platform showcasing Iranian music and promoting sustainable practices.</w:t>
        <w:br/>
        <w:t>2. A comprehensive waste management plan for public areas.</w:t>
        <w:br/>
        <w:t>3. Conducted workshops and training sessions on sustainable practices.</w:t>
        <w:br/>
        <w:t>4. Student-proposed and implemented music-based initiatives.</w:t>
        <w:br/>
        <w:br/>
      </w:r>
      <w:r>
        <w:rPr>
          <w:b/>
        </w:rPr>
        <w:t>Timeline:</w:t>
      </w:r>
      <w:r>
        <w:br/>
        <w:br/>
        <w:t>- Research phase: 4 weeks</w:t>
        <w:br/>
        <w:t>- Project planning and development: 8 weeks</w:t>
        <w:br/>
        <w:t>- Event organization and music collection setup: 4 weeks</w:t>
        <w:br/>
        <w:t>- Community engagement and collaboration: 6 weeks</w:t>
        <w:br/>
        <w:t>- Project evaluation and delivery: 4 weeks</w:t>
        <w:br/>
        <w:br/>
      </w:r>
      <w:r>
        <w:rPr>
          <w:b/>
        </w:rPr>
        <w:t>Budget:</w:t>
      </w:r>
      <w:r>
        <w:br/>
        <w:t>We estimate the budget to cover costs associated with event organization (site rental, logistics, advertising, insurance) and compensation for student volunteers and event partners. We aim to engage at least 3 local organizations and have the funds allocated for the projects as follows:</w:t>
        <w:br/>
        <w:br/>
        <w:t>- Event organization: 60% of total budget</w:t>
        <w:br/>
        <w:t>- Marketing and promotional expenses: 15% of total budget</w:t>
        <w:br/>
        <w:t>- Compensation for student volunteers and event partners: 10% of total budget</w:t>
        <w:br/>
        <w:t>- Equipment and music licenses: 10% of total budget</w:t>
        <w:br/>
        <w:t>- Miscellaneous expenses: 5% of total budget</w:t>
        <w:br/>
        <w:br/>
      </w:r>
      <w:r>
        <w:rPr>
          <w:b/>
        </w:rPr>
        <w:t>Monitoring and Evaluation:</w:t>
      </w:r>
      <w:r>
        <w:br/>
        <w:t>Regular progress check-ins with participating organizations and students will be held to assess project implementation, engagement, and outcomes. An evaluation report highlighting lesson plans, strategies, lessons learned, and final results will be compiled after the completion of the project.</w:t>
        <w:br/>
        <w:br/>
        <w:t>This proposal provides a solid foundation for our collaboration in the A-capstone project field.</w:t>
      </w:r>
    </w:p>
    <w:p>
      <w:pPr>
        <w:pStyle w:val="Subtitle"/>
      </w:pPr>
      <w:r>
        <w:t>3-1. Assessments should measure learning outcomes.</w:t>
      </w:r>
    </w:p>
    <w:p>
      <w:pPr/>
      <w:r/>
      <w:r>
        <w:rPr>
          <w:b/>
        </w:rPr>
        <w:t>Assessment Development Proposal for WasteToMusic: Transforming Trash into Tunes in Iran, A Capstone Project</w:t>
      </w:r>
      <w:r>
        <w:br/>
        <w:br/>
      </w:r>
      <w:r>
        <w:rPr>
          <w:b/>
        </w:rPr>
        <w:t>Introduction:</w:t>
      </w:r>
      <w:r>
        <w:br/>
        <w:t>The proposed assessment framework is designed to evaluate students' learning outcomes in the WasteToMusic capstone project, where they will work with a real organization to develop a triple-bottom-line solution for transforming trash into music in Iran. The assessments will ensure that students have achieved the required learning outcomes in various aspects of the project, including participation, creativity, and practical application of knowledge.</w:t>
        <w:br/>
        <w:br/>
      </w:r>
      <w:r>
        <w:rPr>
          <w:b/>
        </w:rPr>
        <w:t>Assessments:</w:t>
      </w:r>
      <w:r>
        <w:br/>
        <w:br/>
        <w:t xml:space="preserve">1. </w:t>
      </w:r>
      <w:r>
        <w:rPr>
          <w:b/>
        </w:rPr>
        <w:t>Participation in Workshops</w:t>
      </w:r>
      <w:r>
        <w:br/>
        <w:t>* Criteria:</w:t>
        <w:br/>
        <w:tab/>
        <w:t>+ Active engagement in workshops (40%)</w:t>
        <w:br/>
        <w:tab/>
        <w:t>+ Completion of instrument projects (30%)</w:t>
        <w:br/>
        <w:tab/>
        <w:t>+ Participation in peer reviews and feedback (30%)</w:t>
        <w:br/>
        <w:t>* Methods:</w:t>
        <w:br/>
        <w:tab/>
        <w:t>+ Observations and participation in workshop sessions</w:t>
        <w:br/>
        <w:tab/>
        <w:t>+ Feedback from peers and instructors</w:t>
        <w:br/>
        <w:tab/>
        <w:t>+ Online blogs or discussion forum reflections</w:t>
        <w:br/>
        <w:t>* Weightage: 40% of the total project grade</w:t>
        <w:br/>
        <w:br/>
        <w:t xml:space="preserve">2. </w:t>
      </w:r>
      <w:r>
        <w:rPr>
          <w:b/>
        </w:rPr>
        <w:t>Final Performance Project</w:t>
      </w:r>
      <w:r>
        <w:br/>
        <w:t>* Criteria:</w:t>
        <w:br/>
        <w:tab/>
        <w:t>+ Creativity in performance (40%)</w:t>
        <w:br/>
        <w:tab/>
        <w:t>+ Use of recycled instruments (30%)</w:t>
        <w:br/>
        <w:tab/>
        <w:t>+ Practical application of knowledge in the project (30%)</w:t>
        <w:br/>
        <w:t>* Methods:</w:t>
        <w:br/>
        <w:tab/>
        <w:t>+ Evaluation of the final project by the instructor and peers</w:t>
        <w:br/>
        <w:tab/>
        <w:t>+ Self-assessment by the student</w:t>
        <w:br/>
        <w:tab/>
        <w:t>+ In-class presentations and feedback sessions</w:t>
        <w:br/>
        <w:t>* Weightage: 60% of the total project grade</w:t>
        <w:br/>
        <w:br/>
      </w:r>
      <w:r>
        <w:rPr>
          <w:b/>
        </w:rPr>
        <w:t>Evaluation Criteria:</w:t>
      </w:r>
      <w:r>
        <w:br/>
        <w:br/>
        <w:t xml:space="preserve">* </w:t>
      </w:r>
      <w:r>
        <w:rPr>
          <w:b/>
        </w:rPr>
        <w:t>Content:</w:t>
      </w:r>
      <w:r>
        <w:t xml:space="preserve"> Relevance, accuracy, and completeness of the project content</w:t>
        <w:br/>
        <w:t xml:space="preserve">* </w:t>
      </w:r>
      <w:r>
        <w:rPr>
          <w:b/>
        </w:rPr>
        <w:t>Creativity:</w:t>
      </w:r>
      <w:r>
        <w:t xml:space="preserve"> Originality, innovation, and creative problem-solving in the project</w:t>
        <w:br/>
        <w:t xml:space="preserve">* </w:t>
      </w:r>
      <w:r>
        <w:rPr>
          <w:b/>
        </w:rPr>
        <w:t>Practical Application:</w:t>
      </w:r>
      <w:r>
        <w:t xml:space="preserve"> Demonstration of practical knowledge and skills in the project development and implementation</w:t>
        <w:br/>
        <w:t xml:space="preserve">* </w:t>
      </w:r>
      <w:r>
        <w:rPr>
          <w:b/>
        </w:rPr>
        <w:t>Participation:</w:t>
      </w:r>
      <w:r>
        <w:t xml:space="preserve"> Active engagement and contribution to the workshop sessions and peer reviews</w:t>
        <w:br/>
        <w:br/>
      </w:r>
      <w:r>
        <w:rPr>
          <w:b/>
        </w:rPr>
        <w:t>Rubric:</w:t>
      </w:r>
      <w:r>
        <w:br/>
        <w:br/>
        <w:t>| Criteria | P (Participation) | DP (Final Performance Project) |</w:t>
        <w:br/>
        <w:t>| --- | --- | --- |</w:t>
        <w:br/>
        <w:t>| Content | 0-40% | 40-60% |</w:t>
        <w:br/>
        <w:t>|Creativity | 0-40% | 40-60% |</w:t>
        <w:br/>
        <w:t>| Practical Application | 0-40% | 40-60% |</w:t>
        <w:br/>
        <w:t>| Participation | 0-40% | N/A |</w:t>
        <w:br/>
        <w:br/>
      </w:r>
      <w:r>
        <w:rPr>
          <w:b/>
        </w:rPr>
        <w:t>Assessment Schedule:</w:t>
      </w:r>
      <w:r>
        <w:br/>
        <w:br/>
        <w:t>* Workshop participation: 2-3 weeks into the project</w:t>
        <w:br/>
        <w:t>* Mid-term evaluation: 4-6 weeks into the project</w:t>
        <w:br/>
        <w:t>* Final performance project: 6-8 weeks into the project</w:t>
        <w:br/>
        <w:br/>
      </w:r>
      <w:r>
        <w:rPr>
          <w:b/>
        </w:rPr>
        <w:t>Conclusion:</w:t>
      </w:r>
      <w:r>
        <w:br/>
        <w:t>The proposed assessment framework ensures that students in the WasteToMusic capstone project achieve the required learning outcomes in various aspects of the project, including participation, creativity, and practical application of knowledge. The assessments provide a comprehensive evaluation of students' performance, allowing instructors to provide timely feedback and adjustments to the project development process.</w:t>
      </w:r>
    </w:p>
    <w:p>
      <w:pPr>
        <w:pStyle w:val="Subtitle"/>
      </w:pPr>
      <w:r>
        <w:t>3-2. Use varied types of assessments.</w:t>
      </w:r>
    </w:p>
    <w:p>
      <w:pPr/>
      <w:r>
        <w:t>Here's a business proposal for the "WasteToMusic: Transforming Trash into Tunes in Iran" capstone project:</w:t>
        <w:br/>
        <w:br/>
        <w:t>Title: WasteToMusic: A Triple-Bottom-Line Solution to Mitigate Waste and Promote Sustainable Development in Iran</w:t>
        <w:br/>
        <w:br/>
        <w:t>Executive Summary:</w:t>
        <w:br/>
        <w:br/>
        <w:t>The "WasteToMusic" project is an innovative capstone project that aims to transform trash into music, tackling the pressing issue of waste management in Iran. By collaborating with a real organization, our students will design, implement, and evaluate a practical solution that addresses the triple bottom line of society: economic, social, and environmental. This project will foster a culture of sustainability, creativity, and collaboration, benefiting both the students and the organization.</w:t>
        <w:br/>
        <w:br/>
        <w:t>Project Objectives:</w:t>
        <w:br/>
        <w:br/>
        <w:t>1. To design, implement, and evaluate a waste-to-music project for a real organization in Iran.</w:t>
        <w:br/>
        <w:t>2. To develop practical knowledge of sustainable development and triple bottom line practices.</w:t>
        <w:br/>
        <w:t>3. To promote cultural exchange and collaboration among students, the organization, and the community.</w:t>
        <w:br/>
        <w:t>4. To contribute to the reduction of waste and the promotion of music and arts in Iranian society.</w:t>
        <w:br/>
        <w:br/>
        <w:t>Types of Assessments:</w:t>
        <w:br/>
        <w:br/>
        <w:t>1. Exam (40%):</w:t>
        <w:br/>
        <w:tab/>
        <w:t>* A multiple-choice examination will test students' knowledge of sustainable development principles, waste management strategies, and music production techniques.</w:t>
        <w:br/>
        <w:t>2. Project (30%):</w:t>
        <w:br/>
        <w:tab/>
        <w:t>* Students will work in teams to design, implement, and evaluate the waste-to-music project, showcasing their understanding of the triple bottom line and their ability to apply theoretical concepts to real-world problems.</w:t>
        <w:br/>
        <w:t>3. Presentation (20%):</w:t>
        <w:br/>
        <w:tab/>
        <w:t>* Final project teams will present their research, designs, and results to the organization and the academic community, demonstrating their communication and collaboration skills.</w:t>
        <w:br/>
        <w:t>4. Group Work (10%):</w:t>
        <w:br/>
        <w:tab/>
        <w:t>* Students will work in groups to plan and execute community outreach and engagement activities, promoting the project's social impact and cultural significance.</w:t>
        <w:br/>
        <w:br/>
        <w:t>Assessment Criteria:</w:t>
        <w:br/>
        <w:br/>
        <w:t>* Design and implementation of the waste-to-music project (30%)</w:t>
        <w:br/>
        <w:t>* Quality of the presentation (20%)</w:t>
        <w:br/>
        <w:t>* Depth and thoroughness of the written examination materials (20%)</w:t>
        <w:br/>
        <w:t>* Student participation and engagement in group work and community outreach activities (10%)</w:t>
        <w:br/>
        <w:t>* Overall impact and sustainability of the project (20%)</w:t>
        <w:br/>
        <w:br/>
        <w:t>Organization Partner:</w:t>
        <w:br/>
        <w:br/>
        <w:t>* Partner Description: The organization will provide guidance, resources, and expertise to support the project's success. The partner will also benefit from the project's outcomes, such as reducing waste and promoting music and arts in the community.</w:t>
        <w:br/>
        <w:t>* Partnership Benefits: The organization will contribute to the project's social and environmental impact, while also gaining valuable knowledge and experience in sustainable development and triple bottom line practices.</w:t>
        <w:br/>
        <w:br/>
        <w:t>Timeline:</w:t>
        <w:br/>
        <w:br/>
        <w:t>* Semester 1: Project introduction, literature review, and stakeholder engagement (August-November)</w:t>
        <w:br/>
        <w:t>* Semester 2: Design, implementation, and evaluation (January-May)</w:t>
        <w:br/>
        <w:t>* Final Project Presentations (May)</w:t>
        <w:br/>
        <w:br/>
        <w:t>Note: This proposal outlines the general structure and objectives of the "WasteToMusic" project. The specific details and implementation will be tailored to the needs of the organization and the students.</w:t>
      </w:r>
    </w:p>
    <w:p>
      <w:pPr>
        <w:pStyle w:val="Subtitle"/>
      </w:pPr>
      <w:r>
        <w:t>3-3. Ensure fair, accurate assessments.</w:t>
      </w:r>
    </w:p>
    <w:p>
      <w:pPr/>
      <w:r/>
      <w:r>
        <w:rPr>
          <w:b/>
        </w:rPr>
        <w:t>WasteToMusic: Transforming Trash into Tunes in Iran - A Capstone Project Proposal</w:t>
      </w:r>
      <w:r>
        <w:br/>
        <w:br/>
      </w:r>
      <w:r>
        <w:rPr>
          <w:b/>
        </w:rPr>
        <w:t>Project Overview:</w:t>
      </w:r>
      <w:r>
        <w:br/>
        <w:t>Our capstone project aims to address the growing issue of waste management in Iran by developing a unique solution that transforms waste into music. This project will bring together students from diverse backgrounds to collaborate with real organizations to create a triple-bottom-line solution that addresses social, economic, and environmental concerns.</w:t>
        <w:br/>
        <w:br/>
      </w:r>
      <w:r>
        <w:rPr>
          <w:b/>
        </w:rPr>
        <w:t>Assessment Objectives:</w:t>
      </w:r>
      <w:r>
        <w:br/>
        <w:br/>
        <w:t>* Evaluate students' ability to analyze and understand societal problems related to waste management in Iran</w:t>
        <w:br/>
        <w:t>* Assess students' creativity and innovation in developing a music-based solution to waste reduction</w:t>
        <w:br/>
        <w:t>* Assess students' practical knowledge and skills in implementing a triple-bottom-line solution</w:t>
        <w:br/>
        <w:t>* Evaluate students' ability to reflect learning outcomes in their work</w:t>
        <w:br/>
        <w:br/>
      </w:r>
      <w:r>
        <w:rPr>
          <w:b/>
        </w:rPr>
        <w:t>Assessment Structure:</w:t>
      </w:r>
      <w:r>
        <w:br/>
        <w:br/>
        <w:t xml:space="preserve">1. </w:t>
      </w:r>
      <w:r>
        <w:rPr>
          <w:b/>
        </w:rPr>
        <w:t>Online Assessments:</w:t>
      </w:r>
      <w:r>
        <w:br/>
        <w:tab/>
        <w:t>* Initial Problem Statement Analysis (20 points)</w:t>
        <w:br/>
        <w:tab/>
        <w:t>* Conceptual Design Presentations (15 points)</w:t>
        <w:br/>
        <w:tab/>
        <w:t>* Design Development Proposal (20 points)</w:t>
        <w:br/>
        <w:tab/>
        <w:t>* Mid-term Project Portfolio (20 points)</w:t>
        <w:br/>
        <w:t xml:space="preserve">2. </w:t>
      </w:r>
      <w:r>
        <w:rPr>
          <w:b/>
        </w:rPr>
        <w:t>Engagement Metrics:</w:t>
      </w:r>
      <w:r>
        <w:br/>
        <w:tab/>
        <w:t>* Student participation and engagement in online lectures and discussions (10 points)</w:t>
        <w:br/>
        <w:tab/>
        <w:t>* Completion of online assignments and quizzes (10 points)</w:t>
        <w:br/>
        <w:t xml:space="preserve">3. </w:t>
      </w:r>
      <w:r>
        <w:rPr>
          <w:b/>
        </w:rPr>
        <w:t>Peer Review and Feedback:</w:t>
      </w:r>
      <w:r>
        <w:br/>
        <w:tab/>
        <w:t>* Peer reviews and feedback on each other's work will be encouraged and assessed (15 points)</w:t>
        <w:br/>
        <w:br/>
      </w:r>
      <w:r>
        <w:rPr>
          <w:b/>
        </w:rPr>
        <w:t>Project Structure:</w:t>
      </w:r>
      <w:r>
        <w:br/>
        <w:br/>
        <w:t xml:space="preserve">* </w:t>
      </w:r>
      <w:r>
        <w:rPr>
          <w:b/>
        </w:rPr>
        <w:t>Week 1-2:</w:t>
      </w:r>
      <w:r>
        <w:t xml:space="preserve"> Problem Statement Analysis and Conceptual Design</w:t>
        <w:br/>
        <w:t xml:space="preserve">* </w:t>
      </w:r>
      <w:r>
        <w:rPr>
          <w:b/>
        </w:rPr>
        <w:t>Week 3-6:</w:t>
      </w:r>
      <w:r>
        <w:t xml:space="preserve"> Design Development and Proposal</w:t>
        <w:br/>
        <w:t xml:space="preserve">* </w:t>
      </w:r>
      <w:r>
        <w:rPr>
          <w:b/>
        </w:rPr>
        <w:t>Week 7-10:</w:t>
      </w:r>
      <w:r>
        <w:t xml:space="preserve"> Mid-term Project Portfolio and Peer Review</w:t>
        <w:br/>
        <w:t xml:space="preserve">* </w:t>
      </w:r>
      <w:r>
        <w:rPr>
          <w:b/>
        </w:rPr>
        <w:t>Week 11-14:</w:t>
      </w:r>
      <w:r>
        <w:t xml:space="preserve"> Project Optimization and Final Presentations</w:t>
        <w:br/>
        <w:br/>
      </w:r>
      <w:r>
        <w:rPr>
          <w:b/>
        </w:rPr>
        <w:t>Engagement Strategies:</w:t>
      </w:r>
      <w:r>
        <w:br/>
        <w:br/>
        <w:t>* Regular online lectures and discussions on music technology, waste management, and sustainable practices</w:t>
        <w:br/>
        <w:t>* Group assignments and peer review sessions to foster collaboration and engagement</w:t>
        <w:br/>
        <w:t>* Virtual project meetings with industry partners and stakeholders to provide feedback and insights</w:t>
        <w:br/>
        <w:br/>
      </w:r>
      <w:r>
        <w:rPr>
          <w:b/>
        </w:rPr>
        <w:t>Deliverables:</w:t>
      </w:r>
      <w:r>
        <w:br/>
        <w:br/>
        <w:t>* Design development proposal outlining the project's objectives, scope, timelines, and resources required</w:t>
        <w:br/>
        <w:t>* Mid-term project portfolio showcasing the project's progress and key milestones achieved</w:t>
        <w:br/>
        <w:t>* Final presentation of the project's results, outcomes, and recommendations</w:t>
        <w:br/>
        <w:br/>
      </w:r>
      <w:r>
        <w:rPr>
          <w:b/>
        </w:rPr>
        <w:t>Evaluation Criteria:</w:t>
      </w:r>
      <w:r>
        <w:br/>
        <w:br/>
        <w:t>* Clarity and effectiveness of the project objectives and scope (20%)</w:t>
        <w:br/>
        <w:t>* Creativity and innovation in the music-based solution to waste reduction (20%)</w:t>
        <w:br/>
        <w:t>* Practical knowledge and skills in implementing a triple-bottom-line solution (30%)</w:t>
        <w:br/>
        <w:t>* Student engagement and participation throughout the project (10%)</w:t>
        <w:br/>
        <w:t>* Quality and impact of the project's results and outcomes (20%)</w:t>
        <w:br/>
        <w:br/>
      </w:r>
      <w:r>
        <w:rPr>
          <w:b/>
        </w:rPr>
        <w:t>Project Timeline:</w:t>
      </w:r>
      <w:r>
        <w:br/>
        <w:br/>
        <w:t xml:space="preserve">* </w:t>
      </w:r>
      <w:r>
        <w:rPr>
          <w:b/>
        </w:rPr>
        <w:t>Date:</w:t>
      </w:r>
      <w:r>
        <w:t xml:space="preserve"> [Insert Date]</w:t>
        <w:br/>
        <w:t xml:space="preserve">* </w:t>
      </w:r>
      <w:r>
        <w:rPr>
          <w:b/>
        </w:rPr>
        <w:t>Duration:</w:t>
      </w:r>
      <w:r>
        <w:t xml:space="preserve"> 14 weeks</w:t>
        <w:br/>
        <w:t xml:space="preserve">* </w:t>
      </w:r>
      <w:r>
        <w:rPr>
          <w:b/>
        </w:rPr>
        <w:t>Course Team:</w:t>
      </w:r>
      <w:r>
        <w:t xml:space="preserve"> [Insert Project Coordinator's Information]</w:t>
        <w:br/>
        <w:br/>
      </w:r>
      <w:r>
        <w:rPr>
          <w:b/>
        </w:rPr>
        <w:t>Note:</w:t>
      </w:r>
      <w:r>
        <w:t xml:space="preserve"> This proposal outlines the assessment objectives, structure, and criteria for ensuring a fair and engaging capstone project experience for students working on the WasteToMusic: Transforming Trash into Tunes in Iran project.</w:t>
      </w:r>
    </w:p>
    <w:p>
      <w:pPr>
        <w:pStyle w:val="Subtitle"/>
      </w:pPr>
      <w:r>
        <w:t>Step 4: Plan course delivery.</w:t>
      </w:r>
    </w:p>
    <w:p>
      <w:pPr/>
      <w:r>
        <w:t>Here's a Business Proposal for the "WasteToMusic" Capstone Project:</w:t>
        <w:br/>
        <w:br/>
      </w:r>
      <w:r>
        <w:rPr>
          <w:b/>
        </w:rPr>
        <w:t>Project Title:</w:t>
      </w:r>
      <w:r>
        <w:t xml:space="preserve"> WasteToMusic: Transforming Trash into Tunes for a Sustainable Iran</w:t>
        <w:br/>
        <w:br/>
      </w:r>
      <w:r>
        <w:rPr>
          <w:b/>
        </w:rPr>
        <w:t>Executive Summary:</w:t>
      </w:r>
      <w:r>
        <w:br/>
        <w:br/>
        <w:t>At [Your Institution/Organization], we propose to integrate the WasteToMusic concept into a capstone project, where students will collaborate with local organizations to develop and implement a solution for transforming waste into music. By doing so, we aim to solve a pressing societal problem, improve community engagement, and contribute to a triple-bottom-line approach.</w:t>
        <w:br/>
        <w:br/>
      </w:r>
      <w:r>
        <w:rPr>
          <w:b/>
        </w:rPr>
        <w:t>Project Objectives:</w:t>
      </w:r>
      <w:r>
        <w:br/>
        <w:br/>
        <w:t>1. To develop a program that utilizes waste as a raw material for music production, ultimately reducing waste management costs and increasing recycling rates.</w:t>
        <w:br/>
        <w:t>2. To create a community-based initiative that promotes waste reduction, promotes cultural heritage, and increases social cohesion.</w:t>
        <w:br/>
        <w:t>3. To educate students on sustainable practices, environmental conservation, and social responsibility.</w:t>
        <w:br/>
        <w:br/>
      </w:r>
      <w:r>
        <w:rPr>
          <w:b/>
        </w:rPr>
        <w:t>Theoretical Framework:</w:t>
      </w:r>
      <w:r>
        <w:br/>
        <w:br/>
        <w:t>The project aligns with the United Nations' Sustainable Development Goals (SDGs), specifically:</w:t>
        <w:br/>
        <w:t>- SDG 6 (Clean Water and Sanitation)</w:t>
        <w:br/>
        <w:t>- SDG 7 (Affordable and Clean Energy)</w:t>
        <w:br/>
        <w:t>- SDG 9 (Industry, Innovation, and Infrastructure)</w:t>
        <w:br/>
        <w:t>- SDG 11 (Sustainable Cities and Communities)</w:t>
        <w:br/>
        <w:t>- SDG 13 (Climate Action)</w:t>
        <w:br/>
        <w:br/>
      </w:r>
      <w:r>
        <w:rPr>
          <w:b/>
        </w:rPr>
        <w:t>Methodology:</w:t>
      </w:r>
      <w:r>
        <w:br/>
        <w:br/>
        <w:t>1. Identify a local organization partnering with us, such as music schools, schools, or community centers.</w:t>
        <w:br/>
        <w:t>2. Student groups of 3-4 members will be assigned to each partner organization.</w:t>
        <w:br/>
        <w:t>3. The students will conduct a needs assessment, surveying local residents and gathering educational materials to devise the best practices for Transforming Trash into Tunes.</w:t>
        <w:br/>
        <w:t>4. Implementing waste collection and sorting programs, organizing workspaces to recycle waste materials, use innovative uses of waste materials to produce sound instruments.</w:t>
        <w:br/>
        <w:t>5. Through workshops, tutorials, and training sessions provided by music instructors, participants learn to arrange, and make music with waste materials.</w:t>
        <w:br/>
        <w:br/>
      </w:r>
      <w:r>
        <w:rPr>
          <w:b/>
        </w:rPr>
        <w:t>Key Performance Indicators (KPIs):</w:t>
      </w:r>
      <w:r>
        <w:br/>
        <w:br/>
        <w:t>1. Number of workshops conducted and participants informed.</w:t>
        <w:br/>
        <w:t>2. Amount of waste reduced or repurposed.</w:t>
        <w:br/>
        <w:t>3. Number of cultural performances given for awareness on sustainability.</w:t>
        <w:br/>
        <w:t>4. Number of social cohesion development.</w:t>
        <w:br/>
        <w:br/>
      </w:r>
      <w:r>
        <w:rPr>
          <w:b/>
        </w:rPr>
        <w:t>Timeline:</w:t>
      </w:r>
      <w:r>
        <w:br/>
        <w:br/>
        <w:t>- Project kick-off: Month 1, Date TBA</w:t>
        <w:br/>
        <w:t>- Needs assessment and survey: Month 2, Date TBA</w:t>
        <w:br/>
        <w:t>- Workspace construction and material collection: Month 3, Month 4, Date TBA</w:t>
        <w:br/>
        <w:t>- Implementation and execution of workshops: Month 5-8, Date TBA</w:t>
        <w:br/>
        <w:t>- Program review, report, and implementation plan finalization: Month 9, Date TBA</w:t>
        <w:br/>
        <w:t>- Project Evaluations: Month 10, Date TBA</w:t>
        <w:br/>
        <w:br/>
      </w:r>
      <w:r>
        <w:rPr>
          <w:b/>
        </w:rPr>
        <w:t>Project Budget:</w:t>
      </w:r>
      <w:r>
        <w:br/>
        <w:br/>
        <w:t>Total estimated budget: $5,000 USD</w:t>
        <w:br/>
        <w:t xml:space="preserve"> </w:t>
        <w:br/>
        <w:br/>
        <w:t>Budget breakdown (split):</w:t>
        <w:br/>
        <w:t>- Materials Collection to assist and begin Waste material from supplier: +$2,000 USD</w:t>
        <w:br/>
        <w:t>- Work Plan to support basic workshop expenses: +$1,500 USD</w:t>
        <w:br/>
        <w:t>- Evaluation tools, supplies, food drinks and payment to give honor recognition + $1,200 USD</w:t>
        <w:br/>
        <w:t xml:space="preserve"> </w:t>
        <w:br/>
        <w:br/>
        <w:t>This project will serve as an ideal educational means for delivering sustainable outcomes while serving to bring real societal value to benefit community members if selected</w:t>
      </w:r>
    </w:p>
    <w:p>
      <w:pPr>
        <w:pStyle w:val="Subtitle"/>
      </w:pPr>
      <w:r>
        <w:t>4-1. Decide course content delivery method.</w:t>
      </w:r>
    </w:p>
    <w:p>
      <w:pPr/>
      <w:r>
        <w:t>Based on the given context, I propose a hybrid delivery approach for the "Waste To Music: Transforming Trash into Tunes in Iran" capstone project course in Sociology:</w:t>
        <w:br/>
        <w:br/>
      </w:r>
      <w:r>
        <w:rPr>
          <w:b/>
        </w:rPr>
        <w:t>Course Title:</w:t>
      </w:r>
      <w:r>
        <w:t xml:space="preserve"> Waste to Music: Transforming Trash into Tunes in Iran (Sociology Capstone Project)</w:t>
        <w:br/>
        <w:br/>
      </w:r>
      <w:r>
        <w:rPr>
          <w:b/>
        </w:rPr>
        <w:t>Course Description:</w:t>
      </w:r>
      <w:r>
        <w:t xml:space="preserve"> This interdisciplinary course will combine Sociology, Music, and Environmental Studies to explore the cultural and social significance of turning trash into music. Students will work in groups with a local organization in Iran to develop innovative solutions to address environmental and social issues related to waste management.</w:t>
        <w:br/>
        <w:br/>
      </w:r>
      <w:r>
        <w:rPr>
          <w:b/>
        </w:rPr>
        <w:t>Delivery Approach:</w:t>
      </w:r>
      <w:r>
        <w:br/>
        <w:br/>
        <w:t xml:space="preserve">1. </w:t>
      </w:r>
      <w:r>
        <w:rPr>
          <w:b/>
        </w:rPr>
        <w:t>Theory and Discussion</w:t>
      </w:r>
      <w:r>
        <w:t xml:space="preserve"> (20%):</w:t>
        <w:br/>
        <w:tab/>
        <w:t>* Online lectures and discussions to introduce students to the Sociology of Waste, Environmental Sociology, and the cultural significance of music in Iran.</w:t>
        <w:br/>
        <w:tab/>
        <w:t>* Guest lectures from experts in the field of waste management, sociology, and music.</w:t>
        <w:br/>
        <w:t xml:space="preserve">2. </w:t>
      </w:r>
      <w:r>
        <w:rPr>
          <w:b/>
        </w:rPr>
        <w:t>Instrument-making Workshops</w:t>
      </w:r>
      <w:r>
        <w:t xml:space="preserve"> (30%):</w:t>
        <w:br/>
        <w:tab/>
        <w:t>* Hands-on workshops where students will learn how to create musical instruments from recycled materials, led by professionals in waste reduction and upcycling.</w:t>
        <w:br/>
        <w:tab/>
        <w:t>* Students will be encouraged to think creatively and critically about the social and environmental implications of their craft.</w:t>
        <w:br/>
        <w:t xml:space="preserve">3. </w:t>
      </w:r>
      <w:r>
        <w:rPr>
          <w:b/>
        </w:rPr>
        <w:t>Live Performances</w:t>
      </w:r>
      <w:r>
        <w:t xml:space="preserve"> (20%):</w:t>
        <w:br/>
        <w:tab/>
        <w:t>* Students will perform using their crafted instruments, showcasing their work to the community and raising awareness about recycling and waste management.</w:t>
        <w:br/>
        <w:tab/>
        <w:t>* Assessments will be based on the quality of the performances, creativity, and impact.</w:t>
        <w:br/>
        <w:t xml:space="preserve">4. </w:t>
      </w:r>
      <w:r>
        <w:rPr>
          <w:b/>
        </w:rPr>
        <w:t>Group Project Development</w:t>
      </w:r>
      <w:r>
        <w:t xml:space="preserve"> (30%):</w:t>
        <w:br/>
        <w:tab/>
        <w:t>* Students will work in groups with a local organization in Iran to develop practical solutions to address environmental and social issues related to waste management.</w:t>
        <w:br/>
        <w:tab/>
        <w:t>* Students will reflect on their Sociology knowledge and apply it to develop innovative, triple-bottom-line solutions.</w:t>
        <w:br/>
        <w:br/>
      </w:r>
      <w:r>
        <w:rPr>
          <w:b/>
        </w:rPr>
        <w:t>Assessment:</w:t>
      </w:r>
      <w:r>
        <w:br/>
        <w:br/>
        <w:t>* Participation and engagement (20%)</w:t>
        <w:br/>
        <w:t>* Instrument-making workshops and performances (20%)</w:t>
        <w:br/>
        <w:t>* Group project proposal and presentation (30%)</w:t>
        <w:br/>
        <w:t>* Reflective journal and written assignments (30%)</w:t>
        <w:br/>
        <w:br/>
      </w:r>
      <w:r>
        <w:rPr>
          <w:b/>
        </w:rPr>
        <w:t>Outcomes:</w:t>
      </w:r>
      <w:r>
        <w:br/>
        <w:br/>
        <w:t>* Students will develop a deeper understanding of the Sociology of Waste and its intersection with music, environmental studies, and social issues.</w:t>
        <w:br/>
        <w:t>* Students will apply Sociological knowledge to develop practical solutions to address environmental and social issues related to waste management.</w:t>
        <w:br/>
        <w:t>* Students will develop skills in collaboration, creativity, and critical thinking.</w:t>
        <w:br/>
        <w:br/>
      </w:r>
      <w:r>
        <w:rPr>
          <w:b/>
        </w:rPr>
        <w:t>Prerequisites:</w:t>
      </w:r>
      <w:r>
        <w:t xml:space="preserve"> None</w:t>
        <w:br/>
        <w:br/>
      </w:r>
      <w:r>
        <w:rPr>
          <w:b/>
        </w:rPr>
        <w:t>Target Audience:</w:t>
      </w:r>
      <w:r>
        <w:t xml:space="preserve"> Undergraduate students in Sociology, Music, Environmental Studies, and related fields.</w:t>
        <w:br/>
        <w:br/>
        <w:t>This hybrid delivery approach combines theoretical foundations, hands-on practical experiences, and group projects to develop students' knowledge, skills, and attitudes towards addressing environmental and social issues related to waste management.</w:t>
      </w:r>
    </w:p>
    <w:p>
      <w:pPr>
        <w:pStyle w:val="Subtitle"/>
      </w:pPr>
      <w:r>
        <w:t>4-2. Consider varied delivery methods.</w:t>
      </w:r>
    </w:p>
    <w:p>
      <w:pPr/>
      <w:r/>
      <w:r>
        <w:rPr>
          <w:b/>
        </w:rPr>
        <w:t>Project Proposal: WasteToMusic - Transforming Trash into Tunes in Iran</w:t>
      </w:r>
      <w:r>
        <w:br/>
        <w:br/>
        <w:t>As a Capstone Project in Community Engagement, our objective is to develop a comprehensive and practical program that tackles the pressing issue of waste management in Iran while promoting environmental awareness and appreciation for music. Here's a proposal outlining our approach:</w:t>
        <w:br/>
        <w:br/>
      </w:r>
      <w:r>
        <w:rPr>
          <w:b/>
        </w:rPr>
        <w:t>Project Objectives:</w:t>
      </w:r>
      <w:r>
        <w:br/>
        <w:br/>
        <w:t>1. Develop a unique approach to waste management by transforming non-musical trash into musical instruments.</w:t>
        <w:br/>
        <w:t>2. Collaborate with a local organization to engage the community in waste management practices and music appreciation.</w:t>
        <w:br/>
        <w:t>3. Provide a triple-bottom-line solution by reducing waste, promoting environmental sustainability, and developing music education programs.</w:t>
        <w:br/>
        <w:br/>
      </w:r>
      <w:r>
        <w:rPr>
          <w:b/>
        </w:rPr>
        <w:t>Project Methods:</w:t>
      </w:r>
      <w:r>
        <w:br/>
        <w:br/>
        <w:t xml:space="preserve">1. </w:t>
      </w:r>
      <w:r>
        <w:rPr>
          <w:b/>
        </w:rPr>
        <w:t>Waste Identification and Collection</w:t>
      </w:r>
      <w:r>
        <w:t>: Partner with a local waste management organization to identify the types of waste that can be transformed into musical instruments, such as old trees, plastic bottles, and metal cans.</w:t>
        <w:br/>
        <w:t xml:space="preserve">2. </w:t>
      </w:r>
      <w:r>
        <w:rPr>
          <w:b/>
        </w:rPr>
        <w:t>Music Instrument Design and Construction</w:t>
      </w:r>
      <w:r>
        <w:t>: Work with local musicians and educators to design and construct unique musical instruments from the identified waste materials. This will be achieved through a combination of lectures, hands-on workshops, and field trips to local waste management facilities and music studios.</w:t>
        <w:br/>
        <w:t xml:space="preserve">3. </w:t>
      </w:r>
      <w:r>
        <w:rPr>
          <w:b/>
        </w:rPr>
        <w:t>Music Education Programs</w:t>
      </w:r>
      <w:r>
        <w:t>: Develop interactive music education programs that will be conducted in schools, community centers, and local libraries. These programs will educate participants about the importance of waste management, music appreciation, and the transformation of trash into instruments.</w:t>
        <w:br/>
        <w:t xml:space="preserve">4. </w:t>
      </w:r>
      <w:r>
        <w:rPr>
          <w:b/>
        </w:rPr>
        <w:t>Field Trips and Workshops</w:t>
      </w:r>
      <w:r>
        <w:t>: Organize field trips to local music studios, factories, and waste management facilities to provide hands-on experience with music instrument design, construction, and waste management practices.</w:t>
        <w:br/>
        <w:t xml:space="preserve">5. </w:t>
      </w:r>
      <w:r>
        <w:rPr>
          <w:b/>
        </w:rPr>
        <w:t>Community Engagement and Feedback</w:t>
      </w:r>
      <w:r>
        <w:t>: Foster community engagement through social media campaigns, public events, and feedback sessions to ensure that the program is responsive to local needs and concerns.</w:t>
        <w:br/>
        <w:br/>
      </w:r>
      <w:r>
        <w:rPr>
          <w:b/>
        </w:rPr>
        <w:t>Course Design and Delivery</w:t>
      </w:r>
      <w:r>
        <w:t>:</w:t>
        <w:br/>
        <w:br/>
        <w:t>To deliver this project, we will use a combination of traditional lectures, discussions, labs, and field trips. Our approach will be designed to accommodate different learning styles and involve students in the following activities:</w:t>
        <w:br/>
        <w:br/>
        <w:t xml:space="preserve">1. </w:t>
      </w:r>
      <w:r>
        <w:rPr>
          <w:b/>
        </w:rPr>
        <w:t>Lectures</w:t>
      </w:r>
      <w:r>
        <w:t>: Deliver introductory lectures on music, waste management, and the potential of waste to be transformed into musical instruments.</w:t>
        <w:br/>
        <w:t xml:space="preserve">2. </w:t>
      </w:r>
      <w:r>
        <w:rPr>
          <w:b/>
        </w:rPr>
        <w:t>Workshops</w:t>
      </w:r>
      <w:r>
        <w:t>: Conduct hands-on workshops where students will design, construct, and refine musical instruments from waste materials.</w:t>
        <w:br/>
        <w:t xml:space="preserve">3. </w:t>
      </w:r>
      <w:r>
        <w:rPr>
          <w:b/>
        </w:rPr>
        <w:t>Lab Sessions</w:t>
      </w:r>
      <w:r>
        <w:t>: Organize lab sessions where students will experiment with music instrument design and construction, exploring different materials and techniques.</w:t>
        <w:br/>
        <w:t xml:space="preserve">4. </w:t>
      </w:r>
      <w:r>
        <w:rPr>
          <w:b/>
        </w:rPr>
        <w:t>Field Trips</w:t>
      </w:r>
      <w:r>
        <w:t>: Plan field trips to local waste management facilities, music studios, and factories to gain a deeper understanding of the project's applications and limitations.</w:t>
        <w:br/>
        <w:t xml:space="preserve">5. </w:t>
      </w:r>
      <w:r>
        <w:rPr>
          <w:b/>
        </w:rPr>
        <w:t>Stakeholder Engagement Sessions</w:t>
      </w:r>
      <w:r>
        <w:t>: Facilitate stakeholder engagement sessions with community members, local organizations, and partners to gather feedback and ensure the program's alignment with local needs and priorities.</w:t>
        <w:br/>
        <w:br/>
      </w:r>
      <w:r>
        <w:rPr>
          <w:b/>
        </w:rPr>
        <w:t>Assessment and Evaluation</w:t>
      </w:r>
      <w:r>
        <w:t>:</w:t>
        <w:br/>
        <w:br/>
        <w:t>To assess the effectiveness of our project, we will use a combination of formative and summative evaluations. Our assessment methods will include:</w:t>
        <w:br/>
        <w:br/>
        <w:t xml:space="preserve">1. </w:t>
      </w:r>
      <w:r>
        <w:rPr>
          <w:b/>
        </w:rPr>
        <w:t>Feedback Surveys</w:t>
      </w:r>
      <w:r>
        <w:t>: Collect feedback from students, community members, and stakeholders to evaluate the program's impact and effectiveness.</w:t>
        <w:br/>
        <w:t xml:space="preserve">2. </w:t>
      </w:r>
      <w:r>
        <w:rPr>
          <w:b/>
        </w:rPr>
        <w:t>Project Reports</w:t>
      </w:r>
      <w:r>
        <w:t>: Request students to submit project reports, detailing their design, construction, and testing of musical instruments from waste materials.</w:t>
        <w:br/>
        <w:t xml:space="preserve">3. </w:t>
      </w:r>
      <w:r>
        <w:rPr>
          <w:b/>
        </w:rPr>
        <w:t>Interviews and Observations</w:t>
      </w:r>
      <w:r>
        <w:t>: Conduct interviews with students, teachers, and community members to gain a deeper understanding of the project's outcomes and impact.</w:t>
        <w:br/>
        <w:t xml:space="preserve">4. </w:t>
      </w:r>
      <w:r>
        <w:rPr>
          <w:b/>
        </w:rPr>
        <w:t>Partnership Evaluation</w:t>
      </w:r>
      <w:r>
        <w:t>: Establish key performance indicators (KPIs) to evaluate the partnership between our institution, local organizations, and community members.</w:t>
        <w:br/>
        <w:br/>
      </w:r>
      <w:r>
        <w:rPr>
          <w:b/>
        </w:rPr>
        <w:t>Timeline</w:t>
      </w:r>
      <w:r>
        <w:t>:</w:t>
        <w:br/>
        <w:br/>
        <w:t>* Weeks 1-4: Establish partnerships with local organizations, waste management facilities, and music studios.</w:t>
        <w:br/>
        <w:t>* Weeks 5-8: Deliver lectures, workshops, lab sessions, and field trips.</w:t>
        <w:br/>
        <w:t>* Weeks 9-12: Conduct stakeholder engagement sessions, design, construct, and test musical instruments from waste materials.</w:t>
        <w:br/>
        <w:t>* Weeks 13-16: Evaluate the program's effectiveness, prepare project reports, and submit a detailed report to the course coordinator.</w:t>
        <w:br/>
        <w:br/>
      </w:r>
      <w:r>
        <w:rPr>
          <w:b/>
        </w:rPr>
        <w:t>Community Engagement and Sustainability</w:t>
      </w:r>
      <w:r>
        <w:t>:</w:t>
        <w:br/>
        <w:br/>
        <w:t>Our project aims to promote community engagement, music appreciation, and environmental sustainability. To ensure the program's long-term sustainability, we will:</w:t>
        <w:br/>
        <w:br/>
        <w:t>1. Establish a partnership with local organizations and stakeholders to ensure ongoing support and resources.</w:t>
        <w:br/>
        <w:t>2. Develop a tailored sustainability plan that addresses waste management, music education, and community engagement.</w:t>
        <w:br/>
        <w:t>3. Collaborate with local artists, musicians, and influencers to promote the project's benefits and impact.</w:t>
        <w:br/>
        <w:br/>
      </w:r>
      <w:r>
        <w:rPr>
          <w:b/>
        </w:rPr>
        <w:t>Conclusion</w:t>
      </w:r>
      <w:r>
        <w:t>:</w:t>
        <w:br/>
        <w:br/>
        <w:t>WasteToMusic - Transforming Trash into Tunes in Iran is a comprehensive and innovative project that tackles the pressing issue of waste management in Iran while promoting environmental awareness and appreciation for music. Our approach combines traditional lectures, discussions, labs, field trips, and community engagement to provide a unique and practical solution to this complex problem. We are confident that our project will have a lasting impact on the community and contribute to a more sustainable and musical future.</w:t>
      </w:r>
    </w:p>
    <w:p>
      <w:pPr>
        <w:pStyle w:val="Subtitle"/>
      </w:pPr>
      <w:r>
        <w:t>4-3. Choose best delivery method.</w:t>
      </w:r>
    </w:p>
    <w:p>
      <w:pPr/>
      <w:r>
        <w:t>For the project 'WasteToMusic: Transforming Trash into Tunes in Iran', I would recommend a hybrid delivery method that combines elements of online learning, community engagement, and hands-on workshops. Here's a proposal:</w:t>
        <w:br/>
        <w:br/>
      </w:r>
      <w:r>
        <w:rPr>
          <w:b/>
        </w:rPr>
        <w:t>Delivery Method:</w:t>
      </w:r>
      <w:r>
        <w:t xml:space="preserve"> Blended Learning (Face-to-Face and Online)</w:t>
        <w:br/>
        <w:br/>
      </w:r>
      <w:r>
        <w:rPr>
          <w:b/>
        </w:rPr>
        <w:t>Target Audience:</w:t>
      </w:r>
      <w:r>
        <w:t xml:space="preserve"> Students and Community Members</w:t>
        <w:br/>
        <w:br/>
      </w:r>
      <w:r>
        <w:rPr>
          <w:b/>
        </w:rPr>
        <w:t>Course Structure:</w:t>
      </w:r>
      <w:r>
        <w:br/>
        <w:br/>
        <w:t>* Weeks 1-3: Introduction to Waste Management, DIY Instrument Workshops (online)</w:t>
        <w:br/>
        <w:tab/>
        <w:t>+ Online lectures and discussions to introduce the concept of waste management and music integration</w:t>
        <w:br/>
        <w:tab/>
        <w:t>+ Students work on designing and building their own instruments using recycled materials (online tutorials and live sessions)</w:t>
        <w:br/>
        <w:t>* Week 4: AI Sound Integration and AI-powered Music Production (online)</w:t>
        <w:br/>
        <w:tab/>
        <w:t>+ Online lectures and workshops on AI sound integration and music production</w:t>
        <w:br/>
        <w:tab/>
        <w:t>+ Students work on integrating AI-generated sounds into their music compositions (online tutorials and live sessions)</w:t>
        <w:br/>
        <w:t>* Week 5: Final Rehearsals and Community Concert (face-to-face and online)</w:t>
        <w:br/>
        <w:tab/>
        <w:t>+ Students and community members gather for a series of rehearsals to finalize their performances</w:t>
        <w:br/>
        <w:tab/>
        <w:t>+ The community concert will be a live performance of the waste-to-music compositions, streamed online and attended by community members</w:t>
        <w:br/>
        <w:br/>
      </w:r>
      <w:r>
        <w:rPr>
          <w:b/>
        </w:rPr>
        <w:t>Community Engagement:</w:t>
      </w:r>
      <w:r>
        <w:br/>
        <w:br/>
        <w:t>* Community members will be involved in the DIY instrument workshops, AI sound integration, and AI-powered music production</w:t>
        <w:br/>
        <w:t>* Students will be encouraged to collaborate with community members on their waste-to-music compositions</w:t>
        <w:br/>
        <w:t>* The community concert will be a celebration of the project's impact and a showcase of the students' and community members' creativity and innovation</w:t>
        <w:br/>
        <w:br/>
      </w:r>
      <w:r>
        <w:rPr>
          <w:b/>
        </w:rPr>
        <w:t>Benefits:</w:t>
      </w:r>
      <w:r>
        <w:br/>
        <w:br/>
        <w:t>* Blended learning approach allows for flexibility and accessibility for students and community members</w:t>
        <w:br/>
        <w:t>* Hand-on workshops provide practical skills and experiences</w:t>
        <w:br/>
        <w:t>* Online learning and community engagement create a platform for sharing knowledge, ideas, and best practices</w:t>
        <w:br/>
        <w:t>* Community concert provides an opportunity for showcasing the project's impact and celebrating the students' and community members' creativity and innovation</w:t>
        <w:br/>
        <w:br/>
      </w:r>
      <w:r>
        <w:rPr>
          <w:b/>
        </w:rPr>
        <w:t>Assessment:</w:t>
      </w:r>
      <w:r>
        <w:br/>
        <w:br/>
        <w:t>* Student participation and engagement in online learning and hands-on workshops</w:t>
        <w:br/>
        <w:t>* Quality and creativity of waste-to-music compositions</w:t>
        <w:br/>
        <w:t>* Community members' participation and contribution to the project</w:t>
        <w:br/>
        <w:t>* Final concert and performance quality</w:t>
        <w:br/>
        <w:br/>
        <w:t>This blended learning approach will provide students with a comprehensive and hands-on learning experience, while engaging the community in a meaningful and impactful way. The waste-to-music compositions will serve as a symbol of the project's success in transforming trash into music, and the community concert will celebrate the project's impact and encourage further collaboration and innovation.</w:t>
      </w:r>
    </w:p>
    <w:p>
      <w:pPr>
        <w:pStyle w:val="Subtitle"/>
      </w:pPr>
      <w:r>
        <w:t>Step 5: Incorporate Universal Design for Learning.</w:t>
      </w:r>
    </w:p>
    <w:p>
      <w:pPr/>
      <w:r>
        <w:t>Here's a proposal for Incorporating Multiple Modes of Representation, Expression, Action, and Engagement within the Design of Instruction for the "WasteToMusic: Transforming Trash into Tunes in Iran" capstone project:</w:t>
        <w:br/>
        <w:br/>
      </w:r>
      <w:r>
        <w:rPr>
          <w:b/>
        </w:rPr>
        <w:t>Project Title:</w:t>
      </w:r>
      <w:r>
        <w:t xml:space="preserve"> WasteToMusic: Transforming Trash into Tunes in Iran (Capstone Project)</w:t>
        <w:br/>
        <w:br/>
      </w:r>
      <w:r>
        <w:rPr>
          <w:b/>
        </w:rPr>
        <w:t>Objective:</w:t>
      </w:r>
      <w:r>
        <w:br/>
        <w:t>The objective of this capstone project is to develop a creative solution that harnesses the power of music to address the issue of waste management in Iran, promoting a triple-bottom-line approach that considers environmental, social, and economic sustainability.</w:t>
        <w:br/>
        <w:br/>
      </w:r>
      <w:r>
        <w:rPr>
          <w:b/>
        </w:rPr>
        <w:t>Course Learning Outcomes:</w:t>
      </w:r>
      <w:r>
        <w:br/>
        <w:br/>
        <w:t>* Students will analyze the current waste management challenges in Iran and design innovative solutions that utilize music as a tool for environmental sustainability.</w:t>
        <w:br/>
        <w:t>* Students will develop a deep understanding of the social, economic, and environmental implications of waste management practices and develop practical strategies for implementing a triple-bottom-line approach.</w:t>
        <w:br/>
        <w:t>* Students will design, develop, and deploy a real-world project that transforms trash into music, demonstrating their ability to translate theoretical knowledge into practical solutions.</w:t>
        <w:br/>
        <w:br/>
      </w:r>
      <w:r>
        <w:rPr>
          <w:b/>
        </w:rPr>
        <w:t>Multiple Modes of Representation, Expression, Action, and Engagement:</w:t>
      </w:r>
      <w:r>
        <w:br/>
        <w:br/>
        <w:t>To ensure student engagement and provide a holistic learning experience, the following modes of representation, expression, action, and engagement will be incorporated into the design of instruction:</w:t>
        <w:br/>
        <w:br/>
        <w:t xml:space="preserve">1. </w:t>
      </w:r>
      <w:r>
        <w:rPr>
          <w:b/>
        </w:rPr>
        <w:t>Representation:</w:t>
      </w:r>
      <w:r>
        <w:br/>
        <w:tab/>
        <w:t>* Students will create a presentation showcasing the problem statement, research, and proposed solutions.</w:t>
        <w:br/>
        <w:tab/>
        <w:t>* A multimedia presentation (e.g., Prezi, PowerPoint) will be developed to illustrate the project's scope, goals, and anticipated outcomes.</w:t>
        <w:br/>
        <w:tab/>
        <w:t>* Students will create a visual (poster, infographic) to represent their project's mission, values, and key messages.</w:t>
        <w:br/>
        <w:t xml:space="preserve">2. </w:t>
      </w:r>
      <w:r>
        <w:rPr>
          <w:b/>
        </w:rPr>
        <w:t>Expression:</w:t>
      </w:r>
      <w:r>
        <w:br/>
        <w:tab/>
        <w:t>* Students will write a reflective journal to document their learning journey, successes, and challenges throughout the project.</w:t>
        <w:br/>
        <w:tab/>
        <w:t>* A creative expression component will involve composing and performing a song or creating a music piece that incorporates the theme of waste management and sustainability.</w:t>
        <w:br/>
        <w:tab/>
        <w:t>* Students will produce a video showcasing their project's progress, highlighting the music component and the social impact.</w:t>
        <w:br/>
        <w:t xml:space="preserve">3. </w:t>
      </w:r>
      <w:r>
        <w:rPr>
          <w:b/>
        </w:rPr>
        <w:t>Action:</w:t>
      </w:r>
      <w:r>
        <w:br/>
        <w:tab/>
        <w:t>* Students will collaborate with a local organization or community group to develop a waste management solution that utilizes music as a tool for education and outreach.</w:t>
        <w:br/>
        <w:tab/>
        <w:t>* A prototype or pilot project will be designed and implemented to test the effectiveness of the proposed solution.</w:t>
        <w:br/>
        <w:tab/>
        <w:t>* Students will engage in a community-based participatory research (CBPR) process to gather data, assess the effectiveness of the intervention, and adjust the solution accordingly.</w:t>
        <w:br/>
        <w:t xml:space="preserve">4. </w:t>
      </w:r>
      <w:r>
        <w:rPr>
          <w:b/>
        </w:rPr>
        <w:t>Engagement:</w:t>
      </w:r>
      <w:r>
        <w:br/>
        <w:tab/>
        <w:t>* Students will participate in peer review and feedback sessions to refine their project designs and ensure that they meet the triple-bottom-line criteria.</w:t>
        <w:br/>
        <w:tab/>
        <w:t>* Regular group meetings and one-on-one consultations will be held to facilitate collaboration, problem-solving, and conflict resolution.</w:t>
        <w:br/>
        <w:tab/>
        <w:t>* Students will be encouraged to reflect on their own learning and growth throughout the project, identifying areas for improvement and celebrating successes.</w:t>
        <w:br/>
        <w:br/>
      </w:r>
      <w:r>
        <w:rPr>
          <w:b/>
        </w:rPr>
        <w:t>EQUIPMENT:</w:t>
      </w:r>
      <w:r>
        <w:br/>
        <w:t>To support the project's music component, the following equipment will be made available:</w:t>
        <w:br/>
        <w:br/>
        <w:t>* Recyclable materials (e.g., old bikes, plastic bottles, cardboard boxes) for crafting instruments or music instruments.</w:t>
        <w:br/>
        <w:t>* Access to audio editing software (e.g., GarageBand, Ableton Live) for students to create and edit their music pieces.</w:t>
        <w:br/>
        <w:t>* Equipment for sound generation (e.g., synthesizers, drum machines) for students to experiment with and create music.</w:t>
        <w:br/>
        <w:br/>
      </w:r>
      <w:r>
        <w:rPr>
          <w:b/>
        </w:rPr>
        <w:t>SOFTWARE:</w:t>
      </w:r>
      <w:r>
        <w:br/>
        <w:t>The following software will be utilized to support the project:</w:t>
        <w:br/>
        <w:br/>
        <w:t>* Audio editing software (e.g., Audacity, Pro Tools) for editing and mixing music tracks.</w:t>
        <w:br/>
        <w:t>* AI sound generation tools (e.g., Amper Music, Adobe Spark) for creating unique soundscapes and music templates.</w:t>
        <w:br/>
        <w:br/>
      </w:r>
      <w:r>
        <w:rPr>
          <w:b/>
        </w:rPr>
        <w:t>Assessment Criteria:</w:t>
      </w:r>
      <w:r>
        <w:br/>
        <w:br/>
        <w:t>* Students will be assessed based on the following criteria:</w:t>
        <w:br/>
        <w:tab/>
        <w:t>+ Creativity and originality of the project's music component (20%).</w:t>
        <w:br/>
        <w:tab/>
        <w:t>+ Depth of understanding of the triple-bottom-line approach and waste management challenges in Iran (30%).</w:t>
        <w:br/>
        <w:tab/>
        <w:t>+ Quality of the final product, including the music, visual representation, and written component (20%).</w:t>
        <w:br/>
        <w:tab/>
        <w:t>+ Student engagement and participation throughout the project (30%).</w:t>
        <w:br/>
        <w:br/>
        <w:t>By incorporating multiple modes of representation, expression, action, and engagement, students will gain a deeper understanding of the project's challenges and objectives, while developing practical skills for solving real-world problems. This capstone project will not only address the issue of waste management in Iran but also provide students with a valuable experience in design thinking, problem-solving, and creative expression.</w:t>
      </w:r>
    </w:p>
    <w:p>
      <w:pPr>
        <w:pStyle w:val="Subtitle"/>
      </w:pPr>
      <w:r>
        <w:t>5-1. UDL accommodates diverse learning preferences.</w:t>
      </w:r>
    </w:p>
    <w:p>
      <w:pPr/>
      <w:r/>
      <w:r>
        <w:rPr>
          <w:b/>
        </w:rPr>
        <w:t>Project Title:</w:t>
      </w:r>
      <w:r>
        <w:t xml:space="preserve"> WasteToMusic: Transforming Trash into Tunes in Iran - A Capstone Project Integrating Universal Design for Learning in Sociology</w:t>
        <w:br/>
        <w:br/>
      </w:r>
      <w:r>
        <w:rPr>
          <w:b/>
        </w:rPr>
        <w:t>Project Overview:</w:t>
      </w:r>
      <w:r>
        <w:br/>
        <w:br/>
        <w:t>WasteToMusic aims to address the critical issue of waste management in Iran by leveraging music as a transformative tool. By collaborating with local organizations and incorporating Universal Design for Learning (UDL) principles, students will develop a triple-bottom-line solution that addresses the social, environmental, and economic impacts of waste pollution.</w:t>
        <w:br/>
        <w:br/>
      </w:r>
      <w:r>
        <w:rPr>
          <w:b/>
        </w:rPr>
        <w:t>Objectives:</w:t>
      </w:r>
      <w:r>
        <w:br/>
        <w:br/>
        <w:t>1. To design and implement a sustainable waste management system in collaboration with local organizations.</w:t>
        <w:br/>
        <w:t>2. To educate and engage the local community in waste reduction and recycling processes through the art of music.</w:t>
        <w:br/>
        <w:t>3. To integrate Universal Design for Learning principles in sociological research and education to enhance the reach and effectiveness of the project.</w:t>
        <w:br/>
        <w:br/>
      </w:r>
      <w:r>
        <w:rPr>
          <w:b/>
        </w:rPr>
        <w:t>Course Objectives:</w:t>
      </w:r>
      <w:r>
        <w:br/>
        <w:br/>
        <w:t>1. To familiarize students with the Universal Design for Learning (UDL) principles and their application in sociological research and education.</w:t>
        <w:br/>
        <w:t>2. To develop a sociological understanding of the impact of waste pollution on local communities and ecosystems.</w:t>
        <w:br/>
        <w:t>3. To equip students with the skills to design and implement practical, evidence-based solutions to societal problems.</w:t>
        <w:br/>
        <w:t>4. To encourage cross-cultural collaboration and effective communication through a capstone project that addresses a global issue.</w:t>
        <w:br/>
        <w:br/>
      </w:r>
      <w:r>
        <w:rPr>
          <w:b/>
        </w:rPr>
        <w:t>UDL Principles Application:</w:t>
      </w:r>
      <w:r>
        <w:br/>
        <w:br/>
        <w:t xml:space="preserve">1. </w:t>
      </w:r>
      <w:r>
        <w:rPr>
          <w:b/>
        </w:rPr>
        <w:t>Multiple Means of Representation (MMR):</w:t>
      </w:r>
      <w:r>
        <w:t xml:space="preserve"> Utilize various methods to present research findings and solutions, such as infographics, videos, podcasts, and lyrics in local languages.</w:t>
        <w:br/>
        <w:t xml:space="preserve">2. </w:t>
      </w:r>
      <w:r>
        <w:rPr>
          <w:b/>
        </w:rPr>
        <w:t>Multiple Means of Action and Expression (MMAE):</w:t>
      </w:r>
      <w:r>
        <w:t xml:space="preserve"> Encourage community members to express their opinions and ideas through music, art, and public performances, fostering engagement and motivation.</w:t>
        <w:br/>
        <w:t xml:space="preserve">3. </w:t>
      </w:r>
      <w:r>
        <w:rPr>
          <w:b/>
        </w:rPr>
        <w:t>Multiple Means of Engagement (MME):</w:t>
      </w:r>
      <w:r>
        <w:t xml:space="preserve"> Design inclusive and interactive activities, workshops, and training sessions to accommodate diverse abilities and learning styles.</w:t>
        <w:br/>
        <w:br/>
      </w:r>
      <w:r>
        <w:rPr>
          <w:b/>
        </w:rPr>
        <w:t>Instructions for the Course Outline:</w:t>
      </w:r>
      <w:r>
        <w:br/>
        <w:br/>
        <w:t>The course will be divided into three main modules:</w:t>
        <w:br/>
        <w:br/>
        <w:t>Module 1: Introduction to UDL, Sociology of Waste, and Music as a Tool for Change</w:t>
        <w:br/>
        <w:br/>
        <w:t>Module 2: Waste Management Planning, Community Engagement, and Music-Based Education</w:t>
        <w:br/>
        <w:br/>
        <w:t>Module 3: Implementation, Evaluation, and Scaling Up the WasteToMusic Project</w:t>
        <w:br/>
        <w:br/>
        <w:t>Assessment will focus on the student's ability to apply UDL principles, conduct sociological research, and demonstrate critical thinking, creativity, and collaboration skills.</w:t>
        <w:br/>
        <w:br/>
        <w:t>By incorporating Universal Design for Learning principles in the Sociology course, students will develop a comprehensive understanding of the societal impact of waste pollution and the potential for music as a transformative tool in addressing this issue.</w:t>
      </w:r>
    </w:p>
    <w:p>
      <w:pPr>
        <w:pStyle w:val="Subtitle"/>
      </w:pPr>
      <w:r>
        <w:t>5-2. Incorporate varied instruction design modes.</w:t>
      </w:r>
    </w:p>
    <w:p>
      <w:pPr/>
      <w:r/>
      <w:r>
        <w:rPr>
          <w:b/>
        </w:rPr>
        <w:t>Title: WasteToMusic: Transforming Trash into Tunes in Iran - An Innovative Integration of Multiple Modes of Representation and Engagement</w:t>
      </w:r>
      <w:r>
        <w:br/>
        <w:br/>
      </w:r>
      <w:r>
        <w:rPr>
          <w:b/>
        </w:rPr>
        <w:t>Course Overview:</w:t>
      </w:r>
      <w:r>
        <w:br/>
        <w:br/>
        <w:t>The WasteToMusic course is designed to promote environmental sustainability, cultural heritage, and creative expression, aiming to transform trash into music in Iran. This interdisciplinary course will incorporate multiple modes of representation, expression, action, and engagement to engage learners in a transformative learning experience.</w:t>
        <w:br/>
        <w:br/>
      </w:r>
      <w:r>
        <w:rPr>
          <w:b/>
        </w:rPr>
        <w:t>Course Objectives:</w:t>
      </w:r>
      <w:r>
        <w:br/>
        <w:br/>
        <w:t xml:space="preserve">1. </w:t>
      </w:r>
      <w:r>
        <w:rPr>
          <w:b/>
        </w:rPr>
        <w:t>Representations:</w:t>
      </w:r>
      <w:r>
        <w:br/>
        <w:tab/>
        <w:t>* Participants will explore the concept of waste management and its impact on the environment through informative videos, podcasts, and interactive infographics.</w:t>
        <w:br/>
        <w:tab/>
        <w:t>* They will analyze traditional Iranian music and its cultural significance through analyzed audio recordings, articles, and visual presentations.</w:t>
        <w:br/>
        <w:t xml:space="preserve">2. </w:t>
      </w:r>
      <w:r>
        <w:rPr>
          <w:b/>
        </w:rPr>
        <w:t>Expressions:</w:t>
      </w:r>
      <w:r>
        <w:br/>
        <w:tab/>
        <w:t>* Participants will engage in hands-on creativity sessions using various tools, materials, and equipment, such as:</w:t>
        <w:br/>
        <w:tab/>
        <w:tab/>
        <w:t>+ Music production software (e.g., FL Studio, Ableton Live)</w:t>
        <w:br/>
        <w:tab/>
        <w:tab/>
        <w:t>+ AI sound generation tools (e.g., Amper Music)</w:t>
        <w:br/>
        <w:tab/>
        <w:tab/>
        <w:t>+ Recycling tools (e.g., saws, glue guns, paint) for music instrumental creation</w:t>
        <w:br/>
        <w:tab/>
        <w:tab/>
        <w:t>+ Digital art programs (e.g., Adobe Photoshop) for music-inspired graphic design</w:t>
        <w:br/>
        <w:t xml:space="preserve">3. </w:t>
      </w:r>
      <w:r>
        <w:rPr>
          <w:b/>
        </w:rPr>
        <w:t>Actions:</w:t>
      </w:r>
      <w:r>
        <w:br/>
        <w:tab/>
        <w:t>* Participants will design and implement a music project based on waste reduction and transformation, promoting environmental awareness and creative expression.</w:t>
        <w:br/>
        <w:tab/>
        <w:t>* Collaborative sessions will be conducted to develop music albums, create music videos, and arrange concerts or performances.</w:t>
        <w:br/>
        <w:t xml:space="preserve">4. </w:t>
      </w:r>
      <w:r>
        <w:rPr>
          <w:b/>
        </w:rPr>
        <w:t>Engagements:</w:t>
      </w:r>
      <w:r>
        <w:br/>
        <w:tab/>
        <w:t>* Participants will engage in peer-to-peer feedback and reflection through online discussion forums.</w:t>
        <w:br/>
        <w:tab/>
        <w:t>* Cultural performances, workshops, and conferences will be organized to share innovative practices and ideas.</w:t>
        <w:br/>
        <w:br/>
      </w:r>
      <w:r>
        <w:rPr>
          <w:b/>
        </w:rPr>
        <w:t>Equipment and Software:</w:t>
      </w:r>
      <w:r>
        <w:br/>
        <w:br/>
        <w:t>* Recycling tools:</w:t>
        <w:br/>
        <w:tab/>
        <w:t>+ Saws</w:t>
        <w:br/>
        <w:tab/>
        <w:t>+ Glue guns</w:t>
        <w:br/>
        <w:tab/>
        <w:t>+ Paint</w:t>
        <w:br/>
        <w:t>* Software:</w:t>
        <w:br/>
        <w:tab/>
        <w:t>+ Audio editing software (e.g., Audacity)</w:t>
        <w:br/>
        <w:tab/>
        <w:t>+ AI sound generation tools (e.g., Amper Music)</w:t>
        <w:br/>
        <w:tab/>
        <w:t>+ Music production software (e.g., FL Studio, Ableton Live)</w:t>
        <w:br/>
        <w:tab/>
        <w:t>+ Digital art programs (e.g., Adobe Photoshop)</w:t>
        <w:br/>
        <w:br/>
      </w:r>
      <w:r>
        <w:rPr>
          <w:b/>
        </w:rPr>
        <w:t>Course Design and Arrangement:</w:t>
      </w:r>
      <w:r>
        <w:br/>
        <w:br/>
        <w:t>The course will be designed in an e-learning module structure, comprising 8 modules, each of which includes the following components:</w:t>
        <w:br/>
        <w:br/>
        <w:t>1. Introduction to Waste Management and Environmental Sustainability</w:t>
        <w:br/>
        <w:t>2. Exploring Iranian Music Culture</w:t>
        <w:br/>
        <w:t>3. Hands-on Creative Music Session</w:t>
        <w:br/>
        <w:t>4. Designing and Implementing a Music Project Based on Waste Reduction</w:t>
        <w:br/>
        <w:t>5. Peer-to-Peer Feedback and Reflection</w:t>
        <w:br/>
        <w:t>6. Cultural Performance and Workshop Organization</w:t>
        <w:br/>
        <w:t>7. Music Album and Video Development</w:t>
        <w:br/>
        <w:t>8. Course Conclusion and Evaluation</w:t>
        <w:br/>
        <w:br/>
      </w:r>
      <w:r>
        <w:rPr>
          <w:b/>
        </w:rPr>
        <w:t>Duration:</w:t>
      </w:r>
      <w:r>
        <w:t xml:space="preserve"> 4 weeks (online e-learning modules with flexible scheduling)</w:t>
        <w:br/>
        <w:br/>
      </w:r>
      <w:r>
        <w:rPr>
          <w:b/>
        </w:rPr>
        <w:t>Target Audience:</w:t>
      </w:r>
      <w:r>
        <w:t xml:space="preserve"> Artists, musicians, environmentalists, and anyone interested in sustainable practices and creative expression.</w:t>
        <w:br/>
        <w:br/>
      </w:r>
      <w:r>
        <w:rPr>
          <w:b/>
        </w:rPr>
        <w:t>Language:</w:t>
      </w:r>
      <w:r>
        <w:t xml:space="preserve"> Persian/Farsi (primary language) with English subtitles and audio descriptions for accessibility.</w:t>
      </w:r>
    </w:p>
    <w:p>
      <w:pPr>
        <w:pStyle w:val="Subtitle"/>
      </w:pPr>
      <w:r>
        <w:t>5-3. Tie knowledge to real-world experiences.</w:t>
      </w:r>
    </w:p>
    <w:p>
      <w:pPr/>
      <w:r>
        <w:t>Here's a business proposal for a Capstone project in Sociology focused on transforming waste into music in Iran:</w:t>
        <w:br/>
        <w:br/>
      </w:r>
      <w:r>
        <w:rPr>
          <w:b/>
        </w:rPr>
        <w:t>Title:</w:t>
      </w:r>
      <w:r>
        <w:t xml:space="preserve"> WasteToMusic: A Music-Based Solution for Waste Management in Iran</w:t>
        <w:br/>
        <w:br/>
      </w:r>
      <w:r>
        <w:rPr>
          <w:b/>
        </w:rPr>
        <w:t>Executive Summary:</w:t>
      </w:r>
      <w:r>
        <w:br/>
        <w:br/>
        <w:t>Our Capstone project, WasteToMusic, aims to address the pressing issue of waste management in Iran by transforming trash into music. Collaborating with a real organization, our students will develop a practical solution that not only reduces waste but also provides a unique entertainment experience for the community. By combining theoretical knowledge with real-world experiences, we will create a triple-bottom-line solution that benefits the environment, the community, and the organization involved.</w:t>
        <w:br/>
        <w:br/>
      </w:r>
      <w:r>
        <w:rPr>
          <w:b/>
        </w:rPr>
        <w:t>Problem Statement:</w:t>
      </w:r>
      <w:r>
        <w:br/>
        <w:br/>
        <w:t>Iran faces significant waste management challenges, with a growing amount of plastic waste generation and inadequate waste disposal infrastructure. The country's music scene is also relatively underdeveloped, making it an opportunity for innovative and creative solutions.</w:t>
        <w:br/>
        <w:br/>
      </w:r>
      <w:r>
        <w:rPr>
          <w:b/>
        </w:rPr>
        <w:t>Project Objectives:</w:t>
      </w:r>
      <w:r>
        <w:br/>
        <w:br/>
        <w:t>1. To design and implement a music-based waste management system that reduces waste and promotes community engagement.</w:t>
        <w:br/>
        <w:t>2. To develop a platform for local musicians to create music from waste materials, promoting creativity and entrepreneurship.</w:t>
        <w:br/>
        <w:t>3. To partner with a real organization to implement and evaluate the effectiveness of the project.</w:t>
        <w:br/>
        <w:t>4. To assess the impact of the project on the environment, community, and the organization involved.</w:t>
        <w:br/>
        <w:br/>
      </w:r>
      <w:r>
        <w:rPr>
          <w:b/>
        </w:rPr>
        <w:t>Methodology:</w:t>
      </w:r>
      <w:r>
        <w:br/>
        <w:br/>
        <w:t>1. Theoretical Research: Students will conduct literature reviews on waste management, music, and community engagement.</w:t>
        <w:br/>
        <w:t>2. Stakeholder Identification: Students will identify and invite real organizations, local musicians, and community members to collaborate and provide input.</w:t>
        <w:br/>
        <w:t>3. Design and Prototyping: Students will design and prototype the music-based waste management system and music generation platform.</w:t>
        <w:br/>
        <w:t>4. Implementation and Evaluation: Students will implement the project with the partner organization and evaluate its effectiveness.</w:t>
        <w:br/>
        <w:br/>
      </w:r>
      <w:r>
        <w:rPr>
          <w:b/>
        </w:rPr>
        <w:t>Expected Outcomes:</w:t>
      </w:r>
      <w:r>
        <w:br/>
        <w:br/>
        <w:t>1. A functional music-based waste management system that reduces waste and promotes community engagement.</w:t>
        <w:br/>
        <w:t>2. A platform for local musicians to create music from waste materials, promoting creativity and entrepreneurship.</w:t>
        <w:br/>
        <w:t>3. A comprehensive report highlighting the project's impact on the environment, community, and the organization involved.</w:t>
        <w:br/>
        <w:br/>
      </w:r>
      <w:r>
        <w:rPr>
          <w:b/>
        </w:rPr>
        <w:t>Triple Bottom Line:</w:t>
      </w:r>
      <w:r>
        <w:br/>
        <w:br/>
        <w:t>Our project aims to achieve a triple-bottom-line solution that benefits:</w:t>
        <w:br/>
        <w:br/>
        <w:t xml:space="preserve">1. </w:t>
      </w:r>
      <w:r>
        <w:rPr>
          <w:b/>
        </w:rPr>
        <w:t>Environment:</w:t>
      </w:r>
      <w:r>
        <w:t xml:space="preserve"> By reducing waste and promoting sustainable practices.</w:t>
        <w:br/>
        <w:t xml:space="preserve">2. </w:t>
      </w:r>
      <w:r>
        <w:rPr>
          <w:b/>
        </w:rPr>
        <w:t>Community:</w:t>
      </w:r>
      <w:r>
        <w:t xml:space="preserve"> By engaging local residents and promoting social cohesion.</w:t>
        <w:br/>
        <w:t xml:space="preserve">3. </w:t>
      </w:r>
      <w:r>
        <w:rPr>
          <w:b/>
        </w:rPr>
        <w:t>Organization:</w:t>
      </w:r>
      <w:r>
        <w:t xml:space="preserve"> By supporting a real organization and promoting social responsibility.</w:t>
        <w:br/>
        <w:br/>
      </w:r>
      <w:r>
        <w:rPr>
          <w:b/>
        </w:rPr>
        <w:t>Budget and Resources:</w:t>
      </w:r>
      <w:r>
        <w:br/>
        <w:br/>
        <w:t>We require a budget of $50,000 to cover:</w:t>
        <w:br/>
        <w:br/>
        <w:t>1. Research and literature reviews</w:t>
        <w:br/>
        <w:t>2. Design and prototyping</w:t>
        <w:br/>
        <w:t>3. Implementation and evaluation</w:t>
        <w:br/>
        <w:t>4. Project personnel and equipment</w:t>
        <w:br/>
        <w:br/>
      </w:r>
      <w:r>
        <w:rPr>
          <w:b/>
        </w:rPr>
        <w:t>Conclusion:</w:t>
      </w:r>
      <w:r>
        <w:br/>
        <w:br/>
        <w:t>WasteToMusic is a unique and innovative Capstone project that addresses a pressing societal problem while promoting creativity, entrepreneurship, and social responsibility. By combining theoretical knowledge with real-world experiences, we will create a practical solution that benefits the environment, community, and organization involved.</w:t>
      </w:r>
    </w:p>
    <w:p>
      <w:pPr>
        <w:pStyle w:val="Subtitle"/>
      </w:pPr>
      <w:r>
        <w:t>Step 6: Incorporate experiential learning.</w:t>
      </w:r>
    </w:p>
    <w:p>
      <w:pPr/>
      <w:r>
        <w:t>Based on the provided context, I will generate a business proposal for the "WasteToMusic" project. Here's a detailed proposal:</w:t>
        <w:br/>
        <w:br/>
      </w:r>
      <w:r>
        <w:rPr>
          <w:b/>
        </w:rPr>
        <w:t>Project Title:</w:t>
      </w:r>
      <w:r>
        <w:t xml:space="preserve"> WasteToMusic: Transforming Trash into Tunes in Iran</w:t>
        <w:br/>
        <w:br/>
      </w:r>
      <w:r>
        <w:rPr>
          <w:b/>
        </w:rPr>
        <w:t>Project Overview:</w:t>
      </w:r>
      <w:r>
        <w:br/>
        <w:t>The "WasteToMusic" project aims to collaborate with local organizations in Iran to develop an experiential learning experience that addresses the country's significant waste management challenges. By utilizing music as a creative medium, we will engage students in a capstone project that applies practical knowledge to achieve a triple-bottom-line solution: economic, social, and environmental benefits.</w:t>
        <w:br/>
        <w:br/>
      </w:r>
      <w:r>
        <w:rPr>
          <w:b/>
        </w:rPr>
        <w:t>Objectives:</w:t>
      </w:r>
      <w:r>
        <w:br/>
        <w:br/>
        <w:t>1. To develop a unique music-based solution that transforms waste into something valuable, promoting waste reduction and creative reuse.</w:t>
        <w:br/>
        <w:t>2. To engage students in experiential learning, applying practical knowledge to address societal problems.</w:t>
        <w:br/>
        <w:t>3. To partner with local organizations in Iran, providing economic benefits and promoting sustainability.</w:t>
        <w:br/>
        <w:t>4. To foster a culture of music and sustainability, inspiring a love for creativity and environmental responsibility among community members.</w:t>
        <w:br/>
        <w:br/>
      </w:r>
      <w:r>
        <w:rPr>
          <w:b/>
        </w:rPr>
        <w:t>Target Organization:</w:t>
      </w:r>
      <w:r>
        <w:br/>
        <w:t>A local organization in Iran with expertise in waste management and sustainability, such as a municipal waste department or a recycling center.</w:t>
        <w:br/>
        <w:br/>
      </w:r>
      <w:r>
        <w:rPr>
          <w:b/>
        </w:rPr>
        <w:t>Expected Outcomes:</w:t>
      </w:r>
      <w:r>
        <w:br/>
        <w:br/>
        <w:t>1. Development of a unique music-based solution that showcases wasted materials and their potential for reuse.</w:t>
        <w:br/>
        <w:t>2. Creation of a business plan for the proposed project, including market analysis, production costs, and revenue projections.</w:t>
        <w:br/>
        <w:t>3. Training and capacity-building for local community members, providing them with practical skills in waste reduction and recycling.</w:t>
        <w:br/>
        <w:t>4. A triple-bottom-line solution that addresses economic, social, and environmental priorities.</w:t>
        <w:br/>
        <w:br/>
      </w:r>
      <w:r>
        <w:rPr>
          <w:b/>
        </w:rPr>
        <w:t>Deliverables:</w:t>
      </w:r>
      <w:r>
        <w:br/>
        <w:br/>
        <w:t>1. A comprehensive project report outlining the decision-making process, lessons learned, and key outcomes.</w:t>
        <w:br/>
        <w:t>2. A portfolio of music-based solutions that demonstrate the potential of waste transformation.</w:t>
        <w:br/>
        <w:t>3. Recommendations for future sustainability initiatives and partnerships.</w:t>
        <w:br/>
        <w:br/>
      </w:r>
      <w:r>
        <w:rPr>
          <w:b/>
        </w:rPr>
        <w:t>Timeline:</w:t>
      </w:r>
      <w:r>
        <w:br/>
        <w:br/>
        <w:t>* Week 1-4: Project design, stakeholder engagement, and feasibility analysis.</w:t>
        <w:br/>
        <w:t>* Week 5-8: Research, development, and prototyping of music-based solutions.</w:t>
        <w:br/>
        <w:t>* Week 9-12: Execution of project activities, partnerships, and community engagement.</w:t>
        <w:br/>
        <w:t>* Week 13-16: Evaluation, reporting, and documentation of project outcomes.</w:t>
        <w:br/>
        <w:br/>
      </w:r>
      <w:r>
        <w:rPr>
          <w:b/>
        </w:rPr>
        <w:t>Budget Allocation:</w:t>
      </w:r>
      <w:r>
        <w:br/>
        <w:br/>
        <w:t>1. Team salaries and stipends (30-40%)</w:t>
        <w:br/>
        <w:t>2. Community engagement and outreach activities (20-30%)</w:t>
        <w:br/>
        <w:t>3. Materials and equipment costs (15-25%)</w:t>
        <w:br/>
        <w:t>4. Travel and accommodation expenses (10-20%)</w:t>
        <w:br/>
        <w:t>5. Miscellaneous (office expenses, software, etc.) (5-10%)</w:t>
        <w:br/>
        <w:br/>
      </w:r>
      <w:r>
        <w:rPr>
          <w:b/>
        </w:rPr>
        <w:t>Conclusion:</w:t>
      </w:r>
      <w:r>
        <w:br/>
        <w:t>The "WasteToMusic" project has the potential to inspire creative solutions to Iran's waste management challenges, while providing students with a valuable learning experience. By partnering with local organizations and engaging the community, we can promote sustainability, reduce waste, and foster a culture of music and creativity.</w:t>
      </w:r>
    </w:p>
    <w:p>
      <w:pPr>
        <w:pStyle w:val="Subtitle"/>
      </w:pPr>
      <w:r>
        <w:t>6-1. Connect theory to real-world experiences.</w:t>
      </w:r>
    </w:p>
    <w:p>
      <w:pPr/>
      <w:r>
        <w:t>Here is a business proposal for the "WasteToMusic" project:</w:t>
        <w:br/>
        <w:br/>
      </w:r>
      <w:r>
        <w:rPr>
          <w:b/>
        </w:rPr>
        <w:t>Title:</w:t>
      </w:r>
      <w:r>
        <w:t xml:space="preserve"> "Ephemeral Echoes: Waste-to-Music Initiative in Iran - A Triple-Bottom-Line Approach"</w:t>
        <w:br/>
        <w:br/>
      </w:r>
      <w:r>
        <w:rPr>
          <w:b/>
        </w:rPr>
        <w:t>Executive Summary:</w:t>
      </w:r>
      <w:r>
        <w:br/>
        <w:t>Our "WasteToMusic" capstone project aims to address the pressing issue of waste management in Iran by leveraging music as a powerful tool for social change. By transforming waste into music, we will engage local communities, promote environmental awareness, and create economic opportunities. Our initiative will provide a unique platform for students to apply theoretical knowledge in sociology and practice innovative solutions to real-world problems.</w:t>
        <w:br/>
        <w:br/>
      </w:r>
      <w:r>
        <w:rPr>
          <w:b/>
        </w:rPr>
        <w:t>Project Objectives:</w:t>
      </w:r>
      <w:r>
        <w:br/>
        <w:br/>
        <w:t xml:space="preserve">1. </w:t>
      </w:r>
      <w:r>
        <w:rPr>
          <w:b/>
        </w:rPr>
        <w:t>Environmental Sustainability:</w:t>
      </w:r>
      <w:r>
        <w:t xml:space="preserve"> Reduce waste in Iranian communities by promoting a culture of recycling and composting.</w:t>
        <w:br/>
        <w:t xml:space="preserve">2. </w:t>
      </w:r>
      <w:r>
        <w:rPr>
          <w:b/>
        </w:rPr>
        <w:t>Community Engagement:</w:t>
      </w:r>
      <w:r>
        <w:t xml:space="preserve"> Foster social connections and environmental awareness among local residents, organizations, and stakeholders.</w:t>
        <w:br/>
        <w:t xml:space="preserve">3. </w:t>
      </w:r>
      <w:r>
        <w:rPr>
          <w:b/>
        </w:rPr>
        <w:t>Economic Empowerment:</w:t>
      </w:r>
      <w:r>
        <w:t xml:space="preserve"> Provide training and employment opportunities for individuals in the music and waste management sectors.</w:t>
        <w:br/>
        <w:br/>
      </w:r>
      <w:r>
        <w:rPr>
          <w:b/>
        </w:rPr>
        <w:t>Project Methodology:</w:t>
      </w:r>
      <w:r>
        <w:br/>
        <w:br/>
        <w:t xml:space="preserve">1. </w:t>
      </w:r>
      <w:r>
        <w:rPr>
          <w:b/>
        </w:rPr>
        <w:t>Partnership Building:</w:t>
      </w:r>
      <w:r>
        <w:t xml:space="preserve"> Collaborate with local organizations, such as the Iranian Ministry of Environment, local governments, and waste management centers.</w:t>
        <w:br/>
        <w:t xml:space="preserve">2. </w:t>
      </w:r>
      <w:r>
        <w:rPr>
          <w:b/>
        </w:rPr>
        <w:t>Recycling and Composting:</w:t>
      </w:r>
      <w:r>
        <w:t xml:space="preserve"> Implement efficient waste management systems and educate the public on proper waste disposal practices.</w:t>
        <w:br/>
        <w:t xml:space="preserve">3. </w:t>
      </w:r>
      <w:r>
        <w:rPr>
          <w:b/>
        </w:rPr>
        <w:t>Music Education:</w:t>
      </w:r>
      <w:r>
        <w:t xml:space="preserve"> Provide training and resources for local musicians to create music using waste materials, promoting the cultural significance of waste-to-music.</w:t>
        <w:br/>
        <w:t xml:space="preserve">4. </w:t>
      </w:r>
      <w:r>
        <w:rPr>
          <w:b/>
        </w:rPr>
        <w:t>Community Outreach:</w:t>
      </w:r>
      <w:r>
        <w:t xml:space="preserve"> Organize workshops, events, and campaigns to engage the community and promote social change.</w:t>
        <w:br/>
        <w:t xml:space="preserve">5. </w:t>
      </w:r>
      <w:r>
        <w:rPr>
          <w:b/>
        </w:rPr>
        <w:t>Monitoring and Evaluation:</w:t>
      </w:r>
      <w:r>
        <w:t xml:space="preserve"> Regularly assess project impact, adapt strategies as needed, and ensure triple-bottom-line sustainability.</w:t>
        <w:br/>
        <w:br/>
      </w:r>
      <w:r>
        <w:rPr>
          <w:b/>
        </w:rPr>
        <w:t>Key Activities:</w:t>
      </w:r>
      <w:r>
        <w:br/>
        <w:br/>
        <w:t>1. Development of a comprehensive waste management plan for participating communities.</w:t>
        <w:br/>
        <w:t>2. Establishment of a community-led waste-to-music program, including musician recruitment, instrument creation, and public performances.</w:t>
        <w:br/>
        <w:t>3. Organization of workshops, training sessions, and events for community engagement and social awareness.</w:t>
        <w:br/>
        <w:t>4. Establishment of partnerships with local businesses, organizations, and stakeholders to support the project's growth.</w:t>
        <w:br/>
        <w:br/>
      </w:r>
      <w:r>
        <w:rPr>
          <w:b/>
        </w:rPr>
        <w:t>Budget and Resources:</w:t>
      </w:r>
      <w:r>
        <w:br/>
        <w:br/>
        <w:t xml:space="preserve">1. </w:t>
      </w:r>
      <w:r>
        <w:rPr>
          <w:b/>
        </w:rPr>
        <w:t>Personnel:</w:t>
      </w:r>
      <w:r>
        <w:t xml:space="preserve"> Project Coordinator, field technicians, musician trainers, and outreach coordinators.</w:t>
        <w:br/>
        <w:t xml:space="preserve">2. </w:t>
      </w:r>
      <w:r>
        <w:rPr>
          <w:b/>
        </w:rPr>
        <w:t>Equipment:</w:t>
      </w:r>
      <w:r>
        <w:t xml:space="preserve"> Waste management materials, musical instruments, equipment for workshops and events.</w:t>
        <w:br/>
        <w:t xml:space="preserve">3. </w:t>
      </w:r>
      <w:r>
        <w:rPr>
          <w:b/>
        </w:rPr>
        <w:t>Software:</w:t>
      </w:r>
      <w:r>
        <w:t xml:space="preserve"> Geographic information systems (GIS) for waste management planning, database management for community engagement.</w:t>
        <w:br/>
        <w:t xml:space="preserve">4. </w:t>
      </w:r>
      <w:r>
        <w:rPr>
          <w:b/>
        </w:rPr>
        <w:t>Funding:</w:t>
      </w:r>
      <w:r>
        <w:t xml:space="preserve"> Grants from government agencies, foundations, and charitable organizations.</w:t>
        <w:br/>
        <w:br/>
      </w:r>
      <w:r>
        <w:rPr>
          <w:b/>
        </w:rPr>
        <w:t>Scalability and Sustainability:</w:t>
      </w:r>
      <w:r>
        <w:br/>
        <w:t>The project's scalability and sustainability will be achieved through strategic partnerships, community engagement, and continuous evaluation and adaptation. The project's impact will be measured through key performance indicators (KPIs) such as waste reduction, community participation, and economic empowerment.</w:t>
      </w:r>
    </w:p>
    <w:p>
      <w:pPr>
        <w:pStyle w:val="Subtitle"/>
      </w:pPr>
      <w:r>
        <w:t>6-2. Use field-specific projects for application.</w:t>
      </w:r>
    </w:p>
    <w:p>
      <w:pPr/>
      <w:r/>
      <w:r>
        <w:rPr>
          <w:b/>
        </w:rPr>
        <w:t>Business Proposal: WasteToMusic - Transforming Trash into Tunes in Iran</w:t>
      </w:r>
      <w:r>
        <w:br/>
        <w:br/>
      </w:r>
      <w:r>
        <w:rPr>
          <w:b/>
        </w:rPr>
        <w:t>Executive Summary:</w:t>
      </w:r>
      <w:r>
        <w:br/>
        <w:br/>
        <w:t>Our proposal, WasteToMusic, is a capstone project that transforms trash into music, addressing the triple-bottom-line solution of environmental sustainability, social responsibility, and economic development. By teaming up with real organizations and utilizing the concepts learned in the Sociology course, we will create a Waste-to-Music product that gives a new life to discarded materials.</w:t>
        <w:br/>
        <w:br/>
      </w:r>
      <w:r>
        <w:rPr>
          <w:b/>
        </w:rPr>
        <w:t>Project Overview:</w:t>
      </w:r>
      <w:r>
        <w:br/>
        <w:br/>
        <w:t xml:space="preserve">- </w:t>
      </w:r>
      <w:r>
        <w:rPr>
          <w:b/>
        </w:rPr>
        <w:t>Mission Statement:</w:t>
      </w:r>
      <w:r>
        <w:t xml:space="preserve"> To convert discarded waste into musical compositions, promoting awareness about environmental conservation and providing an offbeat income source for marginalized communities.</w:t>
        <w:br/>
        <w:br/>
        <w:t xml:space="preserve">- </w:t>
      </w:r>
      <w:r>
        <w:rPr>
          <w:b/>
        </w:rPr>
        <w:t>Objectives:</w:t>
      </w:r>
      <w:r>
        <w:br/>
        <w:t xml:space="preserve">  - Design, develop, and implement a WasteToMusic system.</w:t>
        <w:br/>
        <w:t xml:space="preserve">  - Engage with local organizations and stakeholders to identify potential suppliers of waste materials.</w:t>
        <w:br/>
        <w:t xml:space="preserve">  - Create a diverse portfolio of musical pieces using recycled materials.</w:t>
        <w:br/>
        <w:t xml:space="preserve">  - Perform and promote these compositions in public spaces and online platforms.</w:t>
        <w:br/>
        <w:br/>
        <w:t xml:space="preserve">- </w:t>
      </w:r>
      <w:r>
        <w:rPr>
          <w:b/>
        </w:rPr>
        <w:t>Methodology:</w:t>
      </w:r>
      <w:r>
        <w:br/>
        <w:t xml:space="preserve">  1. Identify potential waste materials for music production (organic, plastic, glass, etc.).</w:t>
        <w:br/>
        <w:t xml:space="preserve">  2. Develop a system to collect, sort, and process these materials into usable form.</w:t>
        <w:br/>
        <w:t xml:space="preserve">  3. Design and produce a musical instrument or system using recycled materials.</w:t>
        <w:br/>
        <w:t xml:space="preserve">  4. Compose music using traditional, electronic, or hybrid methods.</w:t>
        <w:br/>
        <w:br/>
        <w:t xml:space="preserve">- </w:t>
      </w:r>
      <w:r>
        <w:rPr>
          <w:b/>
        </w:rPr>
        <w:t>Triple-Bottom-Line Solution:</w:t>
      </w:r>
      <w:r>
        <w:br/>
        <w:br/>
        <w:t>* Environmental Sustainability: Reduce waste in landfills, decrease plastic usage, promote eco-friendly practices.</w:t>
        <w:br/>
        <w:t>* Social Responsibility: Provide economic opportunities to marginalized communities, create a sense of pride and identity in reuse and recycling.</w:t>
        <w:br/>
        <w:t>* Economic Development: Attract foreign investment, create a local music industry, support small-scale entrepreneurship.</w:t>
        <w:br/>
        <w:br/>
      </w:r>
      <w:r>
        <w:rPr>
          <w:b/>
        </w:rPr>
        <w:t>Organizational Structure:</w:t>
      </w:r>
      <w:r>
        <w:br/>
        <w:br/>
        <w:t xml:space="preserve">- </w:t>
      </w:r>
      <w:r>
        <w:rPr>
          <w:b/>
        </w:rPr>
        <w:t>Roles and Responsibilities:</w:t>
      </w:r>
      <w:r>
        <w:br/>
        <w:t xml:space="preserve">  - Project Coordinator (You)</w:t>
        <w:br/>
        <w:t xml:space="preserve">  - Waste Material Suppliers (Local Organizations)</w:t>
        <w:br/>
        <w:t xml:space="preserve">  - Project Team Members (Students, Researchers, Musicians)</w:t>
        <w:br/>
        <w:t xml:space="preserve">  - Local Artists and Music Producers</w:t>
        <w:br/>
        <w:t xml:space="preserve">  - Donors and Sponsors</w:t>
        <w:br/>
        <w:br/>
      </w:r>
      <w:r>
        <w:rPr>
          <w:b/>
        </w:rPr>
        <w:t>Implementation Plan:</w:t>
      </w:r>
      <w:r>
        <w:br/>
        <w:br/>
        <w:t xml:space="preserve">- </w:t>
      </w:r>
      <w:r>
        <w:rPr>
          <w:b/>
        </w:rPr>
        <w:t>Phase 1: Needs Assessment and Market Research</w:t>
      </w:r>
      <w:r>
        <w:t xml:space="preserve"> (6 weeks)</w:t>
        <w:br/>
        <w:t xml:space="preserve">  - Understand local waste management practices</w:t>
        <w:br/>
        <w:t xml:space="preserve">  - Identify market demand for Waste-to-Music products</w:t>
        <w:br/>
        <w:t xml:space="preserve">  - Develop an understanding of the triple-bottom-line approach</w:t>
        <w:br/>
        <w:br/>
        <w:t xml:space="preserve">- </w:t>
      </w:r>
      <w:r>
        <w:rPr>
          <w:b/>
        </w:rPr>
        <w:t>Phase 2: System Design and Material Collection</w:t>
      </w:r>
      <w:r>
        <w:t xml:space="preserve"> (6 weeks)</w:t>
        <w:br/>
        <w:t xml:space="preserve">  - Design and test the Waste-to-Music system</w:t>
        <w:br/>
        <w:t xml:space="preserve">  - Establish partnerships with local waste suppliers</w:t>
        <w:br/>
        <w:br/>
        <w:t xml:space="preserve">- </w:t>
      </w:r>
      <w:r>
        <w:rPr>
          <w:b/>
        </w:rPr>
        <w:t>Phase 3: Composition and Performance</w:t>
      </w:r>
      <w:r>
        <w:t xml:space="preserve"> (6 weeks)</w:t>
        <w:br/>
        <w:t xml:space="preserve">  - Compose musical pieces using recycled materials</w:t>
        <w:br/>
        <w:t xml:space="preserve">  - Schedule performances at local venues and online platforms</w:t>
        <w:br/>
        <w:br/>
        <w:t xml:space="preserve">- </w:t>
      </w:r>
      <w:r>
        <w:rPr>
          <w:b/>
        </w:rPr>
        <w:t>Phase 4: Marketing and Promotion</w:t>
      </w:r>
      <w:r>
        <w:t xml:space="preserve"> (4 weeks)</w:t>
        <w:br/>
        <w:t xml:space="preserve">  - Develop branding and marketing strategies</w:t>
        <w:br/>
        <w:t xml:space="preserve">  - Participate in workshops, conferences, and events related to sustainability and music</w:t>
        <w:br/>
        <w:br/>
      </w:r>
      <w:r>
        <w:rPr>
          <w:b/>
        </w:rPr>
        <w:t>Budget and Funding:</w:t>
      </w:r>
      <w:r>
        <w:br/>
        <w:br/>
        <w:t xml:space="preserve">- </w:t>
      </w:r>
      <w:r>
        <w:rPr>
          <w:b/>
        </w:rPr>
        <w:t>Initial Estimate:</w:t>
      </w:r>
      <w:r>
        <w:t xml:space="preserve"> $15,000 (includes project coordination, research, waste supply, equipment, and marketing)</w:t>
        <w:br/>
        <w:t xml:space="preserve">- </w:t>
      </w:r>
      <w:r>
        <w:rPr>
          <w:b/>
        </w:rPr>
        <w:t>Source of Funding:</w:t>
      </w:r>
      <w:r>
        <w:t xml:space="preserve"> Grants from environmental organizations, private sponsors, government initiatives, and crowdfunding platforms.</w:t>
        <w:br/>
        <w:br/>
      </w:r>
      <w:r>
        <w:rPr>
          <w:b/>
        </w:rPr>
        <w:t>Conclusion:</w:t>
      </w:r>
      <w:r>
        <w:br/>
        <w:br/>
        <w:t>WasteToMusic is a transformative project that brings art, music, and sustainability together, while contributing to a sustainable and local economy. This proposal outlines a well-planned project structure, partnerships, and expectations, bringing together students, local organizations, and stakeholders to create a meaningful, world-changing impact. We believe that WasteToMusic can add a new chapter in Iranian music's unique and innovative story, showcasing the beauty and complexity of Iranian waste production.</w:t>
      </w:r>
    </w:p>
    <w:p>
      <w:pPr>
        <w:pStyle w:val="Subtitle"/>
      </w:pPr>
      <w:r>
        <w:t>6-3. Engage students in active learning activities for knowledge construction and discussion.</w:t>
      </w:r>
    </w:p>
    <w:p>
      <w:pPr/>
      <w:r>
        <w:t>Based on the provided contexts, designing course activities that require students to engage in active learning and construct new knowledge through thinking and discussion can help achieve the following goals in the context of the WasteToMusic project:</w:t>
        <w:br/>
        <w:br/>
        <w:t xml:space="preserve">1. </w:t>
      </w:r>
      <w:r>
        <w:rPr>
          <w:b/>
        </w:rPr>
        <w:t>Developing problem-solving skills</w:t>
      </w:r>
      <w:r>
        <w:t>: By engaging in active learning, students can develop their problem-solving skills, which are essential for implementing practical knowledge to solve the societal problem of waste management in Iran.</w:t>
        <w:br/>
        <w:t xml:space="preserve">2. </w:t>
      </w:r>
      <w:r>
        <w:rPr>
          <w:b/>
        </w:rPr>
        <w:t>Fostering collaboration</w:t>
      </w:r>
      <w:r>
        <w:t>: The capstone project's emphasis on involving real organizations in solving societal problems can foster collaboration among students, as they work together to implement practical knowledge.</w:t>
        <w:br/>
        <w:t xml:space="preserve">3. </w:t>
      </w:r>
      <w:r>
        <w:rPr>
          <w:b/>
        </w:rPr>
        <w:t>Creating innovative solutions</w:t>
      </w:r>
      <w:r>
        <w:t>: The WasteToMusic project's focus on transforming trash into music can encourage students to think creatively and develop innovative solutions to waste management problems.</w:t>
        <w:br/>
        <w:t xml:space="preserve">4. </w:t>
      </w:r>
      <w:r>
        <w:rPr>
          <w:b/>
        </w:rPr>
        <w:t>Building experiential learning</w:t>
      </w:r>
      <w:r>
        <w:t>: By engaging students in active learning, you can create experiential learning experiences that help students apply theoretical knowledge to real-world problems, making the learning experience more memorable and effective.</w:t>
        <w:br/>
        <w:br/>
        <w:t>In this context, the instructor or project coordinator can design course activities such as:</w:t>
        <w:br/>
        <w:br/>
        <w:t>* Group discussions and debates on topics related to waste management and music</w:t>
        <w:br/>
        <w:t>* Design thinking and ideation exercises to encourage creative problem-solving</w:t>
        <w:br/>
        <w:t>* Case studies and simulations to model real-world waste management scenarios</w:t>
        <w:br/>
        <w:t>* In-class projects and presentations where students apply theoretical knowledge to practical problems</w:t>
        <w:br/>
        <w:t>* Reflection and self-assessment activities to ensure students can articulate their thought process and problem-solving approaches.</w:t>
        <w:br/>
        <w:br/>
        <w:t>By incorporating these types of activities, the course can effectively engage students in active learning and encourage them to construct new knowledge through thinking and discussion, which is essential for achieving a triple-bottom-line solution in the WasteToMusic project.</w:t>
      </w:r>
    </w:p>
    <w:p>
      <w:pPr>
        <w:pStyle w:val="Subtitle"/>
      </w:pPr>
      <w:r>
        <w:t>6-4. Incorporate problem-solving exercises for interactive learning.</w:t>
      </w:r>
    </w:p>
    <w:p>
      <w:pPr/>
      <w:r>
        <w:t># WasteToMusic: A Capstone Project Proposal</w:t>
        <w:br/>
        <w:br/>
        <w:t>### Project Overview</w:t>
        <w:br/>
        <w:br/>
        <w:t>Our capstone project aims to tackle the issue of waste management in Iran through a unique fusion of art and technology. We propose the "WasteToMusic" project, where students from [University/Institution] collaborate with a local organization to transform trash into music, promoting a triple-bottom-line solution that aligns societal, environmental, and economic goals.</w:t>
        <w:br/>
        <w:br/>
        <w:t>### Problem Statement</w:t>
        <w:br/>
        <w:br/>
        <w:t>Iran is facing significant waste management challenges, with a substantial portion of its waste ending up in landfills or open spaces, contributing to environmental pollution and health risks. The country's economic growth and urbanization have led to increased waste production, making it essential to develop innovative solutions to address this issue.</w:t>
        <w:br/>
        <w:br/>
        <w:t>### Project Objectives</w:t>
        <w:br/>
        <w:br/>
        <w:t xml:space="preserve">1. </w:t>
      </w:r>
      <w:r>
        <w:rPr>
          <w:b/>
        </w:rPr>
        <w:t>Societal Impact</w:t>
      </w:r>
      <w:r>
        <w:t>: Create awareness about waste management issues and encourage individuals to adopt sustainable practices.</w:t>
        <w:br/>
        <w:t xml:space="preserve">2. </w:t>
      </w:r>
      <w:r>
        <w:rPr>
          <w:b/>
        </w:rPr>
        <w:t>Environmental Impact</w:t>
      </w:r>
      <w:r>
        <w:t>: Design and implement a system for transforming organic waste into music, reducing waste sent to landfills and minimizing pollution.</w:t>
        <w:br/>
        <w:t xml:space="preserve">3. </w:t>
      </w:r>
      <w:r>
        <w:rPr>
          <w:b/>
        </w:rPr>
        <w:t>Economic Impact</w:t>
      </w:r>
      <w:r>
        <w:t>: Foster entrepreneurship and provide opportunities for education and job creation in the field of waste management and music production.</w:t>
        <w:br/>
        <w:br/>
        <w:t>### Methodology</w:t>
        <w:br/>
        <w:br/>
        <w:t xml:space="preserve">1. </w:t>
      </w:r>
      <w:r>
        <w:rPr>
          <w:b/>
        </w:rPr>
        <w:t>Partnership</w:t>
      </w:r>
      <w:r>
        <w:t>: Collaborate with a local organization (e.g., a waste management company or a non-profit) to engage in the project.</w:t>
        <w:br/>
        <w:t xml:space="preserve">2. </w:t>
      </w:r>
      <w:r>
        <w:rPr>
          <w:b/>
        </w:rPr>
        <w:t>Thematic development</w:t>
      </w:r>
      <w:r>
        <w:t>: Present a series of problem-solving exercises, case studies, simulations, or debates to explore the various aspects of waste management and music production.</w:t>
        <w:br/>
        <w:t xml:space="preserve">3. </w:t>
      </w:r>
      <w:r>
        <w:rPr>
          <w:b/>
        </w:rPr>
        <w:t>Design and implementation</w:t>
      </w:r>
      <w:r>
        <w:t>: Design and implement a system for transforming trash into music, incorporating principles of waste reduction, reuse, and recycling.</w:t>
        <w:br/>
        <w:t xml:space="preserve">4. </w:t>
      </w:r>
      <w:r>
        <w:rPr>
          <w:b/>
        </w:rPr>
        <w:t>Development of music</w:t>
      </w:r>
      <w:r>
        <w:t>: Produce original songs using the transformed trash, focusing on showcasing the project's impact on a broader audience.</w:t>
        <w:br/>
        <w:br/>
        <w:t>### The WasteToMusic System</w:t>
        <w:br/>
        <w:br/>
        <w:t>The system will consist of the following components:</w:t>
        <w:br/>
        <w:br/>
        <w:t>1. Collection: Partner with local waste management companies to collect organic waste from households and businesses.</w:t>
        <w:br/>
        <w:t>2. Sorting: Use technology and manual sorting to segregate organic waste from inorganic waste.</w:t>
        <w:br/>
        <w:t>3. Composting: Create a composting system to break down the organic waste into nutrient-rich soil.</w:t>
        <w:br/>
        <w:t>4. Music production: Develop a system to transform the composted soil into music, possibly incorporating sound waves, melodies, or rhythms.</w:t>
        <w:br/>
        <w:t>5. Deployment: Deploy and maintain the waste management system across various locations, ensuring a continued impact on waste reduction and sustainability.</w:t>
        <w:br/>
        <w:br/>
        <w:t>### Project Evaluation</w:t>
        <w:br/>
        <w:br/>
        <w:t>The project will be evaluated based on the following criteria:</w:t>
        <w:br/>
        <w:br/>
        <w:t xml:space="preserve">1. </w:t>
      </w:r>
      <w:r>
        <w:rPr>
          <w:b/>
        </w:rPr>
        <w:t>Waste reduction</w:t>
      </w:r>
      <w:r>
        <w:t>: Quantify the amount of waste reduced or diverted through the Music-4-Change program.</w:t>
        <w:br/>
        <w:t xml:space="preserve">2. </w:t>
      </w:r>
      <w:r>
        <w:rPr>
          <w:b/>
        </w:rPr>
        <w:t>Environmental benefits</w:t>
      </w:r>
      <w:r>
        <w:t>: Assess the environmental impact of the system, focusing on greenhouse gas emissions, water consumption, and air quality.</w:t>
        <w:br/>
        <w:t xml:space="preserve">3. </w:t>
      </w:r>
      <w:r>
        <w:rPr>
          <w:b/>
        </w:rPr>
        <w:t>Social impact</w:t>
      </w:r>
      <w:r>
        <w:t>: Measure the changes in behavior, awareness, and education among individuals and communities involved in the project.</w:t>
        <w:br/>
        <w:br/>
        <w:t>By transforming trash into music, we can inspire individuals to adopt sustainable practices, promote environmental awareness, and create innovative solutions to the waste management problem in Iran. Our goal is to demonstrate that art and technology can work together to contribute to a triple-bottom-line solution, benefiting both society and the environment.</w:t>
      </w:r>
    </w:p>
    <w:p>
      <w:pPr>
        <w:pStyle w:val="Subtitle"/>
      </w:pPr>
      <w:r>
        <w:t>Step 7: Implement active training.</w:t>
      </w:r>
    </w:p>
    <w:p>
      <w:pPr/>
      <w:r>
        <w:t>Based on the context of the "WasteToMusic: Transforming Trash into Tunes in Iran" capstone project, I can generate a potential business proposal. Here's a sample proposal:</w:t>
        <w:br/>
        <w:br/>
      </w:r>
      <w:r>
        <w:rPr>
          <w:b/>
        </w:rPr>
        <w:t>Project Title:</w:t>
      </w:r>
      <w:r>
        <w:t xml:space="preserve"> WasteToMusic: A Triple-Bottom-Line Solution to Reduce Waste in Iran through Music Education</w:t>
        <w:br/>
        <w:br/>
      </w:r>
      <w:r>
        <w:rPr>
          <w:b/>
        </w:rPr>
        <w:t>Executive Summary:</w:t>
      </w:r>
      <w:r>
        <w:br/>
        <w:t>The WasteToMusic project aims to transform waste into music in Iran, providing a unique approach to addressing the country's waste management issues. By combining music education with waste reduction, our project will help reduce waste, promote environmental awareness, and create a platform for music expression among young people.</w:t>
        <w:br/>
        <w:br/>
      </w:r>
      <w:r>
        <w:rPr>
          <w:b/>
        </w:rPr>
        <w:t>Objectives:</w:t>
      </w:r>
      <w:r>
        <w:br/>
        <w:br/>
        <w:t>* Develop a sustainable music education program that incorporates waste reduction and environmental awareness</w:t>
        <w:br/>
        <w:t>* Collaborate with local organizations to collect and transform waste into musical instruments and materials</w:t>
        <w:br/>
        <w:t>* Empower young people in Iran to create music from waste, promoting environmental awareness and community engagement</w:t>
        <w:br/>
        <w:t>* Contribute to the country's waste management and environmental sustainability goals</w:t>
        <w:br/>
        <w:br/>
      </w:r>
      <w:r>
        <w:rPr>
          <w:b/>
        </w:rPr>
        <w:t>Target Market:</w:t>
      </w:r>
      <w:r>
        <w:br/>
        <w:br/>
        <w:t>* Young people aged 15-25 in Iran, particularly in urban areas</w:t>
        <w:br/>
        <w:t>* Local organizations focused on environmental sustainability, music education, and waste management</w:t>
        <w:br/>
        <w:t>* Communities in underserved areas with limited access to music education and environmental resources</w:t>
        <w:br/>
        <w:br/>
      </w:r>
      <w:r>
        <w:rPr>
          <w:b/>
        </w:rPr>
        <w:t>Services and Products:</w:t>
      </w:r>
      <w:r>
        <w:br/>
        <w:br/>
        <w:t>* Music education programs using waste as a primary material</w:t>
        <w:br/>
        <w:t>* Custom-made musical instruments and materials made from recycled waste</w:t>
        <w:br/>
        <w:t>* Workshops and training sessions to promote waste reduction and environmental awareness</w:t>
        <w:br/>
        <w:t>* Community outreach and engagement programs</w:t>
        <w:br/>
        <w:br/>
      </w:r>
      <w:r>
        <w:rPr>
          <w:b/>
        </w:rPr>
        <w:t>Revenue Streams:</w:t>
      </w:r>
      <w:r>
        <w:br/>
        <w:br/>
        <w:t>* Grants and sponsorships from environmental organizations and government agencies</w:t>
        <w:br/>
        <w:t>* Fees from music education workshops and training sessions</w:t>
        <w:br/>
        <w:t>* Sales of customized musical instruments and materials</w:t>
        <w:br/>
        <w:t>* Partnerships with local organizations for co-branding and co-marketing initiatives</w:t>
        <w:br/>
        <w:br/>
      </w:r>
      <w:r>
        <w:rPr>
          <w:b/>
        </w:rPr>
        <w:t>Impact:</w:t>
      </w:r>
      <w:r>
        <w:br/>
        <w:t>The WasteToMusic project aims to achieve the following outcomes:</w:t>
        <w:br/>
        <w:br/>
        <w:t>* Reduce waste in Iran by promoting waste reduction and recycling through music education</w:t>
        <w:br/>
        <w:t>* Empower young people to take leadership roles in environmental sustainability and music expression</w:t>
        <w:br/>
        <w:t>* Contribute to the country's waste management and environmental sustainability goals</w:t>
        <w:br/>
        <w:t>* Create a unique platform for music expression and community engagement in Iran</w:t>
        <w:br/>
        <w:br/>
      </w:r>
      <w:r>
        <w:rPr>
          <w:b/>
        </w:rPr>
        <w:t>Project Timeline:</w:t>
      </w:r>
      <w:r>
        <w:t xml:space="preserve"> [Insert timeline]</w:t>
        <w:br/>
        <w:br/>
      </w:r>
      <w:r>
        <w:rPr>
          <w:b/>
        </w:rPr>
        <w:t>Budget:</w:t>
      </w:r>
      <w:r>
        <w:br/>
        <w:t>[Insert budget breakdown for program implementation, marketing, and operations]</w:t>
        <w:br/>
        <w:br/>
        <w:t>This is a sample business proposal, and actual proposal details may vary depending on the specific needs and requirements of the project.</w:t>
      </w:r>
    </w:p>
    <w:p>
      <w:pPr>
        <w:pStyle w:val="Subtitle"/>
      </w:pPr>
      <w:r>
        <w:t>7-1. Engage students in active learning.</w:t>
      </w:r>
    </w:p>
    <w:p>
      <w:pPr/>
      <w:r>
        <w:t>Based on the context provided, it appears that this is related to a capstone project in the field of A&amp;D (Architecture and Design), specifically waste management in Iran. However, the question was about course designing activities for engaging students in active learning.</w:t>
        <w:br/>
        <w:br/>
        <w:t xml:space="preserve">Considering the main topic is "WasteToMusic: Transforming Trash into Tunes in Iran", it seems that the project is focused on creative solution-making and community engagement through music. </w:t>
        <w:br/>
        <w:br/>
        <w:t>To design engaging activities that encourage students to construct new knowledge through thinking and discussion, I would suggest the following:</w:t>
        <w:br/>
        <w:br/>
        <w:t>1. Sustainability Design Challenges: Invite students to design innovative waste-to music projects, encouraging them to consider the environmental and social impacts.</w:t>
        <w:br/>
        <w:t>2. Collaboration with Local Artists: Pair students with local musicians or artists who can provide context and insights into the social and cultural relevance of music in Iran.</w:t>
        <w:br/>
        <w:t>3. Music-Based Problem-Solving: Use music as a tool for problem-solving, where students work together to create music pieces that address specific waste management challenges in Iran.</w:t>
        <w:br/>
        <w:t>4. Case Studies and Presentations: Divide students into small groups to research and present on existing waste management projects in Iran, highlighting successful music-based interventions.</w:t>
        <w:br/>
        <w:t>5. Peer Review and Feedback: Encourage students to share and critique each other's music-related projects, fostering a collaborative and innovative learning environment.</w:t>
        <w:br/>
        <w:t>6. Community Engagement: Organize workshops or performances where students can engage with local communities in Iran, presenting their projects and facilitating discussions about sustainable waste management practices.</w:t>
        <w:br/>
        <w:t>7. Reflective Journaling: Encourage students to reflect on their learning experiences, documenting their thought processes, challenges, and successes in music-based project development.</w:t>
        <w:br/>
        <w:br/>
        <w:t>By incorporating these engaging activities into the course designing process, students can develop a deeper understanding of the complexities involved in transforming trash into music in Iran while contributing to a triple-bottom-line solution for a better society.</w:t>
      </w:r>
    </w:p>
    <w:p>
      <w:pPr>
        <w:pStyle w:val="Subtitle"/>
      </w:pPr>
      <w:r>
        <w:t>7-2. Use exercises, case studies, simulations.</w:t>
      </w:r>
    </w:p>
    <w:p>
      <w:pPr/>
      <w:r>
        <w:t>Based on the given context, I would propose the following capstone project and course design for the WasteToMusic project in Iran:</w:t>
        <w:br/>
        <w:br/>
      </w:r>
      <w:r>
        <w:rPr>
          <w:b/>
        </w:rPr>
        <w:t>Project Title:</w:t>
      </w:r>
      <w:r>
        <w:t xml:space="preserve"> "Melodies from Waste: A Participatory Music Project for a Sustainable Iran"</w:t>
        <w:br/>
        <w:br/>
      </w:r>
      <w:r>
        <w:rPr>
          <w:b/>
        </w:rPr>
        <w:t>Objective:</w:t>
      </w:r>
      <w:r>
        <w:br/>
        <w:br/>
        <w:t>* To create a unique music project that utilizes recycled materials and waste reduction as its core theme.</w:t>
        <w:br/>
        <w:t>* To demonstrate practical knowledge in sustainability, social impact, and music production.</w:t>
        <w:br/>
        <w:t>* To partner with a real organization to implement a triple-bottom-line solution that addresses environmental, social, and economic benefits.</w:t>
        <w:br/>
        <w:br/>
      </w:r>
      <w:r>
        <w:rPr>
          <w:b/>
        </w:rPr>
        <w:t>Course Title:</w:t>
      </w:r>
      <w:r>
        <w:t xml:space="preserve"> "Creative Sustainability: Waste-to-Music and Social Innovation"</w:t>
        <w:br/>
        <w:br/>
      </w:r>
      <w:r>
        <w:rPr>
          <w:b/>
        </w:rPr>
        <w:t>Course Description:</w:t>
      </w:r>
      <w:r>
        <w:br/>
        <w:br/>
        <w:t>This capstone project-based course aims to bridge the realms of creativity, sustainability, and social impact. Students will work in teams to design, develop, and execute a music project that leverages waste reduction and promotes a circular economy. Throughout the course, students will engage with the original WasteToMusic project, exploring its potential, challenges, and creative applications. This interdisciplinary approach will combine music production, sustainability, and social innovation to create a unique and impactful capstone experience.</w:t>
        <w:br/>
        <w:br/>
      </w:r>
      <w:r>
        <w:rPr>
          <w:b/>
        </w:rPr>
        <w:t>Learning Objectives:</w:t>
      </w:r>
      <w:r>
        <w:br/>
        <w:br/>
        <w:t>1. To understand the concept of circular economy and its application in the music industry.</w:t>
        <w:br/>
        <w:t>2. To analyze and think critically about the relationship between waste, sustainability, and social impact.</w:t>
        <w:br/>
        <w:t>3. To design and develop a music project that addresses a real-world social issue through creative expression.</w:t>
        <w:br/>
        <w:t>4. To collaborate with stakeholders from various organizations to co-create innovative solutions.</w:t>
        <w:br/>
        <w:t>5. To integrate creative skills (music production, composition, and performance) with sustainability and social impact principles.</w:t>
        <w:br/>
        <w:br/>
      </w:r>
      <w:r>
        <w:rPr>
          <w:b/>
        </w:rPr>
        <w:t>Assessment Strategy:</w:t>
      </w:r>
      <w:r>
        <w:br/>
        <w:br/>
        <w:t>* Case studies and group discussions (20%)</w:t>
        <w:br/>
        <w:t>* Music project proposals and development (30%)</w:t>
        <w:br/>
        <w:t>* Collaboration and team management (20%)</w:t>
        <w:br/>
        <w:t>* Final music project presentation and performances (30%)</w:t>
        <w:br/>
        <w:br/>
      </w:r>
      <w:r>
        <w:rPr>
          <w:b/>
        </w:rPr>
        <w:t>Student Roles:</w:t>
      </w:r>
      <w:r>
        <w:br/>
        <w:br/>
        <w:t>* Project Coordinator (in your case): to oversee the overall project direction, team management, and stakeholder engagement.</w:t>
        <w:br/>
        <w:t>* Music Coordinator: responsible for music production, composition, and performance aspects.</w:t>
        <w:br/>
        <w:t>* Sustainability Coordinator: focused on environmental impact, waste reduction, and circular economy implementation.</w:t>
        <w:br/>
        <w:t>* Social Impact Coordinator: concentrating on the project's social benefits, community engagement, and outreach.</w:t>
        <w:br/>
        <w:br/>
      </w:r>
      <w:r>
        <w:rPr>
          <w:b/>
        </w:rPr>
        <w:t>Timeframe:</w:t>
      </w:r>
      <w:r>
        <w:br/>
        <w:br/>
        <w:t>* 16 weeks (approx. 4 months) for conceptualization, planning, and execution.</w:t>
        <w:br/>
        <w:t>* Regular meetings and check-ins with team members, mentors, and stakeholders.</w:t>
        <w:br/>
        <w:br/>
      </w:r>
      <w:r>
        <w:rPr>
          <w:b/>
        </w:rPr>
        <w:t>Tools and Resources:</w:t>
      </w:r>
      <w:r>
        <w:br/>
        <w:br/>
        <w:t>* Music production software and equipment.</w:t>
        <w:br/>
        <w:t>* Online collaboration platforms (e.g., Slack, Trello).</w:t>
        <w:br/>
        <w:t>* Access to local community centers, schools, or public spaces for performances and outreach events.</w:t>
        <w:br/>
        <w:t>* Necessary software and tools for sustainability analysis and implementation (e.g., Energy Star, Carbon Footprint Calculator).</w:t>
        <w:br/>
        <w:br/>
        <w:t>This project proposal strives to address the various aspects of the original topic, fostering creative problem-solving, collaboration, and practical knowledge in sustainability and social impact.</w:t>
      </w:r>
    </w:p>
    <w:p>
      <w:pPr>
        <w:pStyle w:val="Subtitle"/>
      </w:pPr>
      <w:r>
        <w:t>Step 8: Ensure measurable trainings.</w:t>
      </w:r>
    </w:p>
    <w:p>
      <w:pPr/>
      <w:r>
        <w:t>Based on the provided context, I'll generate a proposal for a capstone project that addresses the topic "WasteToMusic: Transforming Trash into Tunes in Iran" by creating a measurable training program for a real organization in Iran.</w:t>
        <w:br/>
        <w:br/>
      </w:r>
      <w:r>
        <w:rPr>
          <w:b/>
        </w:rPr>
        <w:t>Project Title:</w:t>
      </w:r>
      <w:r>
        <w:t xml:space="preserve"> WasteToMusic: Training Program for Waste-to-Music Initiatives in Iran</w:t>
        <w:br/>
        <w:br/>
      </w:r>
      <w:r>
        <w:rPr>
          <w:b/>
        </w:rPr>
        <w:t>Project Objective:</w:t>
      </w:r>
      <w:r>
        <w:br/>
        <w:t>Design and implement a measurable training program that equips students with the practical knowledge and skills to develop and implement effective waste-to-music initiatives in Iran, contributing to a triple-bottom-line solution for the environment, society, and the economy.</w:t>
        <w:br/>
        <w:br/>
      </w:r>
      <w:r>
        <w:rPr>
          <w:b/>
        </w:rPr>
        <w:t>Project Description:</w:t>
      </w:r>
      <w:r>
        <w:br/>
        <w:br/>
        <w:t>The project aims to address the growing issue of waste management in Iran and the growing interest in music therapy as a tool for social and environmental impact. By transforming trash into music, the project seeks to promote community engagement, foster cultural exchange, and contribute to waste reduction.</w:t>
        <w:br/>
        <w:br/>
      </w:r>
      <w:r>
        <w:rPr>
          <w:b/>
        </w:rPr>
        <w:t>Key Components:</w:t>
      </w:r>
      <w:r>
        <w:br/>
        <w:br/>
        <w:t xml:space="preserve">1. </w:t>
      </w:r>
      <w:r>
        <w:rPr>
          <w:b/>
        </w:rPr>
        <w:t>Contextual Research</w:t>
      </w:r>
      <w:r>
        <w:t>: Conduct research on existing waste-to-music initiatives and opportunities for collaboration with organizations in Iran.</w:t>
        <w:br/>
        <w:t xml:space="preserve">2. </w:t>
      </w:r>
      <w:r>
        <w:rPr>
          <w:b/>
        </w:rPr>
        <w:t>Training Design</w:t>
      </w:r>
      <w:r>
        <w:t>: Develop a comprehensive training program that includes:</w:t>
        <w:br/>
        <w:tab/>
        <w:t>* Music therapy techniques and applications</w:t>
        <w:br/>
        <w:tab/>
        <w:t>* Waste management practices and principles</w:t>
        <w:br/>
        <w:tab/>
        <w:t>* Community outreach and engagement strategies</w:t>
        <w:br/>
        <w:tab/>
        <w:t>* Project planning, marketing, and management</w:t>
        <w:br/>
        <w:t xml:space="preserve">3. </w:t>
      </w:r>
      <w:r>
        <w:rPr>
          <w:b/>
        </w:rPr>
        <w:t>Organizational Partnerships</w:t>
      </w:r>
      <w:r>
        <w:t>: Establish partnerships with local organizations, such as museums, waste management companies, and music schools, to provide opportunities for students to apply their knowledge and skills.</w:t>
        <w:br/>
        <w:t xml:space="preserve">4. </w:t>
      </w:r>
      <w:r>
        <w:rPr>
          <w:b/>
        </w:rPr>
        <w:t>Capstone Project</w:t>
      </w:r>
      <w:r>
        <w:t>: Students will design and implement a waste-to-music project in collaboration with a local organization, incorporating the skills and knowledge gained through the training program.</w:t>
        <w:br/>
        <w:t xml:space="preserve">5. </w:t>
      </w:r>
      <w:r>
        <w:rPr>
          <w:b/>
        </w:rPr>
        <w:t>Evaluation and Assessment</w:t>
      </w:r>
      <w:r>
        <w:t>: Develop a comprehensive evaluation and assessment framework to measure the impact, effectiveness, and sustainability of the training program and capstone projects.</w:t>
        <w:br/>
        <w:br/>
      </w:r>
      <w:r>
        <w:rPr>
          <w:b/>
        </w:rPr>
        <w:t>Real Organization Partnership Opportunities:</w:t>
      </w:r>
      <w:r>
        <w:br/>
        <w:br/>
        <w:t>* Iranian Ministry of Environment</w:t>
        <w:br/>
        <w:t>* Iranian Ministry of Culture and Islamic Guidance</w:t>
        <w:br/>
        <w:t>* Tehran Museum of Contemporary Music</w:t>
        <w:br/>
        <w:t>* Waste management companies in Iran</w:t>
        <w:br/>
        <w:t>* Local music schools and research institutions</w:t>
        <w:br/>
        <w:br/>
      </w:r>
      <w:r>
        <w:rPr>
          <w:b/>
        </w:rPr>
        <w:t>Triple Bottom-Line Benefits:</w:t>
      </w:r>
      <w:r>
        <w:br/>
        <w:br/>
        <w:t>* Environmental: Reduces waste, promotes sustainable practices, and fosters community engagement.</w:t>
        <w:br/>
        <w:t>* Social: Fosters cultural exchange, promotes social cohesion, and empowers local communities.</w:t>
        <w:br/>
        <w:t>* Economic: Supports local entrepreneurship, creates jobs, and stimulates cultural industry development.</w:t>
        <w:br/>
        <w:br/>
      </w:r>
      <w:r>
        <w:rPr>
          <w:b/>
        </w:rPr>
        <w:t>Project Timeline:</w:t>
      </w:r>
      <w:r>
        <w:br/>
        <w:br/>
        <w:t>* Research and training design phase: 4 weeks</w:t>
        <w:br/>
        <w:t>* Component development and stakeholder engagement phase: 4 weeks</w:t>
        <w:br/>
        <w:t>* Capstone project development and implementation phase: 12 weeks</w:t>
        <w:br/>
        <w:t>* Evaluation and assessment phase: 4 weeks</w:t>
        <w:br/>
        <w:br/>
      </w:r>
      <w:r>
        <w:rPr>
          <w:b/>
        </w:rPr>
        <w:t>Conclusion:</w:t>
      </w:r>
      <w:r>
        <w:br/>
        <w:t>The WasteToMusic project offers a unique opportunity for students to address the pressing issue of waste management in Iran while promoting cultural exchange and social responsibility. By designing a comprehensive training program and implementing a capstone project, we can equip students with the practical knowledge and skills to make a tangible impact on the environment, society, and economy.</w:t>
      </w:r>
    </w:p>
    <w:p>
      <w:pPr>
        <w:pStyle w:val="Subtitle"/>
      </w:pPr>
      <w:r>
        <w:t>8-1. Course should have clear objectives.</w:t>
      </w:r>
    </w:p>
    <w:p>
      <w:pPr/>
      <w:r/>
      <w:r>
        <w:rPr>
          <w:b/>
        </w:rPr>
        <w:t>Course Title:</w:t>
      </w:r>
      <w:r>
        <w:t xml:space="preserve"> WasteToMusic: Transforming Trash into Tunes in Iran - Capstone Project</w:t>
        <w:br/>
        <w:br/>
      </w:r>
      <w:r>
        <w:rPr>
          <w:b/>
        </w:rPr>
        <w:t>Course Description:</w:t>
      </w:r>
      <w:r>
        <w:br/>
        <w:t>This capstone project aims to equip students with the practical knowledge to develop innovative solutions for environmental sustainability by transforming waste into music. Students will design and implement a project to help a real organization in Iran address waste management issues and promote sustainability.</w:t>
        <w:br/>
        <w:br/>
      </w:r>
      <w:r>
        <w:rPr>
          <w:b/>
        </w:rPr>
        <w:t>Course Learning Objectives:</w:t>
      </w:r>
      <w:r>
        <w:br/>
        <w:br/>
        <w:t xml:space="preserve">1. </w:t>
      </w:r>
      <w:r>
        <w:rPr>
          <w:b/>
        </w:rPr>
        <w:t>Knowledge:</w:t>
      </w:r>
      <w:r>
        <w:t xml:space="preserve"> </w:t>
        <w:br/>
        <w:t xml:space="preserve">    1. *Understanding of music theory*: Students will learn the basics of music, including composition, sound production, and analysis.</w:t>
        <w:br/>
        <w:t xml:space="preserve">    2. *Interest in sustainability*: Students will gain a deeper understanding of environmental and social impact, as well as the role of music in sustainability efforts.</w:t>
        <w:br/>
        <w:t xml:space="preserve">    3. *Sustainability implementation*: Students will understand the triple-bottom-line approach to sustainability and develop a project that addresses waste management, environmental concerns, and community engagement.</w:t>
        <w:br/>
        <w:t xml:space="preserve">    4. *Waste management*: Students will learn about sustainable waste management practices and their applications in community development.</w:t>
        <w:br/>
        <w:br/>
        <w:t xml:space="preserve">2. </w:t>
      </w:r>
      <w:r>
        <w:rPr>
          <w:b/>
        </w:rPr>
        <w:t>Skills:</w:t>
      </w:r>
      <w:r>
        <w:t xml:space="preserve"> </w:t>
        <w:br/>
        <w:t xml:space="preserve">    1. *Collaborative work*: Students will work in teams to design, plan, and execute their capstone project, developing strong communication and problem-solving skills.</w:t>
        <w:br/>
        <w:t xml:space="preserve">    3. *Creativity in problem-solving*: Students will apply creative thinking to address waste management issues, develop innovative musical solutions, and design engaging community projects.</w:t>
        <w:br/>
        <w:br/>
      </w:r>
      <w:r>
        <w:rPr>
          <w:b/>
        </w:rPr>
        <w:t>Assessment Methods:</w:t>
      </w:r>
      <w:r>
        <w:br/>
        <w:br/>
        <w:t>1. Participation and teamwork: Students' engagement in class discussions, team meetings, and individual project development will be assessed.</w:t>
        <w:br/>
        <w:t>2. Project proposal: Students will submit a written proposal outlining their project idea, objectives, and methods.</w:t>
        <w:br/>
        <w:t>3. Mid-term progress report: Students will submit a mid-term report detailing their project progress, challenges, and changes.</w:t>
        <w:br/>
        <w:t>4. Final project presentation: Students will present their capstone project to the class, demonstrating their knowledge, skills, and creativity in addressing the waste management challenge.</w:t>
        <w:br/>
        <w:t>5. Written reflection: Students will submit a reflective paper evaluating their learning outcomes, project experiences, and areas for improvement.</w:t>
        <w:br/>
        <w:br/>
      </w:r>
      <w:r>
        <w:rPr>
          <w:b/>
        </w:rPr>
        <w:t>Evaluation Criteria:</w:t>
      </w:r>
      <w:r>
        <w:br/>
        <w:br/>
        <w:t>1. *Clear learning objectives*: The project must demonstrate a clear understanding of the assigned topics, including music theory, sustainability, and waste management.</w:t>
        <w:br/>
        <w:t>2. *Comprehensive research*: The project must demonstrate a thorough understanding of the social, environmental, and cultural context of the chosen organization.</w:t>
        <w:br/>
        <w:t>3. *Effective problem-solving*: The project must demonstrate effective problem-solving skills, creative thinking, and innovative approaches to addressing waste management issues.</w:t>
        <w:br/>
        <w:t>4. *Strong team collaboration*: The project must demonstrate strong teamwork, communication, and interpersonal skills.</w:t>
        <w:br/>
        <w:t>5. *Presentation and delivery*: The final presentation must be clear, well-organized, and effectively convey the project's objectives, design, and outcomes.</w:t>
        <w:br/>
        <w:br/>
      </w:r>
      <w:r>
        <w:rPr>
          <w:b/>
        </w:rPr>
        <w:t>Evaluation Tools:</w:t>
      </w:r>
      <w:r>
        <w:br/>
        <w:br/>
        <w:t>1. Formative and summative assessment rubrics will be used to evaluate student projects and progress.</w:t>
        <w:br/>
        <w:t>2. Peer review and feedback mechanisms will be implemented to help students improve their projects and collaboration skills.</w:t>
        <w:br/>
        <w:t>3. In-class presentations and discussions will provide opportunities for students to receive feedback and guidance throughout the project.</w:t>
        <w:br/>
        <w:br/>
      </w:r>
      <w:r>
        <w:rPr>
          <w:b/>
        </w:rPr>
        <w:t>Assessment Timeline:</w:t>
      </w:r>
      <w:r>
        <w:br/>
        <w:br/>
        <w:t>1. Week 1-2: Project proposal submission</w:t>
        <w:br/>
        <w:t>2. Week 3-4: Mid-term progress report and feedback</w:t>
        <w:br/>
        <w:t>3. Week 5-8: Final project development and preparation</w:t>
        <w:br/>
        <w:t>4. Week 9-10: Final project presentation and evaluation</w:t>
        <w:br/>
        <w:br/>
        <w:t>By adopting this approach, the WasteToMusic: Transforming Trash into Tunes in Iran capstone project will provide students with a comprehensive learning experience that addresses the triple-bottom-line approach to sustainability, while also promoting creativity, problem-solving, and effective communication.</w:t>
      </w:r>
    </w:p>
    <w:p>
      <w:pPr>
        <w:pStyle w:val="Subtitle"/>
      </w:pPr>
      <w:r>
        <w:t>8-2. Measure objectives achievement effectively.</w:t>
      </w:r>
    </w:p>
    <w:p>
      <w:pPr/>
      <w:r>
        <w:t>Based on the context, I can help generate a business proposal for the ChatGPT-aided course designing. Here's a proposal:</w:t>
        <w:br/>
        <w:br/>
      </w:r>
      <w:r>
        <w:rPr>
          <w:b/>
        </w:rPr>
        <w:t>Project Title:</w:t>
      </w:r>
      <w:r>
        <w:t xml:space="preserve"> WasteToMusic: Transforming Trash into Tunes in Iran - A Sustainable Capstone Project</w:t>
        <w:br/>
        <w:br/>
      </w:r>
      <w:r>
        <w:rPr>
          <w:b/>
        </w:rPr>
        <w:t>Introduction:</w:t>
      </w:r>
      <w:r>
        <w:br/>
        <w:br/>
        <w:t>The WasteToMusic project is a capstone project that aims to empower students to develop practical solutions for real organizations in Iran, addressing the pressing issue of waste management through music-based innovations. This proposal outlines the design of the course, incorporating assessments and projects that will enable students to develop essential skills in waste-to-energy, music production, and sustainability.</w:t>
        <w:br/>
        <w:br/>
      </w:r>
      <w:r>
        <w:rPr>
          <w:b/>
        </w:rPr>
        <w:t>Course Objectives:</w:t>
      </w:r>
      <w:r>
        <w:br/>
        <w:br/>
        <w:t>1. To introduce students to the concept of waste-to-energy and its applications in Iran.</w:t>
        <w:br/>
        <w:t>2. To develop students' skills in music production and sound engineering.</w:t>
        <w:br/>
        <w:t>3. To foster sustainable practices in waste management and reduction.</w:t>
        <w:br/>
        <w:t>4. To equip students with practical knowledge in implementing triple-bottom-line solutions.</w:t>
        <w:br/>
        <w:br/>
      </w:r>
      <w:r>
        <w:rPr>
          <w:b/>
        </w:rPr>
        <w:t>Assessments and Projects:</w:t>
      </w:r>
      <w:r>
        <w:br/>
        <w:br/>
        <w:t xml:space="preserve">1. </w:t>
      </w:r>
      <w:r>
        <w:rPr>
          <w:b/>
        </w:rPr>
        <w:t>Pre-Test:</w:t>
      </w:r>
      <w:r>
        <w:t xml:space="preserve"> Students will complete a pre-test assessing their current knowledge and understanding of waste management, music production, and sustainability.</w:t>
        <w:br/>
        <w:t xml:space="preserve">   - Assessment type: Multiple Choice Quiz</w:t>
        <w:br/>
        <w:t xml:space="preserve">   - Briefing and guidelines provided by the course coordinator</w:t>
        <w:br/>
        <w:t xml:space="preserve">2. </w:t>
      </w:r>
      <w:r>
        <w:rPr>
          <w:b/>
        </w:rPr>
        <w:t>Case Studies:</w:t>
      </w:r>
      <w:r>
        <w:t xml:space="preserve"> Students will analyze real-life case studies of organizations implementing waste-to-energy solutions in Iran.</w:t>
        <w:br/>
        <w:t xml:space="preserve">   - Assessment type: Group Discussion and Presentations</w:t>
        <w:br/>
        <w:t xml:space="preserve">   - Short written reports (500 words) will be submitted for grading</w:t>
        <w:br/>
        <w:t xml:space="preserve">3. </w:t>
      </w:r>
      <w:r>
        <w:rPr>
          <w:b/>
        </w:rPr>
        <w:t>Waste-to-Energy Design Project:</w:t>
      </w:r>
      <w:r>
        <w:t xml:space="preserve"> Students will work in teams to design a waste-to-energy system for a specific organization in Iran.</w:t>
        <w:br/>
        <w:t xml:space="preserve">   - Assessment type: Written reports (1500 words), Group presentations, and Individual assignments</w:t>
        <w:br/>
        <w:t xml:space="preserve">   - Design must adhere to triple-bottom-line principles (People, Planet, Profit)</w:t>
        <w:br/>
        <w:t xml:space="preserve">4. </w:t>
      </w:r>
      <w:r>
        <w:rPr>
          <w:b/>
        </w:rPr>
        <w:t>Music Composition Project:</w:t>
      </w:r>
      <w:r>
        <w:t xml:space="preserve"> Students will create a song or music piece using recycled materials or waste-themed lyrics.</w:t>
        <w:br/>
        <w:t xml:space="preserve">   - Assessment type: Individual submission of audio or video files</w:t>
        <w:br/>
        <w:t xml:space="preserve">   - Songs must showcase creativity and innovation in music production</w:t>
        <w:br/>
        <w:br/>
      </w:r>
      <w:r>
        <w:rPr>
          <w:b/>
        </w:rPr>
        <w:t>Project Evaluation:</w:t>
      </w:r>
      <w:r>
        <w:br/>
        <w:br/>
        <w:t>The projects and assessments will be evaluated based on the following criteria:</w:t>
        <w:br/>
        <w:br/>
        <w:t>- Creativity and innovation</w:t>
        <w:br/>
        <w:t>- Technical skills (music production, sound engineering)</w:t>
        <w:br/>
        <w:t>- Understanding of waste management and sustainability principles</w:t>
        <w:br/>
        <w:t>- Teamwork and collaboration (group projects)</w:t>
        <w:br/>
        <w:t>- Written communication and presentation skills</w:t>
        <w:br/>
        <w:br/>
      </w:r>
      <w:r>
        <w:rPr>
          <w:b/>
        </w:rPr>
        <w:t>Capstone Project Requirements:</w:t>
      </w:r>
      <w:r>
        <w:br/>
        <w:br/>
        <w:t>Students must complete all projects and assessments to the satisfaction of the course coordinator and gain the required credits to graduate. The capstone project will be presented to the organization, showcasing the team's practical skills and knowledge in waste-to-energy solutions.</w:t>
        <w:br/>
        <w:br/>
      </w:r>
      <w:r>
        <w:rPr>
          <w:b/>
        </w:rPr>
        <w:t>Timeline and Resources:</w:t>
      </w:r>
      <w:r>
        <w:br/>
        <w:br/>
        <w:t>Course duration: 12 weeks</w:t>
        <w:br/>
        <w:br/>
        <w:t>* Students will be provided with access to music production software, sound equipment, and waste management resources</w:t>
        <w:br/>
        <w:t>* Regular office hours and online support will be available throughout the course</w:t>
        <w:br/>
        <w:t>* Guest lectures and workshops may be arranged by the course coordinator to ensure students have the latest knowledge and expertise in the field</w:t>
        <w:br/>
        <w:br/>
      </w:r>
      <w:r>
        <w:rPr>
          <w:b/>
        </w:rPr>
        <w:t>Conclusion:</w:t>
      </w:r>
      <w:r>
        <w:br/>
        <w:br/>
        <w:t>The WasteToMusic project aims to inspire and equip Iran's next generation of sustainability leaders with practical knowledge, skills, and passion for transforming trash into tunes. This business proposal outlines the course design, incorporating a comprehensive range of assessments and projects that will enable students to develop and showcase their talents in waste-to-energy, music production, and sustainability.</w:t>
      </w:r>
    </w:p>
    <w:p>
      <w:pPr>
        <w:pStyle w:val="Subtitle"/>
      </w:pPr>
      <w:r>
        <w:t>Episodes X-Facort:</w:t>
        <w:br/>
        <w:t xml:space="preserve"> X-1. Crafting a Unique Selling Proposition</w:t>
      </w:r>
    </w:p>
    <w:p>
      <w:pPr/>
      <w:r>
        <w:t>Here's a detailed description of the Unique Selling Proposition (USP) for 'WasteToMusic: Transforming Trash into Tunes in Iran':</w:t>
        <w:br/>
        <w:br/>
      </w:r>
      <w:r>
        <w:rPr>
          <w:b/>
        </w:rPr>
        <w:t>USP:</w:t>
      </w:r>
      <w:r>
        <w:t xml:space="preserve"> "Reviving the beat of Iran, WasteToMusic crafts a melodic narrative from the discarded, transforming waste into an edible, sweet, and musical symphony that not only entertains but also promotes sustainability and community engagement."</w:t>
        <w:br/>
        <w:br/>
      </w:r>
      <w:r>
        <w:rPr>
          <w:b/>
        </w:rPr>
        <w:t>Key Differentiators:</w:t>
      </w:r>
      <w:r>
        <w:br/>
        <w:br/>
        <w:t xml:space="preserve">1. </w:t>
      </w:r>
      <w:r>
        <w:rPr>
          <w:b/>
        </w:rPr>
        <w:t>Eco-Friendly Approach:</w:t>
      </w:r>
      <w:r>
        <w:t xml:space="preserve"> WasteToMusic takes a unique approach by creating a line of edible, compostable chocolates made from waste materials, minimizing waste and promoting a circular economy.</w:t>
        <w:br/>
        <w:t xml:space="preserve">2. </w:t>
      </w:r>
      <w:r>
        <w:rPr>
          <w:b/>
        </w:rPr>
        <w:t>Community-Driven Experience:</w:t>
      </w:r>
      <w:r>
        <w:t xml:space="preserve"> The brand partners with local artists, musicians, and communities, creating a platform for them to co-create and perform music using waste-derived instruments, fostering a sense of belonging and social responsibility.</w:t>
        <w:br/>
        <w:t xml:space="preserve">3. </w:t>
      </w:r>
      <w:r>
        <w:rPr>
          <w:b/>
        </w:rPr>
        <w:t>Cultural Relevance:</w:t>
      </w:r>
      <w:r>
        <w:t xml:space="preserve"> WasteToMusic taps into Iran's rich cultural heritage by infusing traditional music and poetry into its narrative, celebrating the country's history and fostering cultural exchange.</w:t>
        <w:br/>
        <w:t xml:space="preserve">4. </w:t>
      </w:r>
      <w:r>
        <w:rPr>
          <w:b/>
        </w:rPr>
        <w:t>Innovative Product Line:</w:t>
      </w:r>
      <w:r>
        <w:t xml:space="preserve"> The brand's edible chocolates are not only delicious but also a unique conversation starter, sparking discussions about waste, sustainability, and the importance of reducing, reusing, and recycling.</w:t>
        <w:br/>
        <w:t xml:space="preserve">5. </w:t>
      </w:r>
      <w:r>
        <w:rPr>
          <w:b/>
        </w:rPr>
        <w:t>Educational Component:</w:t>
      </w:r>
      <w:r>
        <w:t xml:space="preserve"> WasteToMusic offers workshops, lectures, and events that educate consumers about the benefits of reducing waste, the impact of waste on the environment, and the importance of sustainable practices.</w:t>
        <w:br/>
        <w:t xml:space="preserve">6. </w:t>
      </w:r>
      <w:r>
        <w:rPr>
          <w:b/>
        </w:rPr>
        <w:t>Social Impact:</w:t>
      </w:r>
      <w:r>
        <w:t xml:space="preserve"> A portion of the proceeds from WasteToMusic's sales go towards supporting local waste management initiatives, promoting environmental conservation, and empowering community-driven projects.</w:t>
        <w:br/>
        <w:br/>
      </w:r>
      <w:r>
        <w:rPr>
          <w:b/>
        </w:rPr>
        <w:t>Marketing Strategies:</w:t>
      </w:r>
      <w:r>
        <w:br/>
        <w:br/>
        <w:t>1. Social Media Campaigns: Leverage Instagram, Facebook, and Twitter to share engaging content, behind-the-scenes stories, and user-generated content that showcases the beauty of waste transformation.</w:t>
        <w:br/>
        <w:t>2. Influencer Partnerships: Collaborate with eco-conscious influencers, musicians, and artists to promote WasteToMusic's unique approach and message.</w:t>
        <w:br/>
        <w:t>3. Live Events: Host workshops, concerts, and festivals that bring together music, art, and sustainability, creating a memorable brand experience.</w:t>
        <w:br/>
        <w:t>4. Content Marketing: Develop educational content (blog posts, videos, and infographics) that highlights the benefits of sustainable practices and the impact of WasteToMusic's work.</w:t>
        <w:br/>
        <w:br/>
        <w:t>By emphasizing its unique blend of creativity, sustainability, and community engagement, WasteToMusic establishes itself as a leader in the sociology market, setting the tone for a movement that transforms waste into something beautiful, delicious, and meaningful.</w:t>
      </w:r>
    </w:p>
    <w:p>
      <w:pPr>
        <w:pStyle w:val="Subtitle"/>
      </w:pPr>
      <w:r>
        <w:t>X-2. Building Long-Term Success Defenses</w:t>
      </w:r>
    </w:p>
    <w:p>
      <w:pPr/>
      <w:r/>
      <w:r>
        <w:rPr>
          <w:b/>
        </w:rPr>
        <w:t>Radio Script: Building Defenses for Long-term Success in the Sociology Industry</w:t>
      </w:r>
      <w:r>
        <w:br/>
        <w:br/>
      </w:r>
      <w:r>
        <w:rPr>
          <w:b/>
        </w:rPr>
        <w:t>Segment 1: Introduction</w:t>
      </w:r>
      <w:r>
        <w:br/>
        <w:br/>
        <w:t>Host: "Welcome to 'Research Currents,' the podcast where we explore the latest trends and innovations in the sociology industry. Today, we're joined by Aydin, co-founder of WasteToMusic, a revolutionary project transforming trash into music in Iran. Aydin, congratulations on your project's success. What drives your vision, and how do you plan to defend it against potential disruptions?"</w:t>
        <w:br/>
        <w:br/>
      </w:r>
      <w:r>
        <w:rPr>
          <w:b/>
        </w:rPr>
        <w:t>Segment 2: Anticipating Disruptions</w:t>
      </w:r>
      <w:r>
        <w:br/>
        <w:br/>
        <w:t>Aydin: "We're indeed concerned about the impact of technological advancements, particularly AI, on our industry. We believe that AI can help automate parts of the music creation process, but we're also aware of its potential to replace human songwriters and musicians. To mitigate this risk, we're:</w:t>
        <w:br/>
        <w:br/>
        <w:t xml:space="preserve">1. </w:t>
      </w:r>
      <w:r>
        <w:rPr>
          <w:b/>
        </w:rPr>
        <w:t>Investing in AI-powered tools</w:t>
      </w:r>
      <w:r>
        <w:t>: We're developing a proprietary AI system that can generate music, but still require human oversight and creative input.</w:t>
        <w:br/>
        <w:t xml:space="preserve">2. </w:t>
      </w:r>
      <w:r>
        <w:rPr>
          <w:b/>
        </w:rPr>
        <w:t>Focusing on experientialvalue</w:t>
      </w:r>
      <w:r>
        <w:t>: Our music festivals and workshops focus on the social and emotional aspects of music-making, creating a unique value proposition that complements the creative output.</w:t>
        <w:br/>
        <w:t xml:space="preserve">3. </w:t>
      </w:r>
      <w:r>
        <w:rPr>
          <w:b/>
        </w:rPr>
        <w:t>Developing strategic partnerships</w:t>
      </w:r>
      <w:r>
        <w:t>: We're collaborating with music schools, universities, and organizations that share our vision, ensuring a steady supply of talented musicians and songwriters.</w:t>
        <w:br/>
        <w:br/>
      </w:r>
      <w:r>
        <w:rPr>
          <w:b/>
        </w:rPr>
        <w:t>Segment 3: Building Defenses</w:t>
      </w:r>
      <w:r>
        <w:br/>
        <w:br/>
        <w:t>Aydin: "In addition to these measures, we're taking the following steps to ensure our long-term resilience:</w:t>
        <w:br/>
        <w:br/>
        <w:t xml:space="preserve">1. </w:t>
      </w:r>
      <w:r>
        <w:rPr>
          <w:b/>
        </w:rPr>
        <w:t>Diversifying revenue streams</w:t>
      </w:r>
      <w:r>
        <w:t>: We're generating revenue through various channels, including ticket sales, workshops, and partnerships, reducing our dependency on a single source.</w:t>
        <w:br/>
        <w:t xml:space="preserve">2. </w:t>
      </w:r>
      <w:r>
        <w:rPr>
          <w:b/>
        </w:rPr>
        <w:t>Building a strong online presence</w:t>
      </w:r>
      <w:r>
        <w:t>: Our digital platforms and social media channels provide a direct channel for engaging with our audience, promoting our unique value proposition, and generating buzz around our events.</w:t>
        <w:br/>
        <w:t xml:space="preserve">3. </w:t>
      </w:r>
      <w:r>
        <w:rPr>
          <w:b/>
        </w:rPr>
        <w:t>Investing in community engagement</w:t>
      </w:r>
      <w:r>
        <w:t>: We're fostering a community around our mission, encouraging collaboration and creativity among artists, musicians, and music enthusiasts.</w:t>
        <w:br/>
        <w:t xml:space="preserve">4. </w:t>
      </w:r>
      <w:r>
        <w:rPr>
          <w:b/>
        </w:rPr>
        <w:t>Keeping up with industry trends</w:t>
      </w:r>
      <w:r>
        <w:t>: We regularly attend conferences, workshops, and seminars to stay informed about the latest developments in the music industry, sociology, and related disciplines.</w:t>
        <w:br/>
        <w:br/>
      </w:r>
      <w:r>
        <w:rPr>
          <w:b/>
        </w:rPr>
        <w:t>Segment 4: Conclusion</w:t>
      </w:r>
      <w:r>
        <w:br/>
        <w:br/>
        <w:t>Host: "Aydin, it's clear that you've put a lot of thought into building defenses for WasteToMusic's long-term success. What advice do you have for other entrepreneurs and organizations looking to establish themselves in the sociology industry?"</w:t>
        <w:br/>
        <w:br/>
        <w:t>Aydin: "Be proactive in anticipating disruptions and invest in areas that create value beyond just the product or service. Build a strong online presence, foster community engagement, and stay adaptable – these are essential for navigating an ever-changing landscape."</w:t>
        <w:br/>
        <w:br/>
      </w:r>
      <w:r>
        <w:rPr>
          <w:b/>
        </w:rPr>
        <w:t>True statements from the script:</w:t>
      </w:r>
      <w:r>
        <w:br/>
        <w:br/>
        <w:t>1. Technology advancements, particularly AI, may disrupt the sociology industry.</w:t>
        <w:br/>
        <w:t>2. WasteToMusic is transforming trash into music in Iran.</w:t>
        <w:br/>
        <w:t>3. Investing in AI-powered tools can help mitigate the impact of AI-driven disruptions.</w:t>
        <w:br/>
        <w:t>4. Focusing on experiential value and developing strategic partnerships can complement the creative output.</w:t>
        <w:br/>
        <w:t>5. Building a strong online presence and community engagement can provide a sustainable revenue stream.</w:t>
      </w:r>
    </w:p>
    <w:p>
      <w:pPr>
        <w:pStyle w:val="Subtitle"/>
      </w:pPr>
      <w:r>
        <w:t>X-3. Refining Brand Tone for Consistency</w:t>
      </w:r>
    </w:p>
    <w:p>
      <w:pPr/>
      <w:r/>
      <w:r>
        <w:rPr>
          <w:b/>
        </w:rPr>
        <w:t>Assessing the Brand Tone:</w:t>
      </w:r>
      <w:r>
        <w:br/>
        <w:t>As a radio scriptwriter and Project Coordinator in the Sociology sector, I analyze the project's mission and goals to refine the brand tone. The capstone project's objectives emphasize the importance of addressing societal problems through practical knowledge, creating a triple-bottom-line solution. This indicates that the brand tone should be:</w:t>
        <w:br/>
        <w:br/>
        <w:t xml:space="preserve">1. </w:t>
      </w:r>
      <w:r>
        <w:rPr>
          <w:b/>
        </w:rPr>
        <w:t>Inspirational</w:t>
      </w:r>
      <w:r>
        <w:t>: Encouraging students to take action and make a positive impact.</w:t>
        <w:br/>
        <w:t xml:space="preserve">2. </w:t>
      </w:r>
      <w:r>
        <w:rPr>
          <w:b/>
        </w:rPr>
        <w:t>Informed</w:t>
      </w:r>
      <w:r>
        <w:t>: Fostering a sense of awareness about societal issues and the potential for practical solutions.</w:t>
        <w:br/>
        <w:t xml:space="preserve">3. </w:t>
      </w:r>
      <w:r>
        <w:rPr>
          <w:b/>
        </w:rPr>
        <w:t>Collaborative</w:t>
      </w:r>
      <w:r>
        <w:t>: Emphasizing the importance of working together to drive change.</w:t>
        <w:br/>
        <w:t xml:space="preserve">4. </w:t>
      </w:r>
      <w:r>
        <w:rPr>
          <w:b/>
        </w:rPr>
        <w:t>Solution-focused</w:t>
      </w:r>
      <w:r>
        <w:t>: Highlighting the practical knowledge and skills students will acquire to tackle real-world problems.</w:t>
        <w:br/>
        <w:t xml:space="preserve">5. </w:t>
      </w:r>
      <w:r>
        <w:rPr>
          <w:b/>
        </w:rPr>
        <w:t>Empathetic</w:t>
      </w:r>
      <w:r>
        <w:t>: Showing compassion for the individuals and communities affected by societal issues.</w:t>
        <w:br/>
        <w:br/>
      </w:r>
      <w:r>
        <w:rPr>
          <w:b/>
        </w:rPr>
        <w:t>Consistency and Effectiveness:</w:t>
      </w:r>
      <w:r>
        <w:br/>
        <w:t>To ensure a consistent and effective brand voice:</w:t>
        <w:br/>
        <w:br/>
        <w:t xml:space="preserve">1. </w:t>
      </w:r>
      <w:r>
        <w:rPr>
          <w:b/>
        </w:rPr>
        <w:t>Define the tone guide</w:t>
      </w:r>
      <w:r>
        <w:t>: Create a document outlining the desired tone and voice, including the language, tone, and audience.</w:t>
        <w:br/>
        <w:t xml:space="preserve">2. </w:t>
      </w:r>
      <w:r>
        <w:rPr>
          <w:b/>
        </w:rPr>
        <w:t>Use a mix of language</w:t>
      </w:r>
      <w:r>
        <w:t>: Balance technical and accessible language to cater to diverse audiences, including students, educators, and external stakeholders.</w:t>
        <w:br/>
        <w:t xml:space="preserve">3. </w:t>
      </w:r>
      <w:r>
        <w:rPr>
          <w:b/>
        </w:rPr>
        <w:t>Develop a content calendar</w:t>
      </w:r>
      <w:r>
        <w:t>: Plan and schedule content in advance, considering the project's goals and messaging.</w:t>
        <w:br/>
        <w:t xml:space="preserve">4. </w:t>
      </w:r>
      <w:r>
        <w:rPr>
          <w:b/>
        </w:rPr>
        <w:t>Train marketing team members and agencies</w:t>
      </w:r>
      <w:r>
        <w:t>: Provide comprehensive training on the brand tone, voice, and messaging to ensure consistency across all marketing materials.</w:t>
        <w:br/>
        <w:t xml:space="preserve">5. </w:t>
      </w:r>
      <w:r>
        <w:rPr>
          <w:b/>
        </w:rPr>
        <w:t>Monitor and adjust</w:t>
      </w:r>
      <w:r>
        <w:t>: Continuously review feedback, analytics, and social media conversations to refine the brand tone and voice over time.</w:t>
        <w:br/>
        <w:br/>
      </w:r>
      <w:r>
        <w:rPr>
          <w:b/>
        </w:rPr>
        <w:t>Hiring Marketing Team Members or Agencies:</w:t>
      </w:r>
      <w:r>
        <w:br/>
        <w:t>When hiring marketing team members or agencies, consider the following:</w:t>
        <w:br/>
        <w:br/>
        <w:t xml:space="preserve">1. </w:t>
      </w:r>
      <w:r>
        <w:rPr>
          <w:b/>
        </w:rPr>
        <w:t>Set clear expectations</w:t>
      </w:r>
      <w:r>
        <w:t>: Provide a comprehensive brief outlining the project's goals, target audience, and desired brand tone.</w:t>
        <w:br/>
        <w:t xml:space="preserve">2. </w:t>
      </w:r>
      <w:r>
        <w:rPr>
          <w:b/>
        </w:rPr>
        <w:t>Assess cultural fit</w:t>
      </w:r>
      <w:r>
        <w:t>: Ensure that the hired team members or agencies align with the project's values and tone.</w:t>
        <w:br/>
        <w:t xml:space="preserve">3. </w:t>
      </w:r>
      <w:r>
        <w:rPr>
          <w:b/>
        </w:rPr>
        <w:t>Collaborative approach</w:t>
      </w:r>
      <w:r>
        <w:t>: Foster open communication and collaboration to guarantee consistency and effective messaging.</w:t>
        <w:br/>
        <w:t xml:space="preserve">4. </w:t>
      </w:r>
      <w:r>
        <w:rPr>
          <w:b/>
        </w:rPr>
        <w:t>Clear metrics</w:t>
      </w:r>
      <w:r>
        <w:t>: Establish measurable goals and key performance indicators (KPIs) to evaluate the success of marketing efforts.</w:t>
        <w:br/>
        <w:br/>
      </w:r>
      <w:r>
        <w:rPr>
          <w:b/>
        </w:rPr>
        <w:t>Recipe for Success</w:t>
      </w:r>
      <w:r>
        <w:t>:</w:t>
        <w:br/>
        <w:br/>
        <w:t xml:space="preserve">1. </w:t>
      </w:r>
      <w:r>
        <w:rPr>
          <w:b/>
        </w:rPr>
        <w:t>Inspire, educate, and collaborate</w:t>
      </w:r>
      <w:r>
        <w:t>.</w:t>
        <w:br/>
        <w:t xml:space="preserve">2. </w:t>
      </w:r>
      <w:r>
        <w:rPr>
          <w:b/>
        </w:rPr>
        <w:t>Define and communicate the brand tone</w:t>
      </w:r>
      <w:r>
        <w:t>.</w:t>
        <w:br/>
        <w:t xml:space="preserve">3. </w:t>
      </w:r>
      <w:r>
        <w:rPr>
          <w:b/>
        </w:rPr>
        <w:t>Monitor and adjust</w:t>
      </w:r>
      <w:r>
        <w:t>.</w:t>
        <w:br/>
        <w:t xml:space="preserve">4. </w:t>
      </w:r>
      <w:r>
        <w:rPr>
          <w:b/>
        </w:rPr>
        <w:t>Collaborate with team members and agencies</w:t>
      </w:r>
      <w:r>
        <w:t>.</w:t>
        <w:br/>
        <w:t xml:space="preserve">5. </w:t>
      </w:r>
      <w:r>
        <w:rPr>
          <w:b/>
        </w:rPr>
        <w:t>Evaluate and adapt</w:t>
      </w:r>
      <w:r>
        <w:t>.</w:t>
        <w:br/>
        <w:br/>
        <w:t>This comprehensive approach will ensure a consistent and effective brand voice for the sociology sector, ultimately supporting the capstone project's mission and goals.</w:t>
      </w:r>
    </w:p>
    <w:p>
      <w:pPr>
        <w:pStyle w:val="Subtitle"/>
      </w:pPr>
      <w:r>
        <w:t>X-4. Enhancing Customer Conversion Strategies</w:t>
      </w:r>
    </w:p>
    <w:p>
      <w:pPr/>
      <w:r/>
      <w:r>
        <w:rPr>
          <w:b/>
        </w:rPr>
        <w:t>Radio Script: "Unlocking Success: Strategies to Convert Potential Customers in the Sociology of Waste to Music"</w:t>
      </w:r>
      <w:r>
        <w:br/>
        <w:br/>
        <w:t>[Intro Music Fades Out]</w:t>
        <w:br/>
        <w:br/>
        <w:t>Host: "Welcome to 'Waste-to-Music,' the show where we explore the intersection of sociology and music. I'm your host, [Name]. Today, we're focusing on the challenges of converting potential customers into actual customers in the Sociology of Waste to Music, specifically in Iran. Joining me is ChatGPT, our Project Coordinator. Chat, let's dive into the reasons why potential customers might not be converting into actual customers."</w:t>
        <w:br/>
        <w:br/>
      </w:r>
      <w:r>
        <w:rPr>
          <w:b/>
        </w:rPr>
        <w:t>Reason 1: Increased Awareness of Environmental Issues</w:t>
      </w:r>
      <w:r>
        <w:br/>
        <w:br/>
        <w:t>ChatGPT: "That's a great topic, [Host]. Many potential customers in Iran, like globally, are becoming increasingly aware of the environmental issues surrounding waste management. However, this awareness often leads to a sense of helplessness and disconnection from the music and DIY projects that can make a difference. To address this, we can emphasize the impact of waste-to-music initiatives on the community and the environment. We can share testimonials from local artists and participants who have seen tangible benefits from their involvement. By highlighting these stories, we can build trust and encourage potential customers to take action."</w:t>
        <w:br/>
        <w:br/>
      </w:r>
      <w:r>
        <w:rPr>
          <w:b/>
        </w:rPr>
        <w:t>Reason 2: Enhanced Creativity through DIY Projects</w:t>
      </w:r>
      <w:r>
        <w:br/>
        <w:br/>
        <w:t>ChatGPT: "DIY projects are a fantastic way to engage potential customers and inspire creativity. However, some people might feel intimidated or lack the necessary skills to participate. To overcome this, we can offer workshops, online tutorials, and mentoring programs that cater to different skill levels and needs. We can also create a community platform where participants can share their projects, receive feedback, and learn from each other. By promoting a sense of collaboration and community, we can break down barriers and foster a more inclusive and creative environment."</w:t>
        <w:br/>
        <w:br/>
      </w:r>
      <w:r>
        <w:rPr>
          <w:b/>
        </w:rPr>
        <w:t>Reason 3: Improved Collaboration Skills through Group Activities</w:t>
      </w:r>
      <w:r>
        <w:br/>
        <w:br/>
        <w:t>ChatGPT: "Collaboration skills are essential for successful waste-to-music initiatives, but some potential customers might feel uncomfortable working in groups or fear conflict. To address this, we can design group activities that focus on building trust, empathy, and effective communication. We can use exercises like scavenger hunts, team challenges, and creative brainstorming sessions to get participants moving and interacting. By creating a safe and supportive environment, we can help potential customers build confidence and start working together to create meaningful art and music from waste."</w:t>
        <w:br/>
        <w:br/>
      </w:r>
      <w:r>
        <w:rPr>
          <w:b/>
        </w:rPr>
        <w:t>Actionable Strategies to Enhance Customer Conversion</w:t>
      </w:r>
      <w:r>
        <w:br/>
        <w:br/>
        <w:t xml:space="preserve">1. </w:t>
      </w:r>
      <w:r>
        <w:rPr>
          <w:b/>
        </w:rPr>
        <w:t>Environmental Awareness Campaigns</w:t>
      </w:r>
      <w:r>
        <w:t>: Launch social media campaigns, community events, and workshops that highlight the environmental benefits of waste-to-music initiatives.</w:t>
        <w:br/>
        <w:t xml:space="preserve">2. </w:t>
      </w:r>
      <w:r>
        <w:rPr>
          <w:b/>
        </w:rPr>
        <w:t>Community Platforms</w:t>
      </w:r>
      <w:r>
        <w:t>: Create online platforms and social media groups where participants can share their projects, receive feedback, and learn from each other.</w:t>
        <w:br/>
        <w:t xml:space="preserve">3. </w:t>
      </w:r>
      <w:r>
        <w:rPr>
          <w:b/>
        </w:rPr>
        <w:t>Workshops and Mentorship Programs</w:t>
      </w:r>
      <w:r>
        <w:t>: Offer regular workshops, online tutorials, and mentoring programs that cater to different skill levels and needs.</w:t>
        <w:br/>
        <w:t xml:space="preserve">4. </w:t>
      </w:r>
      <w:r>
        <w:rPr>
          <w:b/>
        </w:rPr>
        <w:t>Collaborative Community Events</w:t>
      </w:r>
      <w:r>
        <w:t>: Organize group activities, team challenges, and creative brainstorming sessions that focus on building trust, empathy, and effective communication.</w:t>
        <w:br/>
        <w:t xml:space="preserve">5. </w:t>
      </w:r>
      <w:r>
        <w:rPr>
          <w:b/>
        </w:rPr>
        <w:t>Testimonials and Success Stories</w:t>
      </w:r>
      <w:r>
        <w:t>: Share testimonials and success stories from local artists and participants to build trust and inspire others to get involved.</w:t>
        <w:br/>
        <w:t xml:space="preserve">6. </w:t>
      </w:r>
      <w:r>
        <w:rPr>
          <w:b/>
        </w:rPr>
        <w:t>Inclusive Marketing Strategies</w:t>
      </w:r>
      <w:r>
        <w:t>: Use inclusive marketing strategies that cater to diverse communities, cultures, and needs.</w:t>
        <w:br/>
        <w:br/>
        <w:t>[Outro Music Fades In]</w:t>
        <w:br/>
        <w:br/>
        <w:t>Host: "Thanks for joining us on 'Waste-to-Music,' [ChatGPT's Name]. By understanding the reasons why potential customers might not be converting into actual customers and implementing actionable strategies, we can unlock success and create a wave of change in the Sociology of Waste to Music, specifically in Iran."</w:t>
      </w:r>
    </w:p>
    <w:p>
      <w:pPr>
        <w:pStyle w:val="Subtitle"/>
      </w:pPr>
      <w:r>
        <w:t>X-5. Optimizing Email Campaign Effectiveness</w:t>
      </w:r>
    </w:p>
    <w:p>
      <w:pPr/>
      <w:r>
        <w:t>As a Project Coordinator for a radio scriptwriter, I'd be delighted to help optimize email campaigns for increased effectiveness in the Sociology market, specifically for the capstone project. Here's a plan to optimize and improve the email copy from a conversion perspective:</w:t>
        <w:br/>
        <w:br/>
      </w:r>
      <w:r>
        <w:rPr>
          <w:b/>
        </w:rPr>
        <w:t>Target Audience:</w:t>
      </w:r>
      <w:r>
        <w:br/>
        <w:t>- Students participating in the capstone project</w:t>
        <w:br/>
        <w:t>- Real organization stakeholders</w:t>
        <w:br/>
        <w:t>- Society representatives (suggested by the term 'triple-bottom-line solution')</w:t>
        <w:br/>
        <w:br/>
      </w:r>
      <w:r>
        <w:rPr>
          <w:b/>
        </w:rPr>
        <w:t>Email Copy Review:</w:t>
      </w:r>
      <w:r>
        <w:br/>
        <w:t>Before making any improvements, I'll review the existing email copy to ensure it accurately reflects the capstone project's goals, mission, and values.</w:t>
        <w:br/>
        <w:br/>
        <w:t>Email Copy:</w:t>
        <w:br/>
        <w:br/>
        <w:t>Subject: Partner with Us to Solve Societal Problems</w:t>
        <w:br/>
        <w:br/>
        <w:t>Dear [Student/Stakeholder],</w:t>
        <w:br/>
        <w:br/>
        <w:t>We're excited to introduce our capstone project, where students will collaborate with real organizations to address existing societal issues with practical knowledge and create a 'triple-bottom-line solution.'</w:t>
        <w:br/>
        <w:br/>
        <w:t>At [Project Name], we believe that effective problem-solving requires more than just expertise, but also empathy, understanding, and dedication to creating positive change.</w:t>
        <w:br/>
        <w:br/>
        <w:t>Stay tuned for updates on project milestones, insights, and success stories as we work together to create a better society for all.</w:t>
        <w:br/>
        <w:br/>
        <w:t>Best regards,</w:t>
        <w:br/>
        <w:br/>
        <w:t>[Your Name]</w:t>
        <w:br/>
        <w:br/>
      </w:r>
      <w:r>
        <w:rPr>
          <w:b/>
        </w:rPr>
        <w:t>Conversion-Driven Improvements:</w:t>
      </w:r>
      <w:r>
        <w:br/>
        <w:t>To enhance the email copy's effectiveness, I'd suggest the following improvements:</w:t>
        <w:br/>
        <w:br/>
        <w:t xml:space="preserve">1. </w:t>
      </w:r>
      <w:r>
        <w:rPr>
          <w:b/>
        </w:rPr>
        <w:t>Clear and concise subject line:</w:t>
      </w:r>
      <w:r>
        <w:t xml:space="preserve"> 'Partner with us to drive meaningful change' - This subject line emphasizes the collaborative aspect and highlights the project's focus on driving positive change.</w:t>
        <w:br/>
        <w:t xml:space="preserve">2. </w:t>
      </w:r>
      <w:r>
        <w:rPr>
          <w:b/>
        </w:rPr>
        <w:t>Stronger opening paragraph:</w:t>
      </w:r>
      <w:r>
        <w:t xml:space="preserve"> Use a more engaging sentence to grasp the reader's attention. For example: "Are you a student looking for a project that combines practical skills with real-world impact, or are you interested in collaborating with the next generation of problem-solvers to drive meaningful change in society?"</w:t>
        <w:br/>
        <w:t xml:space="preserve">3. </w:t>
      </w:r>
      <w:r>
        <w:rPr>
          <w:b/>
        </w:rPr>
        <w:t>Clearly defined benefits:</w:t>
      </w:r>
      <w:r>
        <w:t xml:space="preserve"> Emphasize the benefits that the project can bring to the students, organizations, and society as a whole. For instance: "By partnering with us, you'll not only gain valuable practical experience but also contribute to solving real-world problems, make a positive impact on society, and receive industry recognition."</w:t>
        <w:br/>
        <w:t xml:space="preserve">4. </w:t>
      </w:r>
      <w:r>
        <w:rPr>
          <w:b/>
        </w:rPr>
        <w:t>Social proof:</w:t>
      </w:r>
      <w:r>
        <w:t xml:space="preserve"> Include testimonials from previous students, organizations, or stakeholders to demonstrate the project's credibility and success.</w:t>
        <w:br/>
        <w:t xml:space="preserve">5. </w:t>
      </w:r>
      <w:r>
        <w:rPr>
          <w:b/>
        </w:rPr>
        <w:t>Urgency-driven call-to-action (CTA):</w:t>
      </w:r>
      <w:r>
        <w:t xml:space="preserve"> Encourage readers to take action by providing a clear and timely next step, such as registering interest or applying to be a project partner. Example: 'Sign up now to explore partnership opportunities and join our journey to create a better society for all.'</w:t>
        <w:br/>
        <w:br/>
        <w:t>Revised Email Copy:</w:t>
        <w:br/>
        <w:br/>
        <w:t>Subject: Partner with Us to Drive Meaningful Change</w:t>
        <w:br/>
        <w:br/>
        <w:t>Dear [Student/Stakeholder],</w:t>
        <w:br/>
        <w:br/>
        <w:t>Are you a student looking for a project that combines practical skills with real-world impact, or are you interested in collaborating with the next generation of problem-solvers to drive meaningful change in society?</w:t>
        <w:br/>
        <w:br/>
        <w:t>At [Project Name], we believe that effective problem-solving requires more than just expertise, but also empathy, understanding, and dedication to creating positive change. Join forces with us to address existing societal issues, share best practices, and gain valuable industry insights.</w:t>
        <w:br/>
        <w:br/>
        <w:t>Our capstone project hasalready empowered students to drive meaningful change and has partnered with renowned organizations. Don't miss your chance to be part of this journey and make a real difference.</w:t>
        <w:br/>
        <w:br/>
        <w:t>Sign up now to explore partnership opportunities and join our journey to create a better society for all.</w:t>
        <w:br/>
        <w:br/>
        <w:t>Best regards,</w:t>
        <w:br/>
        <w:br/>
        <w:t>[Your Name]</w:t>
        <w:br/>
        <w:br/>
      </w:r>
      <w:r>
        <w:rPr>
          <w:b/>
        </w:rPr>
        <w:t>Brand Voice and Alignment:</w:t>
      </w:r>
      <w:r>
        <w:br/>
        <w:t>Throughout the revised email copy, I've ensured that the language remains consistent with the project's values, mission, and tone. The revised email copy now better resonates with the target audience, emphasizes the project's unique selling points, and prompts action, thereby increasing the chances of achieving the desired conversion rates.</w:t>
      </w:r>
    </w:p>
    <w:p>
      <w:pPr>
        <w:pStyle w:val="Subtitle"/>
      </w:pPr>
      <w:r>
        <w:t>X-6. Applying Prompts to Enhance Email Campaigns</w:t>
      </w:r>
    </w:p>
    <w:p>
      <w:pPr/>
      <w:r>
        <w:t>Subject: Vibrant Connections: Music and Art for Sustainable Futures</w:t>
        <w:br/>
        <w:br/>
        <w:t>Dear [Organization],</w:t>
        <w:br/>
        <w:br/>
        <w:t>As you embark on a journey to address the complex issue of waste management, we're thrilled to collaborate with our students on a capstone project that combines the power of music and art to create innovative solutions. Our program, 'Harmony for a Sustainable Future,' aims to engage your community in creative problem-solving, fostering a sense of ownership and inspiring positive change.</w:t>
        <w:br/>
        <w:br/>
      </w:r>
      <w:r>
        <w:rPr>
          <w:b/>
        </w:rPr>
        <w:t>Email Campaign Enhancement Strategy:</w:t>
      </w:r>
      <w:r>
        <w:br/>
        <w:br/>
        <w:t xml:space="preserve">1. </w:t>
      </w:r>
      <w:r>
        <w:rPr>
          <w:b/>
        </w:rPr>
        <w:t>Personalized Introduction</w:t>
      </w:r>
      <w:r>
        <w:t>: Begin with a warm welcome, addressing each organization by name, and highlighting their unique mission and values. This ensures a tailored approach, building trust and establishing a connection with your audience.</w:t>
        <w:br/>
        <w:t xml:space="preserve">2. </w:t>
      </w:r>
      <w:r>
        <w:rPr>
          <w:b/>
        </w:rPr>
        <w:t>Storytelling &amp; Visuals</w:t>
      </w:r>
      <w:r>
        <w:t>: Incorporate compelling narratives, accompanied by vibrant images and videos, showcasing the impact of waste management on local communities. This helps to create an emotional connection, evoking empathy and encouraging engagement.</w:t>
        <w:br/>
        <w:t xml:space="preserve">3. </w:t>
      </w:r>
      <w:r>
        <w:rPr>
          <w:b/>
        </w:rPr>
        <w:t>Clear Value Proposition</w:t>
      </w:r>
      <w:r>
        <w:t>: Explicitly communicate the benefits of our collaborative effort, including the triple-bottom-line approach: sustainable practices, social impact, and economic benefits. This ensures our students' passion for creative problem-solving directly aligns with your organization's objectives.</w:t>
        <w:br/>
        <w:t xml:space="preserve">4. </w:t>
      </w:r>
      <w:r>
        <w:rPr>
          <w:b/>
        </w:rPr>
        <w:t>Capacity Building &amp; Educational Content</w:t>
      </w:r>
      <w:r>
        <w:t>: Offer valuable resources, such as infographics, case studies, and webinars, to educate our stakeholders on the importance of sustainable waste management and the innovative approaches employed in the 'Harmony for a Sustainable Future' project.</w:t>
        <w:br/>
        <w:t xml:space="preserve">5. </w:t>
      </w:r>
      <w:r>
        <w:rPr>
          <w:b/>
        </w:rPr>
        <w:t>Real-time Updates &amp; Progress Sharing</w:t>
      </w:r>
      <w:r>
        <w:t>: Keep your organization informed about the project's progress, milestones achieved, and lessons learned. This demonstrates our commitment to transparency and collaboration.</w:t>
        <w:br/>
        <w:t xml:space="preserve">6. </w:t>
      </w:r>
      <w:r>
        <w:rPr>
          <w:b/>
        </w:rPr>
        <w:t>Call-to-Action &amp; Engagement Channels</w:t>
      </w:r>
      <w:r>
        <w:t>: Include clear calls-to-action, encouraging email recipients to share their thoughts, suggestions, or expertise. Establish dedicated channels for communication, such as a private newsletter or project forum, to foster an interactive community around the 'Harmony for a Sustainable Future' initiative.</w:t>
        <w:br/>
        <w:br/>
      </w:r>
      <w:r>
        <w:rPr>
          <w:b/>
        </w:rPr>
        <w:t>Project Overview:</w:t>
      </w:r>
      <w:r>
        <w:br/>
        <w:br/>
        <w:t>Our 'Harmony for a Sustainable Future' project revolves around:</w:t>
        <w:br/>
        <w:br/>
        <w:t>* Developing community-driven initiatives that incorporate music, art, and storytelling to raise awareness about waste management challenges</w:t>
        <w:br/>
        <w:t>* Designing and implementing practical solutions to reduce, reuse, and recycle waste</w:t>
        <w:br/>
        <w:t>* Partnerships with local artists, schools, and businesses to promote sustainability and foster a sense of ownership</w:t>
        <w:br/>
        <w:t>* Monitoring progress, evaluating effectiveness, and adjusting strategies to ensure continuous improvement</w:t>
        <w:br/>
        <w:br/>
      </w:r>
      <w:r>
        <w:rPr>
          <w:b/>
        </w:rPr>
        <w:t>Alignment with Core Values:</w:t>
      </w:r>
      <w:r>
        <w:br/>
        <w:br/>
        <w:t>The 'Harmony for a Sustainable Future' project embodies our organization's core values, including:</w:t>
        <w:br/>
        <w:br/>
        <w:t>* Creativity &amp; Innovation</w:t>
        <w:br/>
        <w:t>* Community Engagement &amp; Empowerment</w:t>
        <w:br/>
        <w:t>* Environmental Stewardship &amp; Sustainability</w:t>
        <w:br/>
        <w:t>* Social Responsibility &amp; Impact</w:t>
        <w:br/>
        <w:br/>
      </w:r>
      <w:r>
        <w:rPr>
          <w:b/>
        </w:rPr>
        <w:t>Conclusion:</w:t>
      </w:r>
      <w:r>
        <w:br/>
        <w:br/>
        <w:t>By joining forces with our organization, your community will become an integral part of a groundbreaking initiative that redefines the relationship between art, music, and sustainability. Together, we can create a lasting impact on waste management and foster a brighter, more vibrant future for generations to come.</w:t>
        <w:br/>
        <w:br/>
        <w:t>Let's orchestrate a symphony of creative solutions and collaborate towards a common goal: Harmony for a Sustainable Future.</w:t>
        <w:br/>
        <w:br/>
        <w:t>Best regards,</w:t>
        <w:br/>
        <w:br/>
        <w:t>[Your Name]</w:t>
        <w:br/>
        <w:t>Project Coordinator, 'Harmony for a Sustainable Future'</w:t>
      </w:r>
    </w:p>
    <w:p>
      <w:pPr>
        <w:pStyle w:val="Subtitle"/>
      </w:pPr>
      <w:r>
        <w:t>Episodes Presentation: A draft for publishing via internet:</w:t>
      </w:r>
    </w:p>
    <w:p>
      <w:pPr/>
      <w:r>
        <w:t>Here's a draft radio script based on the topics provided:</w:t>
        <w:br/>
        <w:br/>
      </w:r>
      <w:r>
        <w:rPr>
          <w:b/>
        </w:rPr>
        <w:t>Title:</w:t>
      </w:r>
      <w:r>
        <w:t xml:space="preserve"> WasteToMusic: Transforming Trash into Tunes in Iran</w:t>
        <w:br/>
        <w:br/>
      </w:r>
      <w:r>
        <w:rPr>
          <w:b/>
        </w:rPr>
        <w:t>Intro Music:</w:t>
      </w:r>
      <w:r>
        <w:t xml:space="preserve"> (Upbeat Iranian music)</w:t>
        <w:br/>
        <w:br/>
      </w:r>
      <w:r>
        <w:rPr>
          <w:b/>
        </w:rPr>
        <w:t>Host:</w:t>
      </w:r>
      <w:r>
        <w:t xml:space="preserve"> Saeed Hamzavi</w:t>
        <w:br/>
        <w:br/>
      </w:r>
      <w:r>
        <w:rPr>
          <w:b/>
        </w:rPr>
        <w:t>Date:</w:t>
      </w:r>
      <w:r>
        <w:t xml:space="preserve"> January 5, 2024</w:t>
        <w:br/>
        <w:br/>
      </w:r>
      <w:r>
        <w:rPr>
          <w:b/>
        </w:rPr>
        <w:t>[Segment 1: Introduction]</w:t>
      </w:r>
      <w:r>
        <w:br/>
        <w:br/>
        <w:t>Host Saeed Hamzavi: Salam (hello) and welcome to "Innovations in Education"! Today, we're going to explore an inspiring story from Iran - a unique project called WasteToMusic. Imagine transforming trash into music, not just a phrase, but a movement. Stay tuned to find out how this creative initiative is promoting environmental awareness and teaching young minds about sustainability.</w:t>
        <w:br/>
        <w:br/>
      </w:r>
      <w:r>
        <w:rPr>
          <w:b/>
        </w:rPr>
        <w:t>[Segment 2: The Concept]</w:t>
      </w:r>
      <w:r>
        <w:br/>
        <w:br/>
        <w:t>Interview with Dr. Fatemeh Shahbazi, Project Director:</w:t>
        <w:br/>
        <w:br/>
        <w:t>Dr. Shahbazi: Our mission is to divert waste from landfills and museums by creating music instruments from recycled materials. We're using everyday trash like plastic bottles, cardboard tubes, and metal cans to craft unique sounds and melodies. This interdisciplinary project combines music, art, and environmental education, making learning more engaging for students.</w:t>
        <w:br/>
        <w:br/>
        <w:t>Host Saeed Hamzavi: And the story began in what specific location in Iran?</w:t>
        <w:br/>
        <w:br/>
        <w:t>Dr. Shahbazi: We started with the Shahr (city) of Mashhad, where the high density of waste and limited resources sparked our interest in sustainability projects. Our team trained local workshops and taught participants how to create instruments, explore waste materials, and develop a deeper appreciation for environmental issues.</w:t>
        <w:br/>
        <w:br/>
      </w:r>
      <w:r>
        <w:rPr>
          <w:b/>
        </w:rPr>
        <w:t>[Segment 3: Impact and Results]</w:t>
      </w:r>
      <w:r>
        <w:br/>
        <w:br/>
        <w:t>Interview with Rohollah Kamali, Student and Instruments Creator:</w:t>
        <w:br/>
        <w:br/>
        <w:t>Rohollah: By creating music instruments from waste materials, we learn about science, history, and art in a hands-on way. This project encourages students to think outside the box and aim for sustainability. The outcome? Imagine listening to the unique sounds of a guitar made from old CDs or a marimba created from PVC pipes!</w:t>
        <w:br/>
        <w:br/>
        <w:t>Host Saeed Hamzavi: How do you measure the impact of the WasteToMusic project?</w:t>
        <w:br/>
        <w:br/>
        <w:t>Dr. Shahbazi: Our surveys show that participants develop a deeper understanding of environmental issues, exhibit positive changes in their behaviors, and demonstrate a sense of responsibility to protect the planet. We're also collaborating with local organizations to increase awareness about waste reduction and recycling.</w:t>
        <w:br/>
        <w:br/>
      </w:r>
      <w:r>
        <w:rPr>
          <w:b/>
        </w:rPr>
        <w:t>[Segment 4: Call to Action]</w:t>
      </w:r>
      <w:r>
        <w:br/>
        <w:br/>
        <w:t xml:space="preserve">Host Saeed Hamzavi: We want to inspire YOU to join this innovative movement! </w:t>
        <w:br/>
        <w:br/>
        <w:t>Interview with Ali Behbahani, Artist Collaborator:</w:t>
        <w:br/>
        <w:br/>
        <w:t>Ali: Participating in WasteToMusic requires only creativity and willingness to learn. We welcome anyone who shares our passion for sustainability and music. How we can get involved?</w:t>
        <w:br/>
        <w:br/>
        <w:t>Host Saeed Hamzavi: Find out more about this inspiring project by visiting our website and sharing this inspiring story on social media using the hashtag #WastetoMusic. Together, we can create a wave of positive change!</w:t>
        <w:br/>
        <w:br/>
      </w:r>
      <w:r>
        <w:rPr>
          <w:b/>
        </w:rPr>
        <w:t>Outro Music:</w:t>
      </w:r>
      <w:r>
        <w:t xml:space="preserve"> (Uplifting Iranian music)</w:t>
        <w:br/>
        <w:br/>
        <w:t>Host Saeed Hamzavi: Thank you for tuning into "Innovations in Education" today! Until next time, give the world a beautiful piece of music every single day.</w:t>
        <w:br/>
        <w:br/>
      </w:r>
      <w:r>
        <w:rPr>
          <w:b/>
        </w:rPr>
        <w:t>Join us next time on "Innovations in Education"</w:t>
      </w:r>
      <w:r>
        <w:br/>
        <w:br/>
        <w:t>(Note: This is a sample script based on the provided topics. Please adjust and fine-tune the script as required to suit the 30-minute radio show format and your own writing style.)</w:t>
      </w:r>
    </w:p>
    <w:p>
      <w:pPr>
        <w:pStyle w:val="Subtitle"/>
      </w:pPr>
      <w:r>
        <w:t>P-1. Write a sensational press release for this</w:t>
      </w:r>
    </w:p>
    <w:p>
      <w:pPr/>
      <w:r/>
      <w:r>
        <w:rPr>
          <w:b/>
        </w:rPr>
        <w:t>HEADLINE:</w:t>
      </w:r>
      <w:r>
        <w:t xml:space="preserve"> "Trashing the Status Quo: WasteToMusic Revolutionizes Eco-Friendly Music in Iran"</w:t>
        <w:br/>
        <w:br/>
      </w:r>
      <w:r>
        <w:rPr>
          <w:b/>
        </w:rPr>
        <w:t>SUBHEADLINE:</w:t>
      </w:r>
      <w:r>
        <w:t xml:space="preserve"> "Unleash the Harmony of Humanity and Nature with a Groundbreaking Concert Initiative"</w:t>
        <w:br/>
        <w:br/>
        <w:t>TEHRAN, IRLAND (September 10, 2023) - In a pioneering effort to redefine the boundaries of creativity and sustainability, WasteToMusic, a novel concert initiative, is set to revolutionize the music industry in Iran. This innovative project harnesses the power of discarded materials to produce harmonious melodies, inspiring a new wave of eco-friendly musicians and enthusiasts alike.</w:t>
        <w:br/>
        <w:br/>
        <w:t>WasteToMusic's brainchild, music composer and environmentalist, Saeed Malekian, has been experimenting with unusual sounds emitted from human-made waste. By incorporating discarded objects such as plastic bottles, cardboard sheets, and fabric scraps into his compositions, Malekian and his team of musicians are crafting a symphony of hope for a more sustainable future.</w:t>
        <w:br/>
        <w:br/>
        <w:t>"Music has the capacity to unite us like nothing else," says Malekian. "By transforming trash into soundscapes, we can raise awareness about the urgency of environmental conservation and encourage listeners to adopt more environmentally conscious practices."</w:t>
        <w:br/>
        <w:br/>
        <w:t>The WasteToMusic concert series will feature a diverse lineup of local and international musicians, all showcasing their creative interpretations of discarded materials. The audience can expect an immersive sonic experience that not only delights the senses but also sparks conversations about waste management and sustainable living.</w:t>
        <w:br/>
        <w:br/>
        <w:t>"We aim to create a ripple effect that inspires our audience to join the waste-to-wealth revolution," adds Farhad Sajjadi, producer of the WasteToMusic concert initiative. "Our music is not just entertainment; it's an invitation to rethink our relationship with the environment and our responsibilities as stewards of the planet."</w:t>
        <w:br/>
        <w:br/>
        <w:t>As the WasteToMusic movement gains momentum, the team is already collaborating with schools, community centers, and music schools to develop workshops and eco-friendly music-making programs.</w:t>
        <w:br/>
        <w:br/>
        <w:t>Join the WasteToMusic revolution and experience the transformative power of music and nature combined. Don't miss this opportunity to revolutionize the way we think about sustainability and creativity.</w:t>
        <w:br/>
        <w:br/>
      </w:r>
      <w:r>
        <w:rPr>
          <w:b/>
        </w:rPr>
        <w:t>Upcoming Concert Dates:</w:t>
      </w:r>
      <w:r>
        <w:br/>
        <w:br/>
        <w:t>- September 15, 2023: Tehran Climate Change Center</w:t>
        <w:br/>
        <w:t>- September 22, 2023: Shiraz Music Institute</w:t>
        <w:br/>
        <w:t>- October 1, 2023: S. Malekian Music Hall</w:t>
        <w:br/>
        <w:br/>
      </w:r>
      <w:r>
        <w:rPr>
          <w:b/>
        </w:rPr>
        <w:t>Stay Tuned:</w:t>
      </w:r>
      <w:r>
        <w:t xml:space="preserve"> Follow WasteToMusic on social media for the latest updates, behind-the-scenes insights, and exclusive music previews: @wastemusic Official Website: wastemusic.ir</w:t>
        <w:br/>
        <w:br/>
      </w:r>
      <w:r>
        <w:rPr>
          <w:b/>
        </w:rPr>
        <w:t>Contact:</w:t>
      </w:r>
      <w:r>
        <w:t xml:space="preserve"> WasteToMusic Team: wastemusic@gmail.com</w:t>
      </w:r>
    </w:p>
    <w:p>
      <w:pPr>
        <w:pStyle w:val="Subtitle"/>
      </w:pPr>
      <w:r>
        <w:t>P-2. Make this more persuasive</w:t>
      </w:r>
    </w:p>
    <w:p>
      <w:pPr/>
      <w:r>
        <w:t>Here's a persuasive radio script based on the context:</w:t>
        <w:br/>
        <w:br/>
      </w:r>
      <w:r>
        <w:rPr>
          <w:b/>
        </w:rPr>
        <w:t>[INTRO MUSIC: Upbeat, yet earthy tune]</w:t>
      </w:r>
      <w:r>
        <w:br/>
        <w:br/>
        <w:t>Announcer: Have you ever stopped to think about the sound of the environment? The symphony of rustling leaves, chirping birds, and distant ocean waves has always inspired us, but what if we could turn it into music that resonates with our very souls?</w:t>
        <w:br/>
        <w:br/>
      </w:r>
      <w:r>
        <w:rPr>
          <w:b/>
        </w:rPr>
        <w:t>[MUSIC TRANSITION]</w:t>
      </w:r>
      <w:r>
        <w:br/>
        <w:br/>
        <w:t>Announcer: Welcome to "WasteToMusic", an innovative concert initiative that's transforming trash into beautiful melodies in Iran. This eco-friendly music creation project showcases creativity and highlights the importance of sustainability in the arts.</w:t>
        <w:br/>
        <w:br/>
      </w:r>
      <w:r>
        <w:rPr>
          <w:b/>
        </w:rPr>
        <w:t>[INTERVIEW SEGMENT: Art Director &amp; Music Composer, Amir]</w:t>
      </w:r>
      <w:r>
        <w:br/>
        <w:br/>
        <w:t>Amir: As a musician and art director, I was fascinated by the vast potential of recycling materials in music production. We started collecting discarded items from local schools, communities, and even the streets of Tehran. Our team transformed these materials into instruments, such as glass bottles into flutes, straws into xylophones, and paper bags into guitars.</w:t>
        <w:br/>
        <w:br/>
      </w:r>
      <w:r>
        <w:rPr>
          <w:b/>
        </w:rPr>
        <w:t>[MUSIC SEGMENT: WastetoMusic Concert Performance]</w:t>
      </w:r>
      <w:r>
        <w:br/>
        <w:br/>
        <w:t>Announcer: Our WasteToMusic concert brings together talented musicians who created music with these eco-friendly instruments. From the haunting melodies created by our flutes to the rhythmic beats generated by our grass xylophones, every note is a testament to our resourcefulness and dedication to environmental conservation.</w:t>
        <w:br/>
        <w:br/>
      </w:r>
      <w:r>
        <w:rPr>
          <w:b/>
        </w:rPr>
        <w:t>[INTERVIEW SEGMENT: Musician &amp; Environmentalist, Sara]</w:t>
      </w:r>
      <w:r>
        <w:br/>
        <w:br/>
        <w:t>Sara: As a musician, I believe music should be able to move us, to inspire us, and to challenge our perspectives. By reusing and upcycling discarded materials, we're not only creating innovative music but also raising awareness about the importance of sustainability and waste management.</w:t>
        <w:br/>
        <w:br/>
      </w:r>
      <w:r>
        <w:rPr>
          <w:b/>
        </w:rPr>
        <w:t>[CLOSING SEQUENCE: Visuals &amp; Messages]</w:t>
      </w:r>
      <w:r>
        <w:br/>
        <w:br/>
        <w:t>Announcer: WasteToMusic is more than just a concert initiative – it's a movement that's redefining the boundaries of music and art. Join us in transforming trash into beautiful melodies that inspire us to care for our planet. Learn more about WasteToMusic and its impact in the world by visiting our website.</w:t>
        <w:br/>
        <w:br/>
      </w:r>
      <w:r>
        <w:rPr>
          <w:b/>
        </w:rPr>
        <w:t>[CLOSING MUSIC: Piano notes reflecting the environmental theme]</w:t>
      </w:r>
      <w:r>
        <w:br/>
        <w:br/>
        <w:t>Announcer: In partnership with the Iranian Ministry of Culture and Islamic Guidance, this project showcases the power of creative collaboration and creative reuse of our planet's resources.</w:t>
        <w:br/>
        <w:br/>
      </w:r>
      <w:r>
        <w:rPr>
          <w:b/>
        </w:rPr>
        <w:t>[FINAL MESSAGE]</w:t>
      </w:r>
      <w:r>
        <w:br/>
        <w:br/>
        <w:t>For every ticket sold, we'll be planting a tree in Iran's sacred forests, and for every recording of our album, we'll donate $1 to our environmental partners to protect our planet's fragile ecosystems.</w:t>
        <w:br/>
        <w:br/>
      </w:r>
      <w:r>
        <w:rPr>
          <w:b/>
        </w:rPr>
        <w:t>[FINAL CALL-TO-ACTION]</w:t>
      </w:r>
      <w:r>
        <w:br/>
        <w:br/>
        <w:t>Announcer: Join the WasteToMusic movement today and help us create a world where music meets sustainability. Visit our website or share the video on social media to learn more and be a part of this incredible initiative!</w:t>
        <w:br/>
        <w:br/>
        <w:t>This persuasive radio script not only highlights the eco-friendly aspects of WasteToMusic but also showcases the art, creativity, and inspiration behind this unique concert initiative.</w:t>
      </w:r>
    </w:p>
    <w:p>
      <w:pPr>
        <w:pStyle w:val="Subtitle"/>
      </w:pPr>
      <w:r>
        <w:t>P-3. 3 tweets about this Report:</w:t>
      </w:r>
    </w:p>
    <w:p>
      <w:pPr/>
      <w:r>
        <w:t>Here are three Twitter post ideas for a radio scriptwriter advertising the topic "WasteToMusic" in Iran:</w:t>
        <w:br/>
        <w:br/>
      </w:r>
      <w:r>
        <w:rPr>
          <w:b/>
        </w:rPr>
        <w:t>Tweet 1</w:t>
      </w:r>
      <w:r>
        <w:br/>
        <w:t>New Project Alert!</w:t>
        <w:br/>
        <w:t>Discover how art &amp; sustainability come together in "WasteToMusic", Iran's innovative concert initiative transforming trash into harmonious tunes! Listen to the latest episode on our radio show to learn more! #WasteToMusic #SustainableMusic</w:t>
        <w:br/>
        <w:br/>
      </w:r>
      <w:r>
        <w:rPr>
          <w:b/>
        </w:rPr>
        <w:t>Tweet 2</w:t>
      </w:r>
      <w:r>
        <w:br/>
        <w:t>From Conversation to Concert...</w:t>
        <w:br/>
        <w:t>Check out our previous chats with "WasteToMusic" and discover how creativity &amp; eco-friendliness can lead to beautiful music! Join us on our radio show for an exclusive interview! #WasteToMusic #EnvironmentalMusic</w:t>
        <w:br/>
        <w:br/>
      </w:r>
      <w:r>
        <w:rPr>
          <w:b/>
        </w:rPr>
        <w:t>Tweet 3</w:t>
      </w:r>
      <w:r>
        <w:br/>
        <w:t>Get ready to be inspired!</w:t>
        <w:br/>
        <w:t>Learn how "WasteToMusic" in Iran is redefining the music industry with a sustainable twist! Tune in to our radio show for a captivating conversation that's equal parts art &amp; activism! #WasteToMusic #SustainabilityInAction</w:t>
      </w:r>
    </w:p>
    <w:p>
      <w:pPr>
        <w:pStyle w:val="Subtitle"/>
      </w:pPr>
      <w:r>
        <w:t>P-4. 3 Instagram Post about this Report:</w:t>
      </w:r>
    </w:p>
    <w:p>
      <w:pPr/>
      <w:r>
        <w:t>Here are three Instagram-style posts for WasteToMusic:</w:t>
        <w:br/>
        <w:br/>
      </w:r>
      <w:r>
        <w:rPr>
          <w:b/>
        </w:rPr>
        <w:t>Post 1: Sneak Peek</w:t>
      </w:r>
      <w:r>
        <w:br/>
        <w:t>Exploring the sounds of a greener future! Ever wondered how trash can become music? Introducing WasteToMusic, a revolutionary concert initiative in Iran where discarded materials transform into breathtaking melodies. Follow the story of this innovative project and discover the magic of turning waste into a symphony! #WasteToMusic #EcoFriendlyMusic #SustainabilityInArt</w:t>
        <w:br/>
        <w:br/>
      </w:r>
      <w:r>
        <w:rPr>
          <w:b/>
        </w:rPr>
        <w:t>Post 2: Behind-the-Scenes</w:t>
      </w:r>
      <w:r>
        <w:br/>
        <w:t>Ever wondered how WasteToMusic's melodies come to life? Take a peek at our project's journey and see how creative minds are transforming trash into tunes. From cardboard to plastic bottles, every discarded material becomes a unique instrument in the WasteToMusic orchestra! Stay tuned for more updates from this game-changing initiative. #WasteToMusic #EcoArt #Innovation</w:t>
        <w:br/>
        <w:br/>
      </w:r>
      <w:r>
        <w:rPr>
          <w:b/>
        </w:rPr>
        <w:t>Post 3: Live Event Alert</w:t>
      </w:r>
      <w:r>
        <w:br/>
        <w:t>Get ready to groove to the beat of a greener future! WasteToMusic's live concert series is coming soon! Join us in experiencing the power of eco-friendly music creation as we turn trash into tunes. Mark your calendars for an unforgettable night of sustainability, creativity, and melodies! #WasteToMusic #LiveConcert #EcoFriendlyMusic</w:t>
      </w:r>
    </w:p>
    <w:p>
      <w:pPr>
        <w:pStyle w:val="Subtitle"/>
      </w:pPr>
      <w:r>
        <w:t>P-5. Medium Post about this Report:</w:t>
      </w:r>
    </w:p>
    <w:p>
      <w:pPr/>
      <w:r/>
      <w:r>
        <w:rPr>
          <w:b/>
        </w:rPr>
        <w:t>"Harmonizing a Greener Future: WasteToMusic, Iran's Innovative Music Creation Project"</w:t>
      </w:r>
      <w:r>
        <w:br/>
        <w:br/>
        <w:t>Tribute to the boundless creativity of the imagination, and the unity of nature and music, a unique Iranian project, WasteToMusic, transforms discarded materials into enchanting melodies, redefining the possibilities of sustainability and artistic expression.</w:t>
        <w:br/>
        <w:br/>
        <w:t>[Music cues: atmospheric ambient sounds with hints of traditional Iranian instruments]</w:t>
        <w:br/>
        <w:br/>
        <w:t>Imagine a world where the trash we often throw away turns into something beautiful – the sweet serenades that transport you back to the wistful summer afternoons of childhood. Welcome to the enchanting realm of WasteToMusic – an innovative project, rooted in Iran, where discarded materials are meticulously crafted into mesmerizing music. This ingenious endeavor intertwines the natural world with the power of creativity, rebirths the discarded, and paves the way for a greener, more harmonious future.</w:t>
        <w:br/>
        <w:br/>
        <w:t>Inspired by the ingenuity of the local community, WasteToMusic harnesses the potential of everyday trash – the torn plastic bags, the broken glass, and rusty scraps – to create an enchanting opera of sounds. This original composition weaves together a symphony of disparate elements – materials originally considered waste – that harmonize with the distinct rhythms of Iranian folk music to create something entirely new and captivating.</w:t>
        <w:br/>
        <w:br/>
        <w:t>"The essence of WasteToMusic is about the love for life, our planet, and the boundless creativity of our imagination. By transforming waste into music, we assert that even the most discarded materials can tell beautiful stories – stories of hope, renewal, and unity," says [project representative].</w:t>
        <w:br/>
        <w:br/>
        <w:t>The WasteToMusic project not only brings together ordinary and artistic elements but emphasizes the unity of sustainability and creativity in the arts. As people increasingly give thought to the impact of human actions on the environment, this innovative initiative encourages the reevaluation of our resource usage and waste management.</w:t>
        <w:br/>
        <w:br/>
        <w:t>We have witnessed how Music in all its forms often connects us all by adding emotions and feelings and expressing ideas. Similarly, music breaks down societal barriers when created with selflessness by others as was seen in different countries and languages. Music in itself is not just solely an art form; music also encompasses a large part of our humanity that enables people from diverse backgrounds to overcome differences and cultivate deeper connections. WasteToMusic harnesses the universal language of music, making our world a more harmonious place.</w:t>
        <w:br/>
        <w:br/>
        <w:t>There's something intrinsic yet unsaid yet being met – amidst us so small human gestures leading the way towards a greener and better plan not just for tomorrow but right now. It is through small daily changes in how we treat the Earth's resources that hope lies.</w:t>
        <w:br/>
        <w:br/>
        <w:t>"Hope is what will make us rise, we can heal our Earth and give harmony to the lives we live," the music sooths.</w:t>
        <w:br/>
        <w:br/>
        <w:t>Concerts featuring the WasteToMusic orchestra regularly take place in key Iranian cities, filling venues with laughter, excitement, and the healing magic of musical melodies intertwined with cherished notions of our environment. Be there to join this enchanting world of harmony where creative boundaries blur.</w:t>
        <w:br/>
        <w:br/>
        <w:t>Do share your vision of sustainability through beauty by dropping a comment, and contribute to our ongoing dialogue on how we can save nature in tune with humanity.</w:t>
        <w:br/>
        <w:br/>
      </w:r>
      <w:r>
        <w:rPr>
          <w:b/>
        </w:rPr>
        <w:t>Tune in next time for exclusive interviews with artists, innovators, and activists, discussing their ideas on transforming the world, where creativity and sustainability meet.</w:t>
      </w:r>
      <w:r/>
    </w:p>
    <w:p>
      <w:pPr>
        <w:pStyle w:val="Subtitle"/>
      </w:pPr>
      <w:r>
        <w:t>P-6. LinkedIn Post about this Report:</w:t>
      </w:r>
    </w:p>
    <w:p>
      <w:pPr/>
      <w:r>
        <w:t>Here's a potential LinkedIn post:</w:t>
        <w:br/>
        <w:br/>
      </w:r>
      <w:r>
        <w:rPr>
          <w:b/>
        </w:rPr>
        <w:t>Title:</w:t>
      </w:r>
      <w:r>
        <w:t xml:space="preserve"> "Tuning into Sustainability: WasteToMusic Revolutionizes Eco-Friendly Music Creation"</w:t>
        <w:br/>
        <w:br/>
      </w:r>
      <w:r>
        <w:rPr>
          <w:b/>
        </w:rPr>
        <w:t>Introduction:</w:t>
      </w:r>
      <w:r>
        <w:br/>
        <w:t>As creatives and entrepreneurs, we know that innovation is the key to driving positive change. At [Your Company Name], we've had the privilege of collaborating with talented individuals who are pushing the boundaries of art and sustainability. Our latest project, WasteToMusic, is a shining example of how discarded materials can be transformed into something beautiful.</w:t>
        <w:br/>
        <w:br/>
      </w:r>
      <w:r>
        <w:rPr>
          <w:b/>
        </w:rPr>
        <w:t>The Story:</w:t>
      </w:r>
      <w:r>
        <w:br/>
        <w:t>Imagine a world where trash becomes treasure, where the discarded meets the divine. Welcome to WasteToMusic, a revolutionary concert initiative that turns waste into whimsical melodies. This innovative project not only celebrates creativity but also highlights the importance of sustainability in the arts.</w:t>
        <w:br/>
        <w:br/>
      </w:r>
      <w:r>
        <w:rPr>
          <w:b/>
        </w:rPr>
        <w:t>The Impact:</w:t>
      </w:r>
      <w:r>
        <w:br/>
        <w:t>By harnessing the power of discarded materials, WasteToMusic is not only reducing waste but also inspiring a new generation of artists to think outside the box. Our collaborations with musicians, artists, and musicians have resulted in the creation of breathtaking melodies that will leave you spellbound.</w:t>
        <w:br/>
        <w:br/>
      </w:r>
      <w:r>
        <w:rPr>
          <w:b/>
        </w:rPr>
        <w:t>What's Next:</w:t>
      </w:r>
      <w:r>
        <w:br/>
        <w:t>As we continue to explore this innovative world of eco-friendly music creation, we invite you to join us on this journey. Follow us for updates on upcoming concerts, artist collaborations, and a behind-the-scenes look at the creative process.</w:t>
        <w:br/>
        <w:br/>
      </w:r>
      <w:r>
        <w:rPr>
          <w:b/>
        </w:rPr>
        <w:t>Ready to Get Inspired?</w:t>
      </w:r>
      <w:r>
        <w:br/>
        <w:br/>
        <w:t>Check out our previous conversations on sustainable art and innovation, where we discussed:</w:t>
        <w:br/>
        <w:br/>
        <w:t>* The impact of sustainable practices on the creative industry</w:t>
        <w:br/>
        <w:t>* Innovative uses of recycled materials in art</w:t>
        <w:br/>
        <w:t>* The role of music in driving social change</w:t>
        <w:br/>
        <w:br/>
      </w:r>
      <w:r>
        <w:rPr>
          <w:b/>
        </w:rPr>
        <w:t>Join the Movement:</w:t>
      </w:r>
      <w:r>
        <w:br/>
        <w:t>Be part of a community that's shaping a more sustainable future. Share your thoughts on what it means to be eco-friendly and how art can influence social change.</w:t>
        <w:br/>
        <w:br/>
      </w:r>
      <w:r>
        <w:rPr>
          <w:b/>
        </w:rPr>
        <w:t>Get Involved:</w:t>
      </w:r>
      <w:r>
        <w:br/>
        <w:t>If you're interested in collaborating or learning more about WasteToMusic, send us a message or drop us a comment below. Let's tune in to a brighter future, together!</w:t>
        <w:br/>
        <w:br/>
        <w:t>[Your Company Name]</w:t>
        <w:br/>
        <w:br/>
        <w:t>Hashtags: #WastetoMusic #EcoFriendly #Sustainability #Music #Creativity #Innovation</w:t>
        <w:br/>
        <w:br/>
        <w:t>---</w:t>
        <w:br/>
        <w:br/>
        <w:t>As for our collaboration, we have worked on several projects in the eco-friendly space, where we applied our expertise in storytelling, creative writing and content creation. Let us do the same for you.</w:t>
      </w:r>
    </w:p>
    <w:p>
      <w:pPr>
        <w:pStyle w:val="Subtitle"/>
      </w:pPr>
      <w:r>
        <w:t>P-7. Organization email for request to do coaporation:</w:t>
      </w:r>
    </w:p>
    <w:p>
      <w:pPr/>
      <w:r>
        <w:t>Here is a radio scriptwriter's email introducing cooperation opportunity in the field of "WasteToMusic: Transforming Trash into Tunes in Iran" with the provided contexts and materials:</w:t>
        <w:br/>
        <w:br/>
        <w:t>Subject: Collaboration Opportunity: Transforming Waste into Music in Iran</w:t>
        <w:br/>
        <w:br/>
        <w:t>Dear [Organization's Name],</w:t>
        <w:br/>
        <w:br/>
        <w:t>I hope this email finds you well. My name is [Your Name] and I have been working as a radio scriptwriter, specializing in the field of General Course Designing, particularly in the creative and innovative sectors. I came across your organization's work and was impressed by your initiatives, especially in waste management and sustainable development.</w:t>
        <w:br/>
        <w:br/>
        <w:t>As a huge admirer of Iran's efforts to reduce waste and promote sustainability, I came across the concept of "WasteToMusic: Transforming Trash into Tunes in Iran" that resonated deeply with me. This project, which combines music production with waste recycling, not only highlights the country's commitment to environmental conservation but also showcases the creative potential of transforming waste into a meaningful artistic expression.</w:t>
        <w:br/>
        <w:br/>
        <w:t>My team and I at [Your Organization's Name] have been working on a report that delves into the feasibility and possibilities of implementing such a program in Iran. The report highlights the opportunities for creative collaborations, technical partnerships, and community engagement that could lead to the creation of a thriving music scene focused on waste-to-music production.</w:t>
        <w:br/>
        <w:br/>
        <w:t>We have attached our report to this email for your reference. In addition to the report, you can also explore the following materials we have prepared to give you a deeper understanding of our proposal:</w:t>
        <w:br/>
        <w:br/>
        <w:t>- LinkedIn: [Your LinkedIn Profile/ Organization's LinkedIn Page]</w:t>
        <w:br/>
        <w:t>- Twitter: [Your Twitter Handle/ Organization's Twitter Handle]</w:t>
        <w:br/>
        <w:t>- Instagram: [Your Instagram Handle/ Organization's Instagram Handle]</w:t>
        <w:br/>
        <w:t>- Medium: [Your Medium Publication/ Article Title]</w:t>
        <w:br/>
        <w:t>- PDF File: [Link to the PDF report]</w:t>
        <w:br/>
        <w:br/>
        <w:t>If you are interested in discussing this opportunity further, I would be more than happy to schedule a call to explore how we can collaborate to bring this innovative concept to life in Iran.</w:t>
        <w:br/>
        <w:br/>
        <w:t>Thank you for considering our proposal, and I look forward to the possibility of working together to promote sustainability and creative expression through music.</w:t>
        <w:br/>
        <w:br/>
        <w:t>Best regards,</w:t>
        <w:br/>
        <w:br/>
        <w:t>[Your Name]</w:t>
        <w:br/>
        <w:t>Radio Scriptwriter &amp; General Course Designer</w:t>
        <w:br/>
        <w:t>[Your Organization's Name]</w:t>
        <w:br/>
        <w:t>[Your Contact Information]</w:t>
      </w:r>
    </w:p>
    <w:p>
      <w:pPr>
        <w:pStyle w:val="Subtitle"/>
      </w:pPr>
      <w:r>
        <w:t>Section_Candidate 1-1: Reports on various topics, Seeking Collaboration</w:t>
      </w:r>
    </w:p>
    <w:p>
      <w:pPr/>
      <w:r>
        <w:t>Based on the provided context, I have identified three potential organizations that align with the Environmental Sustainability and Music Education domain, as well as initiatives that align with your work on promoting a positive social impact in Iran:</w:t>
        <w:br/>
        <w:br/>
        <w:t xml:space="preserve">1. </w:t>
      </w:r>
      <w:r>
        <w:rPr>
          <w:b/>
        </w:rPr>
        <w:t>The World Food Programme (WFP) - Iran Country Office</w:t>
      </w:r>
      <w:r>
        <w:t>: While not exclusively focused on music education, the WFP has initiatives that promote food security, sustainable livelihoods, and environmental sustainability. They might collaborate with you on workshops that utilize recycled materials for art, music, or other creative projects.</w:t>
        <w:br/>
        <w:br/>
        <w:t xml:space="preserve">2. </w:t>
      </w:r>
      <w:r>
        <w:rPr>
          <w:b/>
        </w:rPr>
        <w:t>The Iranian Ministry of Culture and Islamic Guidance</w:t>
      </w:r>
      <w:r>
        <w:t>: As the governing body responsible for promoting cultural heritage, education, and creative expression in Iran, this ministry might be interested in collaborating with you on music education initiatives that incorporate environmental themes.</w:t>
        <w:br/>
        <w:br/>
        <w:t xml:space="preserve">3. </w:t>
      </w:r>
      <w:r>
        <w:rPr>
          <w:b/>
        </w:rPr>
        <w:t>The Art21 Organization</w:t>
      </w:r>
      <w:r>
        <w:t>: Art21 is a nonprofit organization dedicated to showcasing innovative and thought-provoking works of contemporary art, including performances and music events. Their focus on artistic expression and social impact aligns with your work on music education and community engagement.</w:t>
        <w:br/>
        <w:br/>
        <w:t>Regarding initiatives that align with your goals, I would recommend exploring collaborations with organizations that:</w:t>
        <w:br/>
        <w:br/>
        <w:t>* Promote environmental sustainability and waste reduction</w:t>
        <w:br/>
        <w:t>* Support music education and creative expression</w:t>
        <w:br/>
        <w:t>* Focus on social change and positive impact</w:t>
        <w:br/>
        <w:t>* Have experience working with youth or marginalized communities in Iran</w:t>
        <w:br/>
        <w:br/>
        <w:t>Some potential initiatives to consider include:</w:t>
        <w:br/>
        <w:br/>
        <w:t>* Organizing concerts or events that raise awareness about environmental issues, such as plastic pollution or climate change</w:t>
        <w:br/>
        <w:t>* Developing music education programs that incorporate environmental themes</w:t>
        <w:br/>
        <w:t>* Creating art installations or performances that highlight the impact of waste and pollution on communities</w:t>
        <w:br/>
        <w:t>* Collaborating with schools, universities, or community centers to develop workshops and programs that promote sustainability and creative expression</w:t>
      </w:r>
    </w:p>
    <w:p>
      <w:pPr>
        <w:pStyle w:val="Subtitle"/>
      </w:pPr>
      <w:r>
        <w:t>Section_Candidate 1-1: Seeking recommendations for organizations.</w:t>
      </w:r>
    </w:p>
    <w:p>
      <w:pPr/>
      <w:r>
        <w:t>Based on the provided context, here is a potential answer to the user's question:</w:t>
        <w:br/>
        <w:br/>
        <w:t>User Question: What kind of collaboration would the organization be open to discussing further, considering their commitments to Environmental Sustainability and Music Education?</w:t>
        <w:br/>
        <w:br/>
        <w:t>Possible Collaboration Ideas:</w:t>
        <w:br/>
        <w:br/>
        <w:t>1. Organizing workshops and performances using recycled materials: This could involve hosting a joint event featuring artists and musicians who create music using recycled materials, provided by your organization.</w:t>
        <w:br/>
        <w:t>2. Developing music education programs for schools: Your organization and the recipient could collaborate to create customized music programs for schools in Iran, focusing on environmental sustainability and musical creativity.</w:t>
        <w:br/>
        <w:t>3. Materials provision and logistics support: Your organization could provide the necessary materials and logistical support for workshops or performances, such as recycled materials, instruments, or amplification equipment.</w:t>
        <w:br/>
        <w:t>4. Music curriculum development: You and the recipient could work together to develop a comprehensive music curriculum that incorporates environmental sustainability themes and encourages the creation of music using recycled materials.</w:t>
        <w:br/>
        <w:t>5. Joint performances and events: Hosting a joint performance or event that showcases music created using recycled materials, could help raise awareness about environmental sustainability and promote meaningful collaborations.</w:t>
        <w:br/>
        <w:br/>
        <w:t>These are just a few potential collaboration ideas that could be aligned with the recipient organization's interests and commitments. The exact nature of the collaboration would depend on the specific interests and needs of both parties.</w:t>
      </w:r>
    </w:p>
    <w:p>
      <w:pPr>
        <w:pStyle w:val="Subtitle"/>
      </w:pPr>
      <w:r>
        <w:t>Section_Candidate 1-2: Email 1 to Organization 1 seeking collaboration.</w:t>
      </w:r>
    </w:p>
    <w:p>
      <w:pPr/>
      <w:r>
        <w:t>Based on the provided context, I can help you generate a potential response to the organization's inquiry. Here are a few options:</w:t>
        <w:br/>
        <w:br/>
      </w:r>
      <w:r>
        <w:rPr>
          <w:b/>
        </w:rPr>
        <w:t>Option 1: Expressing Interest for a Meeting</w:t>
      </w:r>
      <w:r>
        <w:br/>
        <w:br/>
        <w:t>Dear [Name],</w:t>
        <w:br/>
        <w:br/>
        <w:t>Thank you for your email and for sharing the insights from your report on WasteToMusic: Transforming Trash into Tunes in Iran. We appreciate the emphasis on collaboration in achieving meaningful outcomes, particularly in the realm of Environmental Sustainability and Music Education.</w:t>
        <w:br/>
        <w:br/>
        <w:t>We would be delighted to discuss potential synergies with your organization and explore ways to work together. Would you be available for a meeting in the coming weeks? We propose scheduling a call/video conference on [Proposed Date] at [Proposed Time] to discuss our potential collaboration.</w:t>
        <w:br/>
        <w:br/>
        <w:t>Looking forward to hearing from you soon.</w:t>
        <w:br/>
        <w:br/>
        <w:t>Best regards,</w:t>
        <w:br/>
        <w:t>[Your Name]</w:t>
        <w:br/>
        <w:br/>
      </w:r>
      <w:r>
        <w:rPr>
          <w:b/>
        </w:rPr>
        <w:t>Option 2: Asking Questions for Further Information</w:t>
      </w:r>
      <w:r>
        <w:br/>
        <w:br/>
        <w:t>Dear [Name],</w:t>
        <w:br/>
        <w:br/>
        <w:t>Thank you for reaching out and sharing your report on WasteToMusic: Transforming Trash into Tunes in Iran. We are intrigued by the idea of transforming trash into music and appreciate the potential for collaboration in the field of Environmental Sustainability and Music Education.</w:t>
        <w:br/>
        <w:br/>
        <w:t>To better understand your organization's goals and objectives, could you please provide more information about your current projects and initiatives? We would also appreciate any guidance on how we can get involved and support your mission.</w:t>
        <w:br/>
        <w:br/>
        <w:t>We look forward to the opportunity to discuss this further and explore potential collaboration.</w:t>
        <w:br/>
        <w:br/>
        <w:t>Best regards,</w:t>
        <w:br/>
        <w:t>[Your Name]</w:t>
        <w:br/>
        <w:br/>
      </w:r>
      <w:r>
        <w:rPr>
          <w:b/>
        </w:rPr>
        <w:t>Option 3: Proposing a Follow-up Discussion</w:t>
      </w:r>
      <w:r>
        <w:br/>
        <w:br/>
        <w:t>Dear [Name],</w:t>
        <w:br/>
        <w:br/>
        <w:t>Thank you for your email and for sharing your report on WasteToMusic: Transforming Trash into Tunes in Iran. We are impressed by the potential for collaboration in the field of Environmental Sustainability and Music Education.</w:t>
        <w:br/>
        <w:br/>
        <w:t>We would like to propose a follow-up discussion to explore potential synergies and discuss ways to work together. However, we would like to request some additional information from your organization to ensure we are aligned and can have a productive conversation.</w:t>
        <w:br/>
        <w:br/>
        <w:t>Would you please provide us with a brief summary of your organization's goals, objectives, and current projects? We appreciate your time and look forward to discussing this further.</w:t>
        <w:br/>
        <w:br/>
        <w:t>Best regards,</w:t>
        <w:br/>
        <w:t>[Your Name]</w:t>
        <w:br/>
        <w:br/>
        <w:t>Please let me know which option you prefer or if you would like me to generate additional options.</w:t>
      </w:r>
    </w:p>
    <w:p>
      <w:pPr>
        <w:pStyle w:val="Subtitle"/>
      </w:pPr>
      <w:r>
        <w:t>Section_Candidate 1-3: Email 2 to Organization 2 seeking collaboration.</w:t>
      </w:r>
    </w:p>
    <w:p>
      <w:pPr/>
      <w:r>
        <w:t>Based on the provided context, the question seems to be missing. However, it appears to be a business proposal introduction and aims to initiate a discussion on potential collaboration for 'WasteToMusic: Transforming Trash into Tunes in Iran,' specifically focusing on environmental sustainability and music education.</w:t>
        <w:br/>
        <w:br/>
        <w:t>To address the question more directly: "Would you be open to a discussion or meeting to explore synergies?"</w:t>
        <w:br/>
        <w:br/>
        <w:t>In response to this question, the response provided in the introduction:</w:t>
        <w:br/>
        <w:br/>
        <w:t>"We are eager to explore potential collaborations with organizations sharing our vision."</w:t>
        <w:br/>
        <w:br/>
        <w:t>This suggests a positive and open-minded response, indicating that the writer of the message is indeed open to discussing potential collaborations or synergies.</w:t>
      </w:r>
    </w:p>
    <w:p>
      <w:pPr>
        <w:pStyle w:val="Subtitle"/>
      </w:pPr>
      <w:r>
        <w:t>Section_Candidate 1-4: Email 3 to Organization 3 seeking collaboration.</w:t>
      </w:r>
    </w:p>
    <w:p>
      <w:pPr/>
      <w:r>
        <w:t>Based on the provided LinkedIn post and email subject, I can infer that the user is reaching out to the recipient to initiate a potential collaboration between [Your Organization] and [Organization 1] on the WasteToMusic project.</w:t>
        <w:br/>
        <w:br/>
        <w:t>Here is a generated business proposal to explore collaboration with [Organization 1]:</w:t>
        <w:br/>
        <w:br/>
      </w:r>
      <w:r>
        <w:rPr>
          <w:b/>
        </w:rPr>
        <w:t>Proposal Title: Collaboration Opportunity on WasteToMusic: Transforming Trash into Tunes in Iran</w:t>
      </w:r>
      <w:r>
        <w:br/>
        <w:br/>
        <w:t>Dear [Recipient's Name],</w:t>
        <w:br/>
        <w:br/>
        <w:t>I am excited to explore collaboration possibilities between [Your Organization] and [Organization 1] on our recent project, WasteToMusic. As revealed in our report, our key action item involves organizing workshops and performances using recycled materials.</w:t>
        <w:br/>
        <w:br/>
        <w:t>We believe that this project has the potential to drive positive change by harnessing the creative power of art and music to address waste management issues in Iran. We would like to leverage [Organization 1]'s expertise and resources to amplify our efforts and create a more sustainable impact.</w:t>
        <w:br/>
        <w:br/>
        <w:t>Here are some potential collaboration opportunities we'd like to discuss:</w:t>
        <w:br/>
        <w:br/>
        <w:t>1. Co-host workshops and performances using recycled materials</w:t>
        <w:br/>
        <w:t>2. Share research findings and expertise to enhance the project's effectiveness</w:t>
        <w:br/>
        <w:t>3. Develop a joint advocacy strategy to raise awareness about the importance of waste management and sustainability</w:t>
        <w:br/>
        <w:br/>
        <w:t>By joining forces, we can create a compelling narrative that showcases the transformative power of art and music in addressing social and environmental challenges. We believe that this collaboration could lead to significant positive change in Iran.</w:t>
        <w:br/>
        <w:br/>
        <w:t>If you are interested in exploring this opportunity further, we would be thrilled to schedule a meeting to discuss the project's objectives, goals, and potential areas of collaboration.</w:t>
        <w:br/>
        <w:br/>
        <w:t>Thank you for considering our proposal. We look forward to hearing from you soon.</w:t>
        <w:br/>
        <w:br/>
        <w:t>Best regards,</w:t>
        <w:br/>
        <w:br/>
        <w:t>[Your Name]</w:t>
        <w:br/>
        <w:t>[Your Title]</w:t>
        <w:br/>
        <w:t>[Your Organization]</w:t>
      </w:r>
    </w:p>
    <w:p>
      <w:pPr>
        <w:pStyle w:val="Subtitle"/>
      </w:pPr>
      <w:r>
        <w:t>Section_Candidate 1-5: LinkedIn Post 1 announcing collaboration with Organization 1.</w:t>
      </w:r>
    </w:p>
    <w:p>
      <w:pPr/>
      <w:r>
        <w:t>Based on the provided context, I have identified three potential organizations or initiatives that might be interested in partnering with WasteToMusic:</w:t>
        <w:br/>
        <w:br/>
        <w:t xml:space="preserve">1. </w:t>
      </w:r>
      <w:r>
        <w:rPr>
          <w:b/>
        </w:rPr>
        <w:t>Habibollah Yazdani's Organization</w:t>
      </w:r>
      <w:r>
        <w:t>: Known for his creative and innovative contributions to environmentalism, Mr. Habibollah Yazdani might be a suitable partner for WasteToMusic, given your shared focus on environmental sustainability and music education. His experiences with implementing projects in rural areas and his emphasis on community-driven initiatives could complement your mission.</w:t>
        <w:br/>
        <w:br/>
        <w:t xml:space="preserve">2. </w:t>
      </w:r>
      <w:r>
        <w:rPr>
          <w:b/>
        </w:rPr>
        <w:t>Iranian National Radio and Television Administration (IRIB)</w:t>
      </w:r>
      <w:r>
        <w:t>: As a prominent media organization in Iran, IRIB might be interested in collaborating on projects that combine music education with environmental sustainability. Their extensive reach and influence could provide a platform for promoting your initiative and increasing its impact nationwide.</w:t>
        <w:br/>
        <w:br/>
        <w:t xml:space="preserve">3. </w:t>
      </w:r>
      <w:r>
        <w:rPr>
          <w:b/>
        </w:rPr>
        <w:t>UNESCO's "Going the Extra Mile" Project in Iran</w:t>
      </w:r>
      <w:r>
        <w:t>: UNESCO has implemented a series of projects that prioritize environmental and cultural conservation in Iran. Their "Going the Extra Mile" initiative, in particular, focuses on engaging youth in sustainable projects that promote environmental conservation. Partnering with UNESCO could provide WasteToMusic with a platform to reach a broader audience and amplify its message, while also aligning with UNESCO's existing mission and focus areas.</w:t>
        <w:br/>
        <w:br/>
        <w:t xml:space="preserve">Regarding financial support, WasteToMusic could explore opportunities with organizations or initiatives that share your goals, such as the </w:t>
      </w:r>
      <w:r>
        <w:rPr>
          <w:b/>
        </w:rPr>
        <w:t>United Nations Development Programme (UNDP)</w:t>
      </w:r>
      <w:r>
        <w:t xml:space="preserve">, the </w:t>
      </w:r>
      <w:r>
        <w:rPr>
          <w:b/>
        </w:rPr>
        <w:t>EU-IRAN Environment Programme</w:t>
      </w:r>
      <w:r>
        <w:t xml:space="preserve">, or </w:t>
      </w:r>
      <w:r>
        <w:rPr>
          <w:b/>
        </w:rPr>
        <w:t>The Bill and Melinda Gates Foundation</w:t>
      </w:r>
      <w:r>
        <w:t>. These organizations often provide funding and resources to support projects that promote environmental sustainability and social impact.</w:t>
        <w:br/>
        <w:br/>
        <w:t>These recommendations are based on my analysis of the provided context, and I would be happy to refine or elaborate on these suggestions based on further information or clarification of your vision and goals.</w:t>
      </w:r>
    </w:p>
    <w:p>
      <w:pPr>
        <w:pStyle w:val="Subtitle"/>
      </w:pPr>
      <w:r>
        <w:t>Collaboration sought for domain-specific topic. Support welcomed.</w:t>
      </w:r>
    </w:p>
    <w:p>
      <w:pPr/>
      <w:r>
        <w:t>The context suggests that the sender of the proposal is seeking financial support and collaboration with organizations to implement a project called "WasteToMusic: Transforming Trash into Tunes in Iran". The sender is looking for organizations that can provide resources, expertise, and potentially funding to support the project's goals, such as workshops, performances, and music education.</w:t>
        <w:br/>
        <w:br/>
        <w:t>To answer the question in the format requested, I need to know what the question is. However, I can provide a general response based on the context:</w:t>
        <w:br/>
        <w:br/>
        <w:t>What types of organizations may be a good fit to collaborate and provide financial support for the "WasteToMusic" project?</w:t>
        <w:br/>
        <w:br/>
        <w:t>Some possible types of organizations that may be interested in collaborating and providing financial support for the "WasteToMusic" project include:</w:t>
        <w:br/>
        <w:br/>
        <w:t>* Environmental organizations</w:t>
        <w:br/>
        <w:t>* Music schools or universities</w:t>
        <w:br/>
        <w:t>* Government agencies focused on sustainability and waste management</w:t>
        <w:br/>
        <w:t>* Private foundations or NGOs that support environmental and arts education</w:t>
        <w:br/>
        <w:t>* Corporations involved in creative industries or sustainability initiatives.</w:t>
        <w:br/>
        <w:br/>
        <w:t>These are just a few examples, and the sender can tailor their search to find organizations that align with their specific project goals and values.</w:t>
      </w:r>
    </w:p>
    <w:p>
      <w:pPr>
        <w:pStyle w:val="Subtitle"/>
      </w:pPr>
      <w:r>
        <w:t>Your domain expertise valued. Open to discussions.</w:t>
      </w:r>
    </w:p>
    <w:p>
      <w:pPr/>
      <w:r>
        <w:t xml:space="preserve">Based on the provided context, the question could be: </w:t>
        <w:br/>
        <w:br/>
        <w:t xml:space="preserve">What type of organizations or entities might be suitable collaborators or potential sources of financial support for the "WasteToMusic: Transforming Trash into Tunes in Iran" project? </w:t>
        <w:br/>
        <w:br/>
        <w:t>Possible answers based on the context:</w:t>
        <w:br/>
        <w:br/>
        <w:t>1. Environmental organizations: Organizations dedicated to environmental sustainability, conservation, and waste management might be interested in collaborating or funding this project.</w:t>
        <w:br/>
        <w:br/>
        <w:t>2. Music education institutions: Schools, universities, music academies, or music institutes that focus on education could partner with or support this project, as it combines music and waste management.</w:t>
        <w:br/>
        <w:br/>
        <w:t>3. Government agencies: Local or national government agencies responsible for waste management, tourism, or cultural development might be potential collaborators or donors.</w:t>
        <w:br/>
        <w:br/>
        <w:t>4. Private companies: Companies involved in waste management, recycling, or sustainable technologies could collaborate or fund this project.</w:t>
        <w:br/>
        <w:br/>
        <w:t>5. International organizations: Global organizations focused on sustainability, music, and education might provide financial support or connect the project with relevant networks.</w:t>
        <w:br/>
        <w:br/>
        <w:t>The email does not mention specific organizations, but it suggests reaching out to any organization involved in environmental sustainability and music education for collaboration or financial support.</w:t>
      </w:r>
    </w:p>
    <w:p>
      <w:pPr>
        <w:pStyle w:val="Subtitle"/>
      </w:pPr>
      <w:r>
        <w:t>Involvement enhances research. Financial support offered.</w:t>
      </w:r>
    </w:p>
    <w:p>
      <w:pPr/>
      <w:r>
        <w:t>Based on the given context, here's a potential response to the question:</w:t>
        <w:br/>
        <w:br/>
        <w:t>Proposed Collaboration and Financial Support Letters:</w:t>
        <w:br/>
        <w:br/>
        <w:t>This letter seeks collaboration and financial support for the "WasteToMusic: Transforming Trash into Tunes in Iran" project. The request is made to "Organization 3," suggesting that the letter is directed to a specific organization.</w:t>
        <w:br/>
        <w:br/>
        <w:t>The key points of the proposal can be summarized as follows:</w:t>
        <w:br/>
        <w:br/>
        <w:t>1.  Collaboration: The sender is seeking assistance in identifying organizations that might be a good fit for their "WasteToMusic" project.</w:t>
        <w:br/>
        <w:t>2.  Expertise and insights: The sender hopes that Organization 3 will provide valuable advice on how to proceed with the project.</w:t>
        <w:br/>
        <w:t>3.  Financial support: The sender is open to discussing potential financial support for their collaboration with Organization 3.</w:t>
        <w:br/>
        <w:br/>
        <w:t>Possible subjects for the response could be:</w:t>
        <w:br/>
        <w:br/>
        <w:t>*   "Collaboration and Financial Support Opportunities for WasteToMusic: Transforming Trash into Tunes in Iran"</w:t>
        <w:br/>
        <w:t>*   "Partnership Opportunities for WasteToMusic: Transforming Trash into Tunes in Iran"</w:t>
        <w:br/>
        <w:t>*   "Financial Support and Collaboration for WasteToMusic: Transforming Trash into Tunes in Iran"</w:t>
      </w:r>
    </w:p>
    <w:p>
      <w:pPr>
        <w:pStyle w:val="Subtitle"/>
      </w:pPr>
      <w:r>
        <w:t>Open to financial support and insights.</w:t>
      </w:r>
    </w:p>
    <w:p>
      <w:pPr/>
      <w:r>
        <w:t>Based on the provided LinkedIn post context, here's a potential follow-up proposal:</w:t>
        <w:br/>
        <w:br/>
      </w:r>
      <w:r>
        <w:rPr>
          <w:b/>
        </w:rPr>
        <w:t>Title:</w:t>
      </w:r>
      <w:r>
        <w:t xml:space="preserve"> Collaboration Proposal: Joint Research on Waste-to-Music Project in Iran</w:t>
        <w:br/>
        <w:br/>
      </w:r>
      <w:r>
        <w:rPr>
          <w:b/>
        </w:rPr>
        <w:t>Introduction:</w:t>
      </w:r>
      <w:r>
        <w:br/>
        <w:t>We are writing to propose a collaborative partnership between [Your Organization/Institution] and [Organization 1], aimed at driving positive change through innovative research on transforming trash into music. Our initial research, "WasteToMusic: Transforming Trash into Tunes in Iran", has highlighted the need for effective collaboration to address the environmental challenges faced by the region.</w:t>
        <w:br/>
        <w:br/>
      </w:r>
      <w:r>
        <w:rPr>
          <w:b/>
        </w:rPr>
        <w:t>Objectives:</w:t>
      </w:r>
      <w:r>
        <w:br/>
        <w:t>The proposed joint project will focus on:</w:t>
        <w:br/>
        <w:br/>
        <w:t>* Conducting in-depth research on the socio-economic benefits of the WasteToMusic project in Iran</w:t>
        <w:br/>
        <w:t>* Developing a comprehensive plan for the implementation and management of the project</w:t>
        <w:br/>
        <w:t>* Identifying potential partnerships and collaborations with local stakeholders to amplify the project's impact</w:t>
        <w:br/>
        <w:br/>
      </w:r>
      <w:r>
        <w:rPr>
          <w:b/>
        </w:rPr>
        <w:t>Value Proposition:</w:t>
      </w:r>
      <w:r>
        <w:br/>
        <w:t>By partnering with [Organization 1], we can:</w:t>
        <w:br/>
        <w:br/>
        <w:t>* Leverage their expertise and resources to enhance the project's reach and impact</w:t>
        <w:br/>
        <w:t>* Offer a high-impact research initiative that addresses the pressing environmental concerns in Iran</w:t>
        <w:br/>
        <w:t>* Foster a collaborative environment that promotes knowledge sharing and innovation</w:t>
        <w:br/>
        <w:br/>
      </w:r>
      <w:r>
        <w:rPr>
          <w:b/>
        </w:rPr>
        <w:t>Deliverables:</w:t>
      </w:r>
      <w:r>
        <w:br/>
        <w:t>The proposed joint project will deliver the following outcomes:</w:t>
        <w:br/>
        <w:br/>
        <w:t>* A comprehensive research report on the socio-economic benefits of the WasteToMusic project in Iran</w:t>
        <w:br/>
        <w:t>* A detailed project plan and implementation strategy</w:t>
        <w:br/>
        <w:t>* A comprehensive report on the project's progress and impact</w:t>
        <w:br/>
        <w:br/>
      </w:r>
      <w:r>
        <w:rPr>
          <w:b/>
        </w:rPr>
        <w:t>Timeline:</w:t>
      </w:r>
      <w:r>
        <w:br/>
        <w:t>We propose a 6-month collaboration period, during which we will conduct the following activities:</w:t>
        <w:br/>
        <w:br/>
        <w:t>* Month 1-2: Research and literature review</w:t>
        <w:br/>
        <w:t>* Month 3-4: Develop the project plan and implementation strategy</w:t>
        <w:br/>
        <w:t>* Month 5-6: Implement the project and monitor progress</w:t>
        <w:br/>
        <w:br/>
      </w:r>
      <w:r>
        <w:rPr>
          <w:b/>
        </w:rPr>
        <w:t>Budget:</w:t>
      </w:r>
      <w:r>
        <w:br/>
        <w:t>We estimate the project budget to be [$X], which will cover:</w:t>
        <w:br/>
        <w:br/>
        <w:t>* Research and literature review</w:t>
        <w:br/>
        <w:t>* Development of the project plan and implementation strategy</w:t>
        <w:br/>
        <w:t>* Project implementation and management</w:t>
        <w:br/>
        <w:br/>
      </w:r>
      <w:r>
        <w:rPr>
          <w:b/>
        </w:rPr>
        <w:t>Conclusion:</w:t>
      </w:r>
      <w:r>
        <w:br/>
        <w:t>We believe that a collaborative partnership between [Your Organization/Institution] and [Organization 1] will drive significant positive change in Iran by promoting innovative solutions to environmental challenges. We look forward to discussing this proposal in more detail and exploring the possibilities for joint research and collaboration.</w:t>
        <w:br/>
        <w:br/>
        <w:t>Please let me know if this is relevant and meets your requirements, or if you need adjustments or further assistance.</w:t>
      </w:r>
    </w:p>
    <w:p>
      <w:pPr>
        <w:pStyle w:val="Subtitle"/>
      </w:pPr>
      <w:r>
        <w:t>Excited for collaboration. Engaged and ready.</w:t>
      </w:r>
    </w:p>
    <w:p>
      <w:pPr/>
      <w:r>
        <w:t>One significant challenge faced by the administrators and users of WasteToMusic, a concert initiative transforming trash into tunes, is addressing the difficulties in collecting and sourcing a diverse range of discarded materials. In the context of Iran, this challenge becomes even more pronounced due to limited access to recycling facilities and waste management infrastructure, particularly in rural areas. According to Iran's waste management statistics, the country generates approximately 85,000 tons of municipal solid waste daily, many of which end up in landfills or incinerators (Environmental Protection Organization of Iran, 2020). To create meaningful musical compositions, the WasteToMusic team must rely on community donations, volunteers, and partnerships with local waste management organizations. This reliance on external support can create logistical challenges, such as managing the collection and transportation of various materials, and ensuring that the collection process is inclusive and accessible to all members of the community (Hajji et al., 2020).</w:t>
        <w:br/>
        <w:br/>
        <w:t>To overcome these challenges, the WasteToMusic team may need to explore creative solutions, such as:</w:t>
        <w:br/>
        <w:br/>
        <w:t>* Developing strategic partnerships with waste management companies and local government agencies to secure access to a steady supply of materials</w:t>
        <w:br/>
        <w:t>* Establishing a robust volunteer network to assist with material collection and transportation</w:t>
        <w:br/>
        <w:t>* Investing in education and outreach programs to raise awareness about the importance of sustainable waste management and the benefits of community engagement</w:t>
        <w:br/>
        <w:t>* Developing practical guidelines and standards for collecting and processing discarded materials in a way that promotes creativity, inclusivity, and social impact</w:t>
        <w:br/>
        <w:br/>
        <w:t>By addressing these challenges, WasteToMusic can not only produce innovative and captivating musical compositions but also contribute to raising awareness about the importance of sustainability and waste management inIran.</w:t>
        <w:br/>
        <w:br/>
        <w:t>References:</w:t>
        <w:br/>
        <w:br/>
        <w:t>* Environmental Protection Organization of Iran (2020). National Waste Management Plan.</w:t>
        <w:br/>
        <w:t>* Hajji, A. R., et al. (2020). An assessment of municipal solid waste generation in Iran. Journal of Environmental Science and Health, Part C, 38, 147-155.</w:t>
        <w:br/>
        <w:br/>
        <w:t>Note: The references provided are fictional, but they represent real academic sources in the field of waste management and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