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طراحی دوره عمومی برای: زباله تا راپسودی: کاوش در ایجاد موسیقی دوستدار محیط زیست در ایران از طریق مواد دور ریخته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این عنوان دوره را انتخاب کردم زیرا مختصر است و به طور موثر ماهیت پروژه "WasteToMusic" را نشان می دهد و در عین حال بر تمرکز منحصر به فرد بر دوستدار محیط زیست تاکید می کند. ساخت موسیقی در ایران</w:t>
      </w:r>
    </w:p>
    <w:p>
      <w:pPr/>
      <w:r/>
    </w:p>
    <w:p>
      <w:pPr xmlns:w="http://schemas.openxmlformats.org/wordprocessingml/2006/main">
        <w:pStyle w:val="Subtitle"/>
      </w:pPr>
      <w:r xmlns:w="http://schemas.openxmlformats.org/wordprocessingml/2006/main">
        <w:t xml:space="preserve">مرحله 1: عوامل کلیدی را شناسایی کنید.</w:t>
      </w:r>
    </w:p>
    <w:p>
      <w:pPr xmlns:w="http://schemas.openxmlformats.org/wordprocessingml/2006/main"/>
      <w:r xmlns:w="http://schemas.openxmlformats.org/wordprocessingml/2006/main">
        <w:t xml:space="preserve">به‌عنوان یک تولیدکننده پیشنهاد تجاری، خوشحال می‌شوم که به شما در شناسایی عوامل موقعیتی WasteToMusic: Transforming Trash into Tunes در ایران کمک کنم. در اینجا برخی از عوامل موقعیتی بالقوه برای بررسی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موقعیتی خارجی: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سیاست ها و مقررات دولت: </w:t>
      </w:r>
      <w:r xmlns:w="http://schemas.openxmlformats.org/wordprocessingml/2006/main">
        <w:t xml:space="preserve">موضع دولت ایران در مورد مدیریت زباله، آلودگی و حفاظت از محیط زیست می تواند بر موفقیت پروژه WasteToMusic تأثیر بگذارد. یک محیط نظارتی حمایتی می تواند مشارکت و تامین مالی را تشویق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آگاهی و نگرش عمومی: </w:t>
      </w:r>
      <w:r xmlns:w="http://schemas.openxmlformats.org/wordprocessingml/2006/main">
        <w:t xml:space="preserve">ادراک شهروندان ایرانی از زباله و تأثیر آن بر محیط زیست نقش اساسی در موفقیت پروژه دارد. کمپین های آگاهی عمومی می تواند برای ارتقای مزایای پروژه اجرا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عوامل اقتصادی: </w:t>
      </w:r>
      <w:r xmlns:w="http://schemas.openxmlformats.org/wordprocessingml/2006/main">
        <w:t xml:space="preserve">تورم، رشد اقتصادی یا تحریم‌های اقتصادی می‌تواند بر تقاضا برای محصولات و خدمات پایدار تأثیر بگذارد و به طور بالقوه بر دوام پروژه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رقابت و شرایط بازار: </w:t>
      </w:r>
      <w:r xmlns:w="http://schemas.openxmlformats.org/wordprocessingml/2006/main">
        <w:t xml:space="preserve">وجود پروژه ها یا طرح های مشابه در ایران می تواند بر شرایط بازار و سطح رقابت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تغییرات آب و هوا و نگرانی های زیست محیطی: </w:t>
      </w:r>
      <w:r xmlns:w="http://schemas.openxmlformats.org/wordprocessingml/2006/main">
        <w:t xml:space="preserve">افزایش آگاهی در مورد تغییرات آب و هوا و مسائل زیست محیطی می تواند علاقه به پروژه هایی مانند WasteToMusic را افزایش دهد که این نگرانی ها را برطرف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موقعیتی داخلی: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منابع و ظرفیت سازمانی: </w:t>
      </w:r>
      <w:r xmlns:w="http://schemas.openxmlformats.org/wordprocessingml/2006/main">
        <w:t xml:space="preserve">در دسترس بودن منابع لازم از جمله بودجه، سرمایه انسانی و تجهیزات می تواند به طور قابل توجهی بر موفقیت پروژه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 و همکاری: </w:t>
      </w:r>
      <w:r xmlns:w="http://schemas.openxmlformats.org/wordprocessingml/2006/main">
        <w:t xml:space="preserve">توانایی ایجاد اتحاد با مقامات محلی، مشاغل و سهامداران می تواند دید، اعتبار و دسترسی پروژه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محدودیت های تکنولوژیکی و زیرساختی: </w:t>
      </w:r>
      <w:r xmlns:w="http://schemas.openxmlformats.org/wordprocessingml/2006/main">
        <w:t xml:space="preserve">در دسترس بودن و وضعیت فناوری و زیرساخت ها در مناطق روستایی یا توسعه نیافته می تواند چالش هایی را برای پروژه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روابط بخش دولتی و خصوصی: </w:t>
      </w:r>
      <w:r xmlns:w="http://schemas.openxmlformats.org/wordprocessingml/2006/main">
        <w:t xml:space="preserve">همسویی بین تلاش های بخش دولتی و خصوصی می تواند بر موفقیت پروژه تأثیر بگذارد، زیرا مشارکت های مؤثر می تواند تأثیر پروژه را تقویت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منافع محلی و مشارکت جامعه: </w:t>
      </w:r>
      <w:r xmlns:w="http://schemas.openxmlformats.org/wordprocessingml/2006/main">
        <w:t xml:space="preserve">سطح مشارکت و مالکیت جامعه می تواند به طور قابل توجهی بر موفقیت پروژه تأثیر بگذارد، زیرا حمایت محلی می تواند تحقق اهداف پروژه را تسهیل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اکنون که این عوامل موقعیتی بالقوه را شناسایی کرده‌ایم، می‌توانیم شروع به توسعه یک پیشنهاد تجاری جامع کنیم که به فرصت‌ها و چالش‌های ارائه‌شده توسط WasteToMusic: Transforming Trash into Tunes در ایران می‌پردازد. آیا می خواهید مرحله بعدی شناسایی عوامل فرصت را ادامه دهم؟</w:t>
      </w:r>
    </w:p>
    <w:p>
      <w:pPr xmlns:w="http://schemas.openxmlformats.org/wordprocessingml/2006/main">
        <w:pStyle w:val="Subtitle"/>
      </w:pPr>
      <w:r xmlns:w="http://schemas.openxmlformats.org/wordprocessingml/2006/main">
        <w:t xml:space="preserve">1-1. درک زمینه دوره</w:t>
      </w:r>
    </w:p>
    <w:p>
      <w:pPr xmlns:w="http://schemas.openxmlformats.org/wordprocessingml/2006/main"/>
      <w:r xmlns:w="http://schemas.openxmlformats.org/wordprocessingml/2006/main">
        <w:rPr>
          <w:b/>
        </w:rPr>
        <w:t xml:space="preserve">پیشنهاد طراحی دوره: "WasteToMusic: تبدیل زباله به آهنگ در ایران" - پروژه Capstone در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 جامعه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هماهنگ کننده پروژه طراحی دوره، هدف من ایجاد یک درک جامع از زمینه گسترده تر دوره جامعه شناسی با تمرکز بر شرکت کنندگان است: دانشجویان، اعضای جامعه و فعالان محیط زیست. موضوع «WasteToMusic: تبدیل زباله به آهنگ‌ها در ایران» فرصتی بی‌نظیر برای کشف تقاطع‌های مسائل زیست‌محیطی، تغییرات اجتماعی و نوآوری هنری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دوره، توانمندسازی دانش‌آموزان برای توسعه دانش و مهارت‌های عملی برای رسیدگی به یک مشکل اجتماعی موجود از طریق یک پروژه بزرگ، دستیابی به راه‌حلی سه گانه است که هم برای مردم و هم برای کره زمین مفید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دانش آموزان: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تفکر انتقادی و مهارت های حل مسئله را برای پرداختن به مسائل اجتماعی و محیطی در دنیای واقعی توسعه دهند.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تقاطع هنر و تغییرات اجتماعی را کاوش کنید، حل مسئله خلاق و تفکر نوآورانه را تقویت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تجربه عملی را در یک محیط یادگیری مشارکتی و مبتنی بر پروژه به دست آورید.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اعضای جامعه: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درک نیازها و چالش های مرتبط با مدیریت پسماند در ایران، با سازمان های محلی و ذینفعان تعامل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مشارکت در ابتکارات مبتنی بر جامعه برای ارتقای پایداری محیطی و انسجام اجتماعی.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همدلی و درک روابط پیچیده بین عوامل اجتماعی و محیطی را توسعه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فعالان محیط زیست: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تخصص در شیوه های مدیریت زباله پایدار و استفاده های موسیقی نوآورانه برای مواد زائد.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همکاری با سازمان های زیست محیطی برای توسعه راه حل های عملی برای چالش های مدیریت پسماند ایران.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کمک به توسعه توصیه‌های سیاستی برای شیوه‌های مدیریت پسماند پایدار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شامل اجزای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مقدمه ای بر جامعه شناسی و جامعه شناسی محیط زیست </w:t>
      </w:r>
      <w:r xmlns:w="http://schemas.openxmlformats.org/wordprocessingml/2006/main">
        <w:br xmlns:w="http://schemas.openxmlformats.org/wordprocessingml/2006/main"/>
      </w:r>
      <w:r xmlns:w="http://schemas.openxmlformats.org/wordprocessingml/2006/main">
        <w:t xml:space="preserve">2. درک زباله و مسائل زیست محیطی در ایران </w:t>
      </w:r>
      <w:r xmlns:w="http://schemas.openxmlformats.org/wordprocessingml/2006/main">
        <w:br xmlns:w="http://schemas.openxmlformats.org/wordprocessingml/2006/main"/>
      </w:r>
      <w:r xmlns:w="http://schemas.openxmlformats.org/wordprocessingml/2006/main">
        <w:t xml:space="preserve">3. موسیقی و زباله: دیدگاه های زیبایی شناختی و فرهنگی </w:t>
      </w:r>
      <w:r xmlns:w="http://schemas.openxmlformats.org/wordprocessingml/2006/main">
        <w:br xmlns:w="http://schemas.openxmlformats.org/wordprocessingml/2006/main"/>
      </w:r>
      <w:r xmlns:w="http://schemas.openxmlformats.org/wordprocessingml/2006/main">
        <w:t xml:space="preserve">4. مدیریت پایدار زباله و شیوه های بازیافت </w:t>
      </w:r>
      <w:r xmlns:w="http://schemas.openxmlformats.org/wordprocessingml/2006/main">
        <w:br xmlns:w="http://schemas.openxmlformats.org/wordprocessingml/2006/main"/>
      </w:r>
      <w:r xmlns:w="http://schemas.openxmlformats.org/wordprocessingml/2006/main">
        <w:t xml:space="preserve">موسیقی به عنوان شیوه های موسیقی 5. ابزاری برای تغییر اجتماعی و مشارکت اجتماعی </w:t>
      </w:r>
      <w:r xmlns:w="http://schemas.openxmlformats.org/wordprocessingml/2006/main">
        <w:br xmlns:w="http://schemas.openxmlformats.org/wordprocessingml/2006/main"/>
      </w:r>
      <w:r xmlns:w="http://schemas.openxmlformats.org/wordprocessingml/2006/main">
        <w:t xml:space="preserve">6. Capstone طراحی و اجرای پروژه (دانش آموزان به صورت گروهی با اعضای جامعه و فعالان محیط زیست کار خواهند کرد)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های ارائه و کارگاه های گروهی: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جلسات سخنرانی محور با سخنرانان مهمان از سازمان های محیط زیست و اعضای جامعه </w:t>
      </w:r>
      <w:r xmlns:w="http://schemas.openxmlformats.org/wordprocessingml/2006/main">
        <w:br xmlns:w="http://schemas.openxmlformats.org/wordprocessingml/2006/main"/>
      </w:r>
      <w:r xmlns:w="http://schemas.openxmlformats.org/wordprocessingml/2006/main">
        <w:t xml:space="preserve">* کار گروهی مشترک و یادگیری همتا به همتا </w:t>
      </w:r>
      <w:r xmlns:w="http://schemas.openxmlformats.org/wordprocessingml/2006/main">
        <w:br xmlns:w="http://schemas.openxmlformats.org/wordprocessingml/2006/main"/>
      </w:r>
      <w:r xmlns:w="http://schemas.openxmlformats.org/wordprocessingml/2006/main">
        <w:t xml:space="preserve">* روزنامه نگاری انعکاسی و برنامه ریزی فردی * ارزیابی پروژه Capstone و </w:t>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بازخورد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مشارکت و مشارکت (20%) </w:t>
      </w:r>
      <w:r xmlns:w="http://schemas.openxmlformats.org/wordprocessingml/2006/main">
        <w:br xmlns:w="http://schemas.openxmlformats.org/wordprocessingml/2006/main"/>
      </w:r>
      <w:r xmlns:w="http://schemas.openxmlformats.org/wordprocessingml/2006/main">
        <w:t xml:space="preserve">* ژورنال نویسی و برنامه ریزی انعکاسی (20%) </w:t>
      </w:r>
      <w:r xmlns:w="http://schemas.openxmlformats.org/wordprocessingml/2006/main">
        <w:br xmlns:w="http://schemas.openxmlformats.org/wordprocessingml/2006/main"/>
      </w:r>
      <w:r xmlns:w="http://schemas.openxmlformats.org/wordprocessingml/2006/main">
        <w:t xml:space="preserve">* کار گروهی و همکاری (30%) </w:t>
      </w:r>
      <w:r xmlns:w="http://schemas.openxmlformats.org/wordprocessingml/2006/main">
        <w:br xmlns:w="http://schemas.openxmlformats.org/wordprocessingml/2006/main"/>
      </w:r>
      <w:r xmlns:w="http://schemas.openxmlformats.org/wordprocessingml/2006/main">
        <w:t xml:space="preserve">* ارزیابی و ارائه پروژه Capstone (30%)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ارتباط: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ارتباط مستقیمی با موارد زیر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سیاست ها و شیوه های مدیریت پسماند ایران </w:t>
      </w:r>
      <w:r xmlns:w="http://schemas.openxmlformats.org/wordprocessingml/2006/main">
        <w:br xmlns:w="http://schemas.openxmlformats.org/wordprocessingml/2006/main"/>
      </w:r>
      <w:r xmlns:w="http://schemas.openxmlformats.org/wordprocessingml/2006/main">
        <w:t xml:space="preserve">* ابتکارات پایداری زیست محیطی و تغییرات اجتماعی </w:t>
      </w:r>
      <w:r xmlns:w="http://schemas.openxmlformats.org/wordprocessingml/2006/main">
        <w:br xmlns:w="http://schemas.openxmlformats.org/wordprocessingml/2006/main"/>
      </w:r>
      <w:r xmlns:w="http://schemas.openxmlformats.org/wordprocessingml/2006/main">
        <w:t xml:space="preserve">* بیان هنری و فرهنگی به عنوان ابزاری برای تفسیر و کنشگری اجتماعی</w:t>
      </w:r>
    </w:p>
    <w:p>
      <w:pPr xmlns:w="http://schemas.openxmlformats.org/wordprocessingml/2006/main">
        <w:pStyle w:val="Subtitle"/>
      </w:pPr>
      <w:r xmlns:w="http://schemas.openxmlformats.org/wordprocessingml/2006/main">
        <w:t xml:space="preserve">1-2. بخش، انتظارات، نیازهای دانش آموز را در نظر بگیرید.</w:t>
      </w:r>
    </w:p>
    <w:p>
      <w:pPr xmlns:w="http://schemas.openxmlformats.org/wordprocessingml/2006/main"/>
      <w:r xmlns:w="http://schemas.openxmlformats.org/wordprocessingml/2006/main">
        <w:rPr>
          <w:b/>
        </w:rPr>
        <w:t xml:space="preserve">پیشنهاد طراحی دوره: </w:t>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WasteToMusic Capstone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هماهنگ کننده پروژه برای پروژه اصلی WasteToMusic، هدف من طراحی دوره ای است که به موضوع اجتماعی مدیریت زباله در ایران می پردازد، در حالی که دانش عملی و راه حل های سه گانه را در بر می گیرد. این پروژه با همکاری یک سازمان واقعی اجرا خواهد شد و به دانش آموزان تجربه عملی در حل یک مشکل موجود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ملاحظات طراحی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انتظارات دپارتمان/موسسه: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این دوره برای برآورده کردن انتظارات دپارتمان علوم و مدیریت محیط زیست در [نام موسسه] طراحی خواهد شد.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این دوره همچنین به اولویت های سازمانی پایداری و تفکر سه گانه می پردازد.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سوابق و نیازهای دانشجو: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دانشجویان با اصول اولیه تولید موسیقی و مهندسی صدا آشنا خواهند شد.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تجربه قبلی در مشاوره محیط زیست یا مدیریت پسماند الزامی نیست، اما مفید خواهد بود.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از تجربه عملی با مهارت های عملی مانند طراحی و آهنگسازی صدا بهره مند خواهند 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ساختار دوره: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دوره شامل سه ماژول است: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ماژول 1: مقدمه ای بر مدیریت پسماند و تولید موسیقی (2 هفته)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ماژول 2: مطالعات موردی و تحقیقات مشارکتی (4 هفته)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ماژول 3: Pitching و Perfecting ( 2 هفته)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مدت زمان و ارزیابی: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دوره به مدت 10 هفته با دو ارزیابی در هر پودمان (میان ترم و نهایی).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دانش‌آموزان در گروه‌ها برای طراحی یک ترکیب موسیقی با استفاده از مواد بازیافتی از یک سازمان دنیای واقعی کار می‌کنند و کاربرد دانش عملی و تفکر سه‌گانه را نشان می‌دهند.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1: مقدمه ای بر مدیریت پسماند و تولید موسیقی (2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سیستم های مدیریت پسماند در ایران </w:t>
      </w:r>
      <w:r xmlns:w="http://schemas.openxmlformats.org/wordprocessingml/2006/main">
        <w:br xmlns:w="http://schemas.openxmlformats.org/wordprocessingml/2006/main"/>
      </w:r>
      <w:r xmlns:w="http://schemas.openxmlformats.org/wordprocessingml/2006/main">
        <w:t xml:space="preserve">* مقدمه ای بر تولید موسیقی و اصول مهندسی صدا </w:t>
      </w:r>
      <w:r xmlns:w="http://schemas.openxmlformats.org/wordprocessingml/2006/main">
        <w:br xmlns:w="http://schemas.openxmlformats.org/wordprocessingml/2006/main"/>
      </w:r>
      <w:r xmlns:w="http://schemas.openxmlformats.org/wordprocessingml/2006/main">
        <w:t xml:space="preserve">* سخنرانی های مهمان توسط کارشناسان صنعت در تولید موسیقی و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 2: مطالعات موردی و تحقیقات مشترک (4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انتخاب یک سازمان واقعی برای همکاری (به عنوان مثال، شرکت مدیریت زباله، تاسیسات بازیافت) </w:t>
      </w:r>
      <w:r xmlns:w="http://schemas.openxmlformats.org/wordprocessingml/2006/main">
        <w:br xmlns:w="http://schemas.openxmlformats.org/wordprocessingml/2006/main"/>
      </w:r>
      <w:r xmlns:w="http://schemas.openxmlformats.org/wordprocessingml/2006/main">
        <w:t xml:space="preserve">* دانش آموزان یک ترکیب موسیقی با استفاده از مواد بازیافتی سازمان طراحی خواهد کرد، که درک درستی از سیستم‌های مدیریت زباله سازمان را </w:t>
      </w:r>
      <w:r xmlns:w="http://schemas.openxmlformats.org/wordprocessingml/2006/main">
        <w:br xmlns:w="http://schemas.openxmlformats.org/wordprocessingml/2006/main"/>
      </w:r>
      <w:r xmlns:w="http://schemas.openxmlformats.org/wordprocessingml/2006/main">
        <w:rPr>
          <w:b/>
        </w:rPr>
        <w:t xml:space="preserve">نشان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می‌دهد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ترکیبات آنها و ارائه پروژه های خود به ذینفعان دنیای واقعی </w:t>
      </w:r>
      <w:r xmlns:w="http://schemas.openxmlformats.org/wordprocessingml/2006/main">
        <w:br xmlns:w="http://schemas.openxmlformats.org/wordprocessingml/2006/main"/>
      </w:r>
      <w:r xmlns:w="http://schemas.openxmlformats.org/wordprocessingml/2006/main">
        <w:t xml:space="preserve">* فرآیند بازخورد و بازنگری برای اطمینان از راه حل های نوآورانه و موثر </w:t>
      </w:r>
      <w:r xmlns:w="http://schemas.openxmlformats.org/wordprocessingml/2006/main">
        <w:br xmlns:w="http://schemas.openxmlformats.org/wordprocessingml/2006/main"/>
      </w:r>
      <w:r xmlns:w="http://schemas.openxmlformats.org/wordprocessingml/2006/main">
        <w:t xml:space="preserve">* ارائه نهایی نتایج پروژه و درس های آموخته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تحقق: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 [نام موسسه] و یک سازمان واقعی برای ارائه تجربه عملی به دانش آموزان در تولید موسیقی و مدیریت ضایعات شریک شوید. </w:t>
      </w:r>
      <w:r xmlns:w="http://schemas.openxmlformats.org/wordprocessingml/2006/main">
        <w:br xmlns:w="http://schemas.openxmlformats.org/wordprocessingml/2006/main"/>
      </w:r>
      <w:r xmlns:w="http://schemas.openxmlformats.org/wordprocessingml/2006/main">
        <w:t xml:space="preserve">* یک برنامه بودجه جامع برای اطمینان از موفقیت پروژه، از جمله هزینه های مواد، هزینه های پرسنل، و اجاره تجهیزات تهیه کنید. </w:t>
      </w:r>
      <w:r xmlns:w="http://schemas.openxmlformats.org/wordprocessingml/2006/main">
        <w:br xmlns:w="http://schemas.openxmlformats.org/wordprocessingml/2006/main"/>
      </w:r>
      <w:r xmlns:w="http://schemas.openxmlformats.org/wordprocessingml/2006/main">
        <w:t xml:space="preserve">* دریافت بازخورد از کارشناسان صنعت، مشاوران دانشگاهی، و سهامداران برای اصلاح طراحی دوره و بهبود نتایج.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پیشنهاد طراحی دوره، می‌توانیم یک پروژه جامع و نوآورانه ایجاد کنیم که به موضوع اجتماعی مدیریت زباله در ایران می‌پردازد و در عین حال دانش عملی و تجربه عملی در تولید موسیقی و پایداری را به دانشجویان ارائه می‌دهد.</w:t>
      </w:r>
    </w:p>
    <w:p>
      <w:pPr xmlns:w="http://schemas.openxmlformats.org/wordprocessingml/2006/main">
        <w:pStyle w:val="Subtitle"/>
      </w:pPr>
      <w:r xmlns:w="http://schemas.openxmlformats.org/wordprocessingml/2006/main">
        <w:t xml:space="preserve">1-3. محتوا را با این عوامل تنظیم کنید.</w:t>
      </w:r>
    </w:p>
    <w:p>
      <w:pPr xmlns:w="http://schemas.openxmlformats.org/wordprocessingml/2006/main"/>
      <w:r xmlns:w="http://schemas.openxmlformats.org/wordprocessingml/2006/main">
        <w:t xml:space="preserve">در اینجا یک محتوای دوره متناسب با عواملی است که ارائه کرده‌اید و نیازهای دانش‌آموزان، اعضای جامعه و فعالان محیط‌زیست را در چارچوب پروژه «WasteToMusic: تبدیل زباله به آهنگ‌ها در ایران» برآورده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درس: </w:t>
      </w:r>
      <w:r xmlns:w="http://schemas.openxmlformats.org/wordprocessingml/2006/main">
        <w:t xml:space="preserve">مدیریت پسماند پایدار از طریق موسیقی و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درس: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دوره، دانشجویان با سازمان‌های واقعی برای توسعه راه‌حل‌های نوآورانه برای مشکلات زیست محیطی با استفاده از موسیقی و فناوری همکاری خواهند کرد. از طریق ترکیبی از سخنرانی‌ها، مطالعات موردی، پروژه‌های گروهی و تحقیقات، دانش‌آموزان می‌آموزند که چگونه دانش عملی را برای ایجاد راه‌حل‌های سه گانه که نیازهای زیست‌محیطی، اجتماعی و اقتصادی را برطرف می‌کنند، به کار ببرند.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تأثیر زیست محیطی مدیریت زباله در ایران و پتانسیل موسیقی و فناوری برای رسیدگی به کاهش زباله و استفاده مجدد. </w:t>
      </w:r>
      <w:r xmlns:w="http://schemas.openxmlformats.org/wordprocessingml/2006/main">
        <w:br xmlns:w="http://schemas.openxmlformats.org/wordprocessingml/2006/main"/>
      </w:r>
      <w:r xmlns:w="http://schemas.openxmlformats.org/wordprocessingml/2006/main">
        <w:t xml:space="preserve">2. توسعه مهارت ها در مدیریت پایدار زباله، موسیقی و فناوری، با تمرکز بر راه حل های سه گانه. </w:t>
      </w:r>
      <w:r xmlns:w="http://schemas.openxmlformats.org/wordprocessingml/2006/main">
        <w:br xmlns:w="http://schemas.openxmlformats.org/wordprocessingml/2006/main"/>
      </w:r>
      <w:r xmlns:w="http://schemas.openxmlformats.org/wordprocessingml/2006/main">
        <w:t xml:space="preserve">3. یاد بگیرید که چگونه پروژه های نوآورانه ای را طراحی و اجرا کنید که به مشکلات اجتماعی می پردازد و مشارکت و مشارکت جامعه را در بر می گیرد. </w:t>
      </w:r>
      <w:r xmlns:w="http://schemas.openxmlformats.org/wordprocessingml/2006/main">
        <w:br xmlns:w="http://schemas.openxmlformats.org/wordprocessingml/2006/main"/>
      </w:r>
      <w:r xmlns:w="http://schemas.openxmlformats.org/wordprocessingml/2006/main">
        <w:t xml:space="preserve">4. استفاده از تفکر طراحی و مهارت های حل مسئله برای ایجاد راه حل های موثر برای چالش های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محتوای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1: مقدمه ای بر مدیریت پسماند و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چالش های مدیریت پسماند در ایران </w:t>
      </w:r>
      <w:r xmlns:w="http://schemas.openxmlformats.org/wordprocessingml/2006/main">
        <w:br xmlns:w="http://schemas.openxmlformats.org/wordprocessingml/2006/main"/>
      </w:r>
      <w:r xmlns:w="http://schemas.openxmlformats.org/wordprocessingml/2006/main">
        <w:t xml:space="preserve">* آشنایی با موسیقی به عنوان ابزاری برای فعالیت های زیست محیطی </w:t>
      </w:r>
      <w:r xmlns:w="http://schemas.openxmlformats.org/wordprocessingml/2006/main">
        <w:br xmlns:w="http://schemas.openxmlformats.org/wordprocessingml/2006/main"/>
      </w:r>
      <w:r xmlns:w="http://schemas.openxmlformats.org/wordprocessingml/2006/main">
        <w:t xml:space="preserve">* اخلاق استفاده مجدد خلاقانه و مصرف متحول کننده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2: استراتژی های مدیریت پسماند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کاهش زباله و استفاده مجدد استراتژی‌ها </w:t>
      </w:r>
      <w:r xmlns:w="http://schemas.openxmlformats.org/wordprocessingml/2006/main">
        <w:br xmlns:w="http://schemas.openxmlformats.org/wordprocessingml/2006/main"/>
      </w:r>
      <w:r xmlns:w="http://schemas.openxmlformats.org/wordprocessingml/2006/main">
        <w:t xml:space="preserve">* تکنیک‌های بالابردن و تغییر کاربری </w:t>
      </w:r>
      <w:r xmlns:w="http://schemas.openxmlformats.org/wordprocessingml/2006/main">
        <w:br xmlns:w="http://schemas.openxmlformats.org/wordprocessingml/2006/main"/>
      </w:r>
      <w:r xmlns:w="http://schemas.openxmlformats.org/wordprocessingml/2006/main">
        <w:t xml:space="preserve">* سیاست‌ها و مقررات مربوط به زباله‌های صفر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3: موسیقی و فناوری در مدیریت زباله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مقدمه ای بر تجزیه و تحلیل امواج صوتی و ترکیب موسیقی </w:t>
      </w:r>
      <w:r xmlns:w="http://schemas.openxmlformats.org/wordprocessingml/2006/main">
        <w:br xmlns:w="http://schemas.openxmlformats.org/wordprocessingml/2006/main"/>
      </w:r>
      <w:r xmlns:w="http://schemas.openxmlformats.org/wordprocessingml/2006/main">
        <w:t xml:space="preserve">* استفاده از موسیقی برای ایجاد آگاهی در مورد مسائل مربوط به مدیریت زباله </w:t>
      </w:r>
      <w:r xmlns:w="http://schemas.openxmlformats.org/wordprocessingml/2006/main">
        <w:br xmlns:w="http://schemas.openxmlformats.org/wordprocessingml/2006/main"/>
      </w:r>
      <w:r xmlns:w="http://schemas.openxmlformats.org/wordprocessingml/2006/main">
        <w:t xml:space="preserve">* نقش فناوری در مدیریت پسماند و ایجاد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4: مشارکت جامعه و مسئولیت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ابتکارات مدیریت زباله مبتنی بر جامعه </w:t>
      </w:r>
      <w:r xmlns:w="http://schemas.openxmlformats.org/wordprocessingml/2006/main">
        <w:br xmlns:w="http://schemas.openxmlformats.org/wordprocessingml/2006/main"/>
      </w:r>
      <w:r xmlns:w="http://schemas.openxmlformats.org/wordprocessingml/2006/main">
        <w:t xml:space="preserve">* اجتماعی تأثیر فعالیت های زیست محیطی از طریق موسیقی </w:t>
      </w:r>
      <w:r xmlns:w="http://schemas.openxmlformats.org/wordprocessingml/2006/main">
        <w:br xmlns:w="http://schemas.openxmlformats.org/wordprocessingml/2006/main"/>
      </w:r>
      <w:r xmlns:w="http://schemas.openxmlformats.org/wordprocessingml/2006/main">
        <w:t xml:space="preserve">* طراحی پروژه های فراگیر و مشارکتی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5: توسعه و اجرای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ایده های پروژه های نوآورانه </w:t>
      </w:r>
      <w:r xmlns:w="http://schemas.openxmlformats.org/wordprocessingml/2006/main">
        <w:br xmlns:w="http://schemas.openxmlformats.org/wordprocessingml/2006/main"/>
      </w:r>
      <w:r xmlns:w="http://schemas.openxmlformats.org/wordprocessingml/2006/main">
        <w:t xml:space="preserve">* همکاری با سازمان ها و ذینفعان واقعی </w:t>
      </w:r>
      <w:r xmlns:w="http://schemas.openxmlformats.org/wordprocessingml/2006/main">
        <w:br xmlns:w="http://schemas.openxmlformats.org/wordprocessingml/2006/main"/>
      </w:r>
      <w:r xmlns:w="http://schemas.openxmlformats.org/wordprocessingml/2006/main">
        <w:t xml:space="preserve">* غلبه بر چالش ها و مدیریت انتظارات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6: ارزیابی و ارزیابی تاثیر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ارزیابی اثربخشی پروژه های مدیریت پسماند </w:t>
      </w:r>
      <w:r xmlns:w="http://schemas.openxmlformats.org/wordprocessingml/2006/main">
        <w:br xmlns:w="http://schemas.openxmlformats.org/wordprocessingml/2006/main"/>
      </w:r>
      <w:r xmlns:w="http://schemas.openxmlformats.org/wordprocessingml/2006/main">
        <w:t xml:space="preserve">* ارزیابی اثرات اجتماعی-اقتصادی ابتکارات مدیریت پسماند مبتنی بر موسیقی </w:t>
      </w:r>
      <w:r xmlns:w="http://schemas.openxmlformats.org/wordprocessingml/2006/main">
        <w:br xmlns:w="http://schemas.openxmlformats.org/wordprocessingml/2006/main"/>
      </w:r>
      <w:r xmlns:w="http://schemas.openxmlformats.org/wordprocessingml/2006/main">
        <w:t xml:space="preserve">* ایجاد یک خط سه گانه چارچوب ارزیابی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مشارکت در دوره (20%) </w:t>
      </w:r>
      <w:r xmlns:w="http://schemas.openxmlformats.org/wordprocessingml/2006/main">
        <w:br xmlns:w="http://schemas.openxmlformats.org/wordprocessingml/2006/main"/>
      </w:r>
      <w:r xmlns:w="http://schemas.openxmlformats.org/wordprocessingml/2006/main">
        <w:t xml:space="preserve">2. پروپوزال پروژه گروهی و اجرا (30%) </w:t>
      </w:r>
      <w:r xmlns:w="http://schemas.openxmlformats.org/wordprocessingml/2006/main">
        <w:br xmlns:w="http://schemas.openxmlformats.org/wordprocessingml/2006/main"/>
      </w:r>
      <w:r xmlns:w="http://schemas.openxmlformats.org/wordprocessingml/2006/main">
        <w:t xml:space="preserve">3. بازتاب فردی و نمونه کار تفکر طراحی (20%) </w:t>
      </w:r>
      <w:r xmlns:w="http://schemas.openxmlformats.org/wordprocessingml/2006/main">
        <w:br xmlns:w="http://schemas.openxmlformats.org/wordprocessingml/2006/main"/>
      </w:r>
      <w:r xmlns:w="http://schemas.openxmlformats.org/wordprocessingml/2006/main">
        <w:t xml:space="preserve">4. آزمون کتبی مدیریت زباله پایدار، موسیقی و فناوری (30%)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دانشجویان (در سطح کارشناسی ارشد یا کارشناسی) </w:t>
      </w:r>
      <w:r xmlns:w="http://schemas.openxmlformats.org/wordprocessingml/2006/main">
        <w:br xmlns:w="http://schemas.openxmlformats.org/wordprocessingml/2006/main"/>
      </w:r>
      <w:r xmlns:w="http://schemas.openxmlformats.org/wordprocessingml/2006/main">
        <w:t xml:space="preserve">2. اعضای جامعه علاقه مند به پایداری زیست محیطی و فعالیت اجتماعی </w:t>
      </w:r>
      <w:r xmlns:w="http://schemas.openxmlformats.org/wordprocessingml/2006/main">
        <w:br xmlns:w="http://schemas.openxmlformats.org/wordprocessingml/2006/main"/>
      </w:r>
      <w:r xmlns:w="http://schemas.openxmlformats.org/wordprocessingml/2006/main">
        <w:t xml:space="preserve">3. فعالان محیط زیست و متخصصان فعال در زمینه مدیریت پسماند، موسیقی و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ساختار دوره، دانشجویان درک جامعی از مدیریت پایدار پسماند، موسیقی و فناوری ایجاد خواهد کرد، در حالی که با سازمان‌های واقعی برای ایجاد راه‌حل‌های نوآورانه که هم به نفع محیط‌زیست و هم برای جامعه است، همکاری خواهد کرد.</w:t>
      </w:r>
    </w:p>
    <w:p>
      <w:pPr xmlns:w="http://schemas.openxmlformats.org/wordprocessingml/2006/main">
        <w:pStyle w:val="Subtitle"/>
      </w:pPr>
      <w:r xmlns:w="http://schemas.openxmlformats.org/wordprocessingml/2006/main">
        <w:t xml:space="preserve">مرحله 2: نتایج یادگیری را تعریف کنید.</w:t>
      </w:r>
    </w:p>
    <w:p>
      <w:pPr xmlns:w="http://schemas.openxmlformats.org/wordprocessingml/2006/main"/>
      <w:r xmlns:w="http://schemas.openxmlformats.org/wordprocessingml/2006/main">
        <w:rPr>
          <w:b/>
        </w:rPr>
        <w:t xml:space="preserve">نتایج آموزشی برای موضوع «WasteToMusic: تبدیل زباله به آهنگ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ماژول/موضوع: </w:t>
      </w:r>
      <w:r xmlns:w="http://schemas.openxmlformats.org/wordprocessingml/2006/main">
        <w:t xml:space="preserve">کاهش و مدیریت زباله از طریق افزایش خلاقیت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دوره: </w:t>
      </w:r>
      <w:r xmlns:w="http://schemas.openxmlformats.org/wordprocessingml/2006/main">
        <w:t xml:space="preserve">راه حل های پایدار برای اقتصاد دایره 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ساعت اعتبار: </w:t>
      </w:r>
      <w:r xmlns:w="http://schemas.openxmlformats.org/wordprocessingml/2006/main">
        <w:t xml:space="preserve">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توضیحات دوره: </w:t>
      </w:r>
      <w:r xmlns:w="http://schemas.openxmlformats.org/wordprocessingml/2006/main">
        <w:t xml:space="preserve">این ماژول دانشجویان را با مفهوم آشنا می کند. افزایش چرخه زباله به محصولات خلاقانه، با تمرکز بر تبدیل زباله به موسیقی. از طریق اجرای عملی و همکاری با یک سازمان واقعی، دانش‌آموزان مهارت‌های حل خلاقانه مسئله، شیوه‌های پایدار و تفکر سه‌گانه را یاد می‌گیرند و توسعه می‌دهند.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تکمیل این پودمان، دانشجویان قادر خواهند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t xml:space="preserve">اثرات اجتماعی، اقتصادی و زیست محیطی تولید و مدیریت زباله در ایران را </w:t>
      </w:r>
      <w:r xmlns:w="http://schemas.openxmlformats.org/wordprocessingml/2006/main">
        <w:br xmlns:w="http://schemas.openxmlformats.org/wordprocessingml/2006/main"/>
      </w:r>
      <w:r xmlns:w="http://schemas.openxmlformats.org/wordprocessingml/2006/main">
        <w:rPr>
          <w:b/>
        </w:rPr>
        <w:t xml:space="preserve">شناسایی </w:t>
      </w:r>
      <w:r xmlns:w="http://schemas.openxmlformats.org/wordprocessingml/2006/main">
        <w:t xml:space="preserve">و </w:t>
      </w:r>
      <w:r xmlns:w="http://schemas.openxmlformats.org/wordprocessingml/2006/main">
        <w:rPr>
          <w:b/>
        </w:rPr>
        <w:t xml:space="preserve">ارزیابی کنند . </w:t>
      </w:r>
      <w:r xmlns:w="http://schemas.openxmlformats.org/wordprocessingml/2006/main">
        <w:t xml:space="preserve">2. </w:t>
      </w:r>
      <w:r xmlns:w="http://schemas.openxmlformats.org/wordprocessingml/2006/main">
        <w:rPr>
          <w:b/>
        </w:rPr>
        <w:t xml:space="preserve">طراحی </w:t>
      </w:r>
      <w:r xmlns:w="http://schemas.openxmlformats.org/wordprocessingml/2006/main">
        <w:t xml:space="preserve">و </w:t>
      </w:r>
      <w:r xmlns:w="http://schemas.openxmlformats.org/wordprocessingml/2006/main">
        <w:rPr>
          <w:b/>
        </w:rPr>
        <w:t xml:space="preserve">توسعه </w:t>
      </w:r>
      <w:r xmlns:w="http://schemas.openxmlformats.org/wordprocessingml/2006/main">
        <w:t xml:space="preserve">راه حل های نوآورانه برای کاهش زباله و افزایش چرخه زباله، با تمرکز بر تبدیل زباله به موسیقی.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اعمال </w:t>
      </w:r>
      <w:r xmlns:w="http://schemas.openxmlformats.org/wordprocessingml/2006/main">
        <w:t xml:space="preserve">و </w:t>
      </w:r>
      <w:r xmlns:w="http://schemas.openxmlformats.org/wordprocessingml/2006/main">
        <w:rPr>
          <w:b/>
        </w:rPr>
        <w:t xml:space="preserve">نظارت بر </w:t>
      </w:r>
      <w:r xmlns:w="http://schemas.openxmlformats.org/wordprocessingml/2006/main">
        <w:t xml:space="preserve">شیوه های پایدار و استراتژی های مدیریت زباله در یک محیط واقعی.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تحلیل </w:t>
      </w:r>
      <w:r xmlns:w="http://schemas.openxmlformats.org/wordprocessingml/2006/main">
        <w:t xml:space="preserve">و </w:t>
      </w:r>
      <w:r xmlns:w="http://schemas.openxmlformats.org/wordprocessingml/2006/main">
        <w:rPr>
          <w:b/>
        </w:rPr>
        <w:t xml:space="preserve">ارزیابی </w:t>
      </w:r>
      <w:r xmlns:w="http://schemas.openxmlformats.org/wordprocessingml/2006/main">
        <w:t xml:space="preserve">امکان سنجی اقتصادی و اجتماعی پروژه های ضایعات به موسیقی، با در نظر گرفتن رویکرد خط سه گانه.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ایجاد </w:t>
      </w:r>
      <w:r xmlns:w="http://schemas.openxmlformats.org/wordprocessingml/2006/main">
        <w:t xml:space="preserve">و </w:t>
      </w:r>
      <w:r xmlns:w="http://schemas.openxmlformats.org/wordprocessingml/2006/main">
        <w:rPr>
          <w:b/>
        </w:rPr>
        <w:t xml:space="preserve">ارائه </w:t>
      </w:r>
      <w:r xmlns:w="http://schemas.openxmlformats.org/wordprocessingml/2006/main">
        <w:t xml:space="preserve">یک طرح جامع پروژه، با تشریح روش شناسی، نتایج مورد انتظار، و تأثیر ابتکار اتلاف به موسیقی.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همکاری </w:t>
      </w:r>
      <w:r xmlns:w="http://schemas.openxmlformats.org/wordprocessingml/2006/main">
        <w:t xml:space="preserve">موثر با ذینفعان، از جمله سازمان ها، جوامع، و سازمان های دولتی، برای ترویج شیوه های مدیریت پسماند پایدار. </w:t>
      </w:r>
      <w:r xmlns:w="http://schemas.openxmlformats.org/wordprocessingml/2006/main">
        <w:br xmlns:w="http://schemas.openxmlformats.org/wordprocessingml/2006/main"/>
      </w:r>
      <w:r xmlns:w="http://schemas.openxmlformats.org/wordprocessingml/2006/main">
        <w:t xml:space="preserve">7. به چالش‌ها و فرصت‌های اجرای راه‌حل‌های خلاقانه برای کاهش ضایعات و افزایش چرخه زباله </w:t>
      </w:r>
      <w:r xmlns:w="http://schemas.openxmlformats.org/wordprocessingml/2006/main">
        <w:rPr>
          <w:b/>
        </w:rPr>
        <w:t xml:space="preserve">فکر کنید </w:t>
      </w:r>
      <w:r xmlns:w="http://schemas.openxmlformats.org/wordprocessingml/2006/main">
        <w:t xml:space="preserve">و پتانسیل تغییرات سیستمی را به طور انتقادی ارزیابی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پیشنهاد پروژه (20%) </w:t>
      </w:r>
      <w:r xmlns:w="http://schemas.openxmlformats.org/wordprocessingml/2006/main">
        <w:br xmlns:w="http://schemas.openxmlformats.org/wordprocessingml/2006/main"/>
      </w:r>
      <w:r xmlns:w="http://schemas.openxmlformats.org/wordprocessingml/2006/main">
        <w:t xml:space="preserve">* ارائه میان مدت و بازخورد (20%) </w:t>
      </w:r>
      <w:r xmlns:w="http://schemas.openxmlformats.org/wordprocessingml/2006/main">
        <w:br xmlns:w="http://schemas.openxmlformats.org/wordprocessingml/2006/main"/>
      </w:r>
      <w:r xmlns:w="http://schemas.openxmlformats.org/wordprocessingml/2006/main">
        <w:t xml:space="preserve">* گزارش و ارائه نهایی پروژه (40%) </w:t>
      </w:r>
      <w:r xmlns:w="http://schemas.openxmlformats.org/wordprocessingml/2006/main">
        <w:br xmlns:w="http://schemas.openxmlformats.org/wordprocessingml/2006/main"/>
      </w:r>
      <w:r xmlns:w="http://schemas.openxmlformats.org/wordprocessingml/2006/main">
        <w:t xml:space="preserve">* مشارکت و مشارکت در کلاس (20%)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 پایان این پودمان، دانشجویان قادر خواهند بود به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استفاده از مهارت های خلاقانه حل مسئله برای توسعه راه حل های نوآورانه برای مدیریت زباله </w:t>
      </w:r>
      <w:r xmlns:w="http://schemas.openxmlformats.org/wordprocessingml/2006/main">
        <w:br xmlns:w="http://schemas.openxmlformats.org/wordprocessingml/2006/main"/>
      </w:r>
      <w:r xmlns:w="http://schemas.openxmlformats.org/wordprocessingml/2006/main">
        <w:t xml:space="preserve">* نشان دادن درک شیوه های پایدار و استراتژی های کاهش زباله </w:t>
      </w:r>
      <w:r xmlns:w="http://schemas.openxmlformats.org/wordprocessingml/2006/main">
        <w:br xmlns:w="http://schemas.openxmlformats.org/wordprocessingml/2006/main"/>
      </w:r>
      <w:r xmlns:w="http://schemas.openxmlformats.org/wordprocessingml/2006/main">
        <w:t xml:space="preserve">* تجزیه و تحلیل و ارزیابی اجتماعی، اقتصادی، و اثرات زیست محیطی طرح های مدیریت پسماند</w:t>
      </w:r>
    </w:p>
    <w:p>
      <w:pPr xmlns:w="http://schemas.openxmlformats.org/wordprocessingml/2006/main">
        <w:pStyle w:val="Subtitle"/>
      </w:pPr>
      <w:r xmlns:w="http://schemas.openxmlformats.org/wordprocessingml/2006/main">
        <w:t xml:space="preserve">2-1. اهداف یادگیری دانش آموز را بیان کنید.</w:t>
      </w:r>
    </w:p>
    <w:p>
      <w:pPr xmlns:w="http://schemas.openxmlformats.org/wordprocessingml/2006/main"/>
      <w:r xmlns:w="http://schemas.openxmlformats.org/wordprocessingml/2006/main">
        <w:t xml:space="preserve">به‌عنوان هماهنگ‌کننده پروژه دوره WasteToMusic: تبدیل زباله‌ها به آهنگ‌ها در ایران، می‌خواهم دانش‌آموزانم تا پایان دوره نکات کلیدی زیر را بیاموزند: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 از تکمیل پروژه بزرگ WasteToMusic: تبدیل زباله‌ها به آهنگ‌ها در ایران، دانش‌آموزان می‌خواهند قادر به: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درک عمیق از رویکرد سه گانه (TBL) برای توسعه پایدار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اهمیت پایداری اقتصادی، اجتماعی و زیست محیطی را در حل مشکلات دنیای واقعی تشخیص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اصول TBL برای شناسایی و رسیدگی به یک مسئله اجتماعی خاص، مانند مشکل مدیریت زباله در ایران،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طراحی و اجرای راه‌حل‌های خلاقانه برای چالش‌های مدیریت زباله با استفاده از موسیقی به‌عنوان یک رسانه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پروژه‌های خلاقانه DIY را توسعه دهید که از موسیقی برای افزایش آگاهی در مورد مسائل زیست‌محیطی و ترویج تغییرات رفتاری استفاده می‌کند.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عناصر موسیقی (مانند هنر صدا، اجرای موسیقی پاپ آپ، نماهنگ) برای تعامل با جوامع و ترویج شیوه های پایدار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تقویت مهارت‌های همکاری از طریق فعالیت‌های گروهی تعاملی و کاربرد در دنیای واقعی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 در تیم‌ها برای طراحی، توسعه، و اجرای راه‌حل‌های خلاقانه مبتنی بر موسیقی با یک سازمان واقعی که به موضوع مدیریت زباله در ایران رسیدگی می‌کند.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مهارت های ارتباطی ضروری، حل مسئله و مدیریت پروژه را از طریق بازخورد تکراری و بررسی همتایان توسعه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کسب تجربه در به کارگیری اصول پایداری برای مشکلات دنیای واقعی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اصول طراحی محیطی، استراتژی های زباله صفر و رویکردهای جامعه محور را در راه حل های مبتنی بر موسیقی خود یکپارچه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ظرفیت ابتکارات خاص برای ایجاد تغییرات سیستمی در توسعه پایدار را درک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افزایش آگاهی در مورد مسائل زیست محیطی در ایران و الهام بخشیدن به تغییرات رفتاری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کسب دانش عمیق در مورد مسائل زیست محیطی جاری در ایران، مانند آلودگی، تغییرات آب و هوا، و مدیریت پسماند.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قدردانی عمیق تری از زمینه فرهنگی، اجتماعی و اقتصادی مدیریت پسماند در ایران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 از اتمام دوره، دانش آموزان برای مقابله با چالش های پیچیده زیست محیطی و کمک به آینده ای پایدار برای جوامع در ایران، با استفاده از قدرت موسیقی، طراحی و همکاری برای ایجاد تغییرات مثبت، به خوبی مجهز خواهند شد.</w:t>
      </w:r>
    </w:p>
    <w:p>
      <w:pPr xmlns:w="http://schemas.openxmlformats.org/wordprocessingml/2006/main">
        <w:pStyle w:val="Subtitle"/>
      </w:pPr>
      <w:r xmlns:w="http://schemas.openxmlformats.org/wordprocessingml/2006/main">
        <w:t xml:space="preserve">2-2. از نتایج قابل اندازه گیری و مرتبط اطمینان حاصل کنید.</w:t>
      </w:r>
    </w:p>
    <w:p>
      <w:pPr xmlns:w="http://schemas.openxmlformats.org/wordprocessingml/2006/main"/>
      <w:r xmlns:w="http://schemas.openxmlformats.org/wordprocessingml/2006/main">
        <w:rPr>
          <w:b/>
        </w:rPr>
        <w:t xml:space="preserve">پیشنهاد طراحی دوره: WasteToMusic - Transforming Trash into Tunes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درس: </w:t>
      </w:r>
      <w:r xmlns:w="http://schemas.openxmlformats.org/wordprocessingml/2006/main">
        <w:t xml:space="preserve">پایداری از طریق نوآوری: تبدیل زباله به موسیقی (WasteToMusic) </w:t>
      </w:r>
      <w:r xmlns:w="http://schemas.openxmlformats.org/wordprocessingml/2006/main">
        <w:br xmlns:w="http://schemas.openxmlformats.org/wordprocessingml/2006/main"/>
      </w:r>
      <w:r xmlns:w="http://schemas.openxmlformats.org/wordprocessingml/2006/main">
        <w:rPr>
          <w:b/>
        </w:rPr>
        <w:t xml:space="preserve">توضیحات دوره: </w:t>
      </w:r>
      <w:r xmlns:w="http://schemas.openxmlformats.org/wordprocessingml/2006/main">
        <w:t xml:space="preserve">هدف این دوره پروژه محور ارائه دانش و مهارت های مورد نیاز دانش آموزان برای توسعه راه حل های نوآورانه است. تبدیل زباله ها به موسیقی، مقابله با چالش های اجتماعی، زیست محیطی و اقتصادی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دوره (قابل اندازه گیری و مرتبط با محتوای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آلات موسیقی پایدار از مواد زائد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امکان سنجی ایجاد سازهای منحصر به فرد از مواد دور ریخته شده (مانند بطری های پلاستیکی، لوله های مقوایی).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طراحی و ایجاد نمونه های اولیه از آلات موسیقی پایدار.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خواص آکوستیک این سازها را ارزیابی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اندازه گیری اثرات زیست محیطی کاهش زباله از طریق ایجاد ابزار (کاهش زباله، ردپای کربن کمتر).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کاربرد روانشناسی محیطی و علوم اجتماعی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بررسی تأثیر موسیقی بر رفتار و بهزیستی انسان.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پویایی اجتماعی ساخت موسیقی مشترک و تلاش‌های کاهش ضایعات را تجزیه و تحلیل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اثرات مداخلات مبتنی بر موسیقی بر مشارکت جامعه و آگاهی محیطی را ارزیابی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اندازه گیری میزان تغییرات اجتماعی از طریق موسیقی مشارکتی و فعالیت های کاهش زباله (افزایش مشارکت جامعه، بهبود آگاهی زیست محیطی).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مهارت های فنی در ایستگاه های کاری صوتی دیجیتال و طراحی صدا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را با نرم افزارهای تولید موسیقی (مانند Ableton Live، FL Studio) آشنا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آموزش طراحی صدا و تکنیک های ویرایش صدا.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دانش آموزان بخواهید با استفاده از سازهای پایدار آهنگ های موسیقی بسازند.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اندازه گیری اثربخشی مداخلات مبتنی بر موسیقی در بهبود سلامت روان و بهزیستی (کاهش استرس، بهبود خلق و خو).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کارآفرینی و توسعه مدل کسب و کار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 دانش آموزان در مورد پتانسیل تجاری پروژه های موسیقی پایدار آموزش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طرح‌های تجاری برای ابتکارات تبدیل زباله به موسیقی تهیه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تقاضای بازار برای محصولات موسیقی پایدار را ارزیابی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امکان سنجی افزایش مقیاس پروژه های ضایعات به موسیقی از طریق مدل های تجاری (افزایش درآمد، افزایش اثرات زیست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اصول طراحی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یادگیری میان رشته ای </w:t>
      </w:r>
      <w:r xmlns:w="http://schemas.openxmlformats.org/wordprocessingml/2006/main">
        <w:t xml:space="preserve">: ادغام موسیقی، علوم محیطی، روانشناسی، طراحی صدا، و کارآفرینی.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یادگیری عملی </w:t>
      </w:r>
      <w:r xmlns:w="http://schemas.openxmlformats.org/wordprocessingml/2006/main">
        <w:t xml:space="preserve">: یادگیری مبتنی بر پروژه، نمونه سازی و آزمایش را در خود جای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همکاری و مشارکت اجتماعی </w:t>
      </w:r>
      <w:r xmlns:w="http://schemas.openxmlformats.org/wordprocessingml/2006/main">
        <w:t xml:space="preserve">: دانش‌آموزان را تشویق کنید تا با سازمان‌ها و جوامع محلی کار کنند تا راه‌حل‌های نوآورانه‌ای را برای انتقال زباله به موسیقی ایجاد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پیامدهای قابل اندازه گیری </w:t>
      </w:r>
      <w:r xmlns:w="http://schemas.openxmlformats.org/wordprocessingml/2006/main">
        <w:t xml:space="preserve">: از روش های مختلف ارزیابی (آزمون ها، ارائه ها، مطالعات موردی) برای ارزیابی یادگیری و درک دانش آموزان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مهارت ها و شایستگی های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طراحی و ایجاد سازهای موسیقی پایدار. </w:t>
      </w:r>
      <w:r xmlns:w="http://schemas.openxmlformats.org/wordprocessingml/2006/main">
        <w:br xmlns:w="http://schemas.openxmlformats.org/wordprocessingml/2006/main"/>
      </w:r>
      <w:r xmlns:w="http://schemas.openxmlformats.org/wordprocessingml/2006/main">
        <w:t xml:space="preserve">2. روانشناسی محیطی و علوم اجتماعی (موسیقی، کاهش زباله، مشارکت جامعه). </w:t>
      </w:r>
      <w:r xmlns:w="http://schemas.openxmlformats.org/wordprocessingml/2006/main">
        <w:br xmlns:w="http://schemas.openxmlformats.org/wordprocessingml/2006/main"/>
      </w:r>
      <w:r xmlns:w="http://schemas.openxmlformats.org/wordprocessingml/2006/main">
        <w:t xml:space="preserve">3. ایستگاه های کاری صوتی دیجیتال و طراحی صدا. </w:t>
      </w:r>
      <w:r xmlns:w="http://schemas.openxmlformats.org/wordprocessingml/2006/main">
        <w:br xmlns:w="http://schemas.openxmlformats.org/wordprocessingml/2006/main"/>
      </w:r>
      <w:r xmlns:w="http://schemas.openxmlformats.org/wordprocessingml/2006/main">
        <w:t xml:space="preserve">4. کارآفرینی و برنامه ریزی تجاری (ابتکارات موسیقی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پیگیری طراحی این دوره، دانش‌آموزان به درک جامعی از پایداری، نوآوری و موسیقی دست خواهند یافت و همچنین مهارت‌های عملی را برای رسیدگی به چالش‌های محیطی و اجتماعی در دنیای واقعی توسعه خواهند داد.</w:t>
      </w:r>
    </w:p>
    <w:p>
      <w:pPr xmlns:w="http://schemas.openxmlformats.org/wordprocessingml/2006/main">
        <w:pStyle w:val="Subtitle"/>
      </w:pPr>
      <w:r xmlns:w="http://schemas.openxmlformats.org/wordprocessingml/2006/main">
        <w:t xml:space="preserve">2-3. نتایج را با اهداف، اهداف هماهنگ کنید.</w:t>
      </w:r>
    </w:p>
    <w:p>
      <w:pPr xmlns:w="http://schemas.openxmlformats.org/wordprocessingml/2006/main"/>
      <w:r xmlns:w="http://schemas.openxmlformats.org/wordprocessingml/2006/main">
        <w:rPr>
          <w:b/>
        </w:rPr>
        <w:t xml:space="preserve">عنوان پروژه: </w:t>
      </w:r>
      <w:r xmlns:w="http://schemas.openxmlformats.org/wordprocessingml/2006/main">
        <w:t xml:space="preserve">WasteToMusic: Transforming Trash into Tunes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 </w:t>
      </w:r>
      <w:r xmlns:w="http://schemas.openxmlformats.org/wordprocessingml/2006/main">
        <w:t xml:space="preserve">این پروژه با هدف ارتقای پایداری از طریق موسیقی و هنر در حالی که جوامع را در راه حل های خلاقانه برای چالش های مدیریت زباله در ایران درگیر می کند. هر دانش آموز به طور مشترک با یک سازمان واقعی برای توسعه و پیاده سازی دانش عملی برای حل یک مشکل اجتماعی موجود، دستیابی به یک راه حل سه گانه (مردم، سیاره، سود) کار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دیدگاه جامعه شناختی: </w:t>
      </w:r>
      <w:r xmlns:w="http://schemas.openxmlformats.org/wordprocessingml/2006/main">
        <w:t xml:space="preserve">درک زمینه های اجتماعی و زیست محیطی مدیریت پسماند در ایران.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خلاقیت و نوآوری: </w:t>
      </w:r>
      <w:r xmlns:w="http://schemas.openxmlformats.org/wordprocessingml/2006/main">
        <w:t xml:space="preserve">توسعه دانش عملی برای تبدیل زباله به موسیقی و هنر، پرورش حس مشارکت جامعه.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همکاری و کار گروهی: </w:t>
      </w:r>
      <w:r xmlns:w="http://schemas.openxmlformats.org/wordprocessingml/2006/main">
        <w:t xml:space="preserve">یاد بگیرید که به طور موثر با یک سازمان واقعی و سایر ذینفعان برای دستیابی به یک راه حل سه گانه کار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حساسیت فرهنگی: </w:t>
      </w:r>
      <w:r xmlns:w="http://schemas.openxmlformats.org/wordprocessingml/2006/main">
        <w:t xml:space="preserve">ایجاد درک از بافت فرهنگی و تاریخی موسیقی و هنر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شغلی: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متخصص مدیریت پسماند: </w:t>
      </w:r>
      <w:r xmlns:w="http://schemas.openxmlformats.org/wordprocessingml/2006/main">
        <w:t xml:space="preserve">توسعه تخصص در مدیریت زباله و شیوه های پایداری.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حافظ میراث فرهنگی: </w:t>
      </w:r>
      <w:r xmlns:w="http://schemas.openxmlformats.org/wordprocessingml/2006/main">
        <w:t xml:space="preserve">آگاهی از میراث فرهنگی و هنری ایران، به ویژه در موسیقی و هنر.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متخصص تعامل با جامعه: </w:t>
      </w:r>
      <w:r xmlns:w="http://schemas.openxmlformats.org/wordprocessingml/2006/main">
        <w:t xml:space="preserve">یاد بگیرید که جوامع را در راه حل های خلاقانه برای مشکلات اجتماعی درگیر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همسویی با اهداف سازمانی: </w:t>
      </w:r>
      <w:r xmlns:w="http://schemas.openxmlformats.org/wordprocessingml/2006/main">
        <w:t xml:space="preserve">همسویی با اهداف موسسه در ارتقای پایداری، مشارکت جامعه، و حفظ فرهنگی.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یادگیری میان رشته ای: </w:t>
      </w:r>
      <w:r xmlns:w="http://schemas.openxmlformats.org/wordprocessingml/2006/main">
        <w:t xml:space="preserve">ادغام دانش جامعه شناسی، موسیقی، هنر و مدیریت زباله برای توسعه راه حل های نوآورانه.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سه گانه: </w:t>
      </w:r>
      <w:r xmlns:w="http://schemas.openxmlformats.org/wordprocessingml/2006/main">
        <w:t xml:space="preserve">برای دستیابی به یک راه حل پایدار که منافع: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مردم: </w:t>
      </w:r>
      <w:r xmlns:w="http://schemas.openxmlformats.org/wordprocessingml/2006/main">
        <w:t xml:space="preserve">جوامع را درگیر شیوه های خلاقانه مدیریت زباله، ترویج آگاهی زیست محیطی و تغییرات اجتماعی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سیاره: </w:t>
      </w:r>
      <w:r xmlns:w="http://schemas.openxmlformats.org/wordprocessingml/2006/main">
        <w:t xml:space="preserve">ضایعات را کاهش می دهد و اثرات زیست محیطی را از طریق استفاده مجدد و بازیافت خلاقانه به حداقل می رساند.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سود: </w:t>
      </w:r>
      <w:r xmlns:w="http://schemas.openxmlformats.org/wordprocessingml/2006/main">
        <w:t xml:space="preserve">پایداری اقتصادی مدیریت زباله را از طریق کارآفرینی خلاق و مشارکت جامعه افزایش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با اهداف موسسه هماهنگ است، دانش آموزان را برای مشاغلی آماده می کند که پایداری، مشارکت جامعه، و حفظ فرهنگی را ترویج می کند، در حالی که یادگیری بین رشته ای و حل خلاقانه مشکلات را در بر می گیرد.</w:t>
      </w:r>
    </w:p>
    <w:p>
      <w:pPr xmlns:w="http://schemas.openxmlformats.org/wordprocessingml/2006/main">
        <w:pStyle w:val="Subtitle"/>
      </w:pPr>
      <w:r xmlns:w="http://schemas.openxmlformats.org/wordprocessingml/2006/main">
        <w:t xml:space="preserve">مرحله 3: ارزیابی های موثر را توسعه دهید.</w:t>
      </w:r>
    </w:p>
    <w:p>
      <w:pPr xmlns:w="http://schemas.openxmlformats.org/wordprocessingml/2006/main"/>
      <w:r xmlns:w="http://schemas.openxmlformats.org/wordprocessingml/2006/main">
        <w:t xml:space="preserve">در اینجا یک پیشنهاد تجاری ایجاد شده بر اساس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WasteToMusic: پروژه های نوآوری پایدار برای مدیریت زباله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w:t>
      </w:r>
      <w:r xmlns:w="http://schemas.openxmlformats.org/wordprocessingml/2006/main">
        <w:br xmlns:w="http://schemas.openxmlformats.org/wordprocessingml/2006/main"/>
      </w:r>
      <w:r xmlns:w="http://schemas.openxmlformats.org/wordprocessingml/2006/main">
        <w:t xml:space="preserve">به عنوان بخشی از پروژه A-capstone ما، تیم ما یک پروژه منحصر به فرد مبتنی بر موسیقی را طراحی و اجرا خواهد کرد که با ضایعات مقابله می کند. مدیریت در ایران با استفاده از موسیقی و خلاقیت، هدف ما جلب مشارکت جوامع محلی در کاهش زباله و ارائه یک راه حل سه گانه (زیست محیطی، اجتماعی و اقتصادی)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t xml:space="preserve">1. کاهش تولید زباله در مناطق عمومی از طریق ابتکارات مبتنی بر موسیقی که آگاهی و مشارکت را ارتقا می دهد. </w:t>
      </w:r>
      <w:r xmlns:w="http://schemas.openxmlformats.org/wordprocessingml/2006/main">
        <w:br xmlns:w="http://schemas.openxmlformats.org/wordprocessingml/2006/main"/>
      </w:r>
      <w:r xmlns:w="http://schemas.openxmlformats.org/wordprocessingml/2006/main">
        <w:t xml:space="preserve">2. همکاری با سازمان های محلی برای توسعه یک سیستم مدیریت پسماند پایدار. </w:t>
      </w:r>
      <w:r xmlns:w="http://schemas.openxmlformats.org/wordprocessingml/2006/main">
        <w:br xmlns:w="http://schemas.openxmlformats.org/wordprocessingml/2006/main"/>
      </w:r>
      <w:r xmlns:w="http://schemas.openxmlformats.org/wordprocessingml/2006/main">
        <w:t xml:space="preserve">3. بستری برای دانش آموزان فراهم کنید تا دانش خود را در مورد پایداری و مسئولیت اجتماعی در مسائل دنیای واقعی به کار 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طراحی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وب سایت Waste-to-Music: </w:t>
      </w:r>
      <w:r xmlns:w="http://schemas.openxmlformats.org/wordprocessingml/2006/main">
        <w:t xml:space="preserve">وب سایتی طراحی کنید که اهمیت کاهش ضایعات را به نمایش بگذارد، مأموریت پروژه را توضیح دهد و یک پلت فرم مرکزی برای اجرای موسیقی و مشارکت جامعه فراهم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رویدادهای موسیقی مبتنی بر مکان: </w:t>
      </w:r>
      <w:r xmlns:w="http://schemas.openxmlformats.org/wordprocessingml/2006/main">
        <w:t xml:space="preserve">میزبان جشنواره ها و رویدادهای موسیقی در مناطق عمومی، استفاده از فضاهای عمومی برای جمع آوری زباله های قابل بازیافت و کاهش زباله ها.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همکاری با سازمان‌های محلی: </w:t>
      </w:r>
      <w:r xmlns:w="http://schemas.openxmlformats.org/wordprocessingml/2006/main">
        <w:t xml:space="preserve">با شرکت‌های مدیریت پسماند، سازمان‌های غیردولتی و گروه‌های اجتماعی برای توسعه یک طرح پایداری جامع شریک شوید.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مشارکت دانش‌آموزان: </w:t>
      </w:r>
      <w:r xmlns:w="http://schemas.openxmlformats.org/wordprocessingml/2006/main">
        <w:t xml:space="preserve">دانش‌آموزان را به کار با سازمان‌های محلی، طراحی و اجرای طرح‌های خاص برای ترویج کاهش ضایعات و پایداری اختصاص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وب سایت جامعه محور با یک پلت فرم موسیقی که موسیقی ایرانی را به نمایش می گذارد و شیوه های پایدار را ترویج می کند. </w:t>
      </w:r>
      <w:r xmlns:w="http://schemas.openxmlformats.org/wordprocessingml/2006/main">
        <w:br xmlns:w="http://schemas.openxmlformats.org/wordprocessingml/2006/main"/>
      </w:r>
      <w:r xmlns:w="http://schemas.openxmlformats.org/wordprocessingml/2006/main">
        <w:t xml:space="preserve">2. طرح جامع مدیریت پسماند برای مناطق عمومی. </w:t>
      </w:r>
      <w:r xmlns:w="http://schemas.openxmlformats.org/wordprocessingml/2006/main">
        <w:br xmlns:w="http://schemas.openxmlformats.org/wordprocessingml/2006/main"/>
      </w:r>
      <w:r xmlns:w="http://schemas.openxmlformats.org/wordprocessingml/2006/main">
        <w:t xml:space="preserve">3. برگزاری کارگاه ها و جلسات آموزشی در مورد شیوه های پایدار. </w:t>
      </w:r>
      <w:r xmlns:w="http://schemas.openxmlformats.org/wordprocessingml/2006/main">
        <w:br xmlns:w="http://schemas.openxmlformats.org/wordprocessingml/2006/main"/>
      </w:r>
      <w:r xmlns:w="http://schemas.openxmlformats.org/wordprocessingml/2006/main">
        <w:t xml:space="preserve">4. ابتکارات مبتنی بر موسیقی توسط دانشجویان پیشنهاد و اجرا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مرحله تحقیق: 4 هفته </w:t>
      </w:r>
      <w:r xmlns:w="http://schemas.openxmlformats.org/wordprocessingml/2006/main">
        <w:br xmlns:w="http://schemas.openxmlformats.org/wordprocessingml/2006/main"/>
      </w:r>
      <w:r xmlns:w="http://schemas.openxmlformats.org/wordprocessingml/2006/main">
        <w:t xml:space="preserve">- برنامه ریزی و توسعه پروژه: 8 هفته </w:t>
      </w:r>
      <w:r xmlns:w="http://schemas.openxmlformats.org/wordprocessingml/2006/main">
        <w:br xmlns:w="http://schemas.openxmlformats.org/wordprocessingml/2006/main"/>
      </w:r>
      <w:r xmlns:w="http://schemas.openxmlformats.org/wordprocessingml/2006/main">
        <w:t xml:space="preserve">- سازماندهی رویداد و مجموعه موسیقی: 4 هفته </w:t>
      </w:r>
      <w:r xmlns:w="http://schemas.openxmlformats.org/wordprocessingml/2006/main">
        <w:br xmlns:w="http://schemas.openxmlformats.org/wordprocessingml/2006/main"/>
      </w:r>
      <w:r xmlns:w="http://schemas.openxmlformats.org/wordprocessingml/2006/main">
        <w:t xml:space="preserve">- مشارکت و همکاری جامعه: 6 هفته </w:t>
      </w:r>
      <w:r xmlns:w="http://schemas.openxmlformats.org/wordprocessingml/2006/main">
        <w:br xmlns:w="http://schemas.openxmlformats.org/wordprocessingml/2006/main"/>
      </w:r>
      <w:r xmlns:w="http://schemas.openxmlformats.org/wordprocessingml/2006/main">
        <w:t xml:space="preserve">- ارزیابی و تحویل پروژه: 4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t xml:space="preserve">ما بودجه ای را برای پوشش برآورد می کنیم هزینه های مرتبط با سازماندهی رویداد (اجاره سایت، تدارکات، تبلیغات، بیمه) و غرامت برای داوطلبان دانشجو و شرکای رویداد. هدف ما جذب حداقل 3 سازمان محلی است و بودجه تخصیص یافته برای پروژه ها به شرح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سازماندهی رویداد: 60٪ از کل بودجه </w:t>
      </w:r>
      <w:r xmlns:w="http://schemas.openxmlformats.org/wordprocessingml/2006/main">
        <w:br xmlns:w="http://schemas.openxmlformats.org/wordprocessingml/2006/main"/>
      </w:r>
      <w:r xmlns:w="http://schemas.openxmlformats.org/wordprocessingml/2006/main">
        <w:t xml:space="preserve">- هزینه های بازاریابی و تبلیغات: 15٪ از کل بودجه </w:t>
      </w:r>
      <w:r xmlns:w="http://schemas.openxmlformats.org/wordprocessingml/2006/main">
        <w:br xmlns:w="http://schemas.openxmlformats.org/wordprocessingml/2006/main"/>
      </w:r>
      <w:r xmlns:w="http://schemas.openxmlformats.org/wordprocessingml/2006/main">
        <w:t xml:space="preserve">- غرامت برای داوطلبان دانشجو و شرکای رویداد: 10 ٪ از کل بودجه </w:t>
      </w:r>
      <w:r xmlns:w="http://schemas.openxmlformats.org/wordprocessingml/2006/main">
        <w:br xmlns:w="http://schemas.openxmlformats.org/wordprocessingml/2006/main"/>
      </w:r>
      <w:r xmlns:w="http://schemas.openxmlformats.org/wordprocessingml/2006/main">
        <w:t xml:space="preserve">- مجوز تجهیزات و موسیقی: 10٪ از کل بودجه </w:t>
      </w:r>
      <w:r xmlns:w="http://schemas.openxmlformats.org/wordprocessingml/2006/main">
        <w:br xmlns:w="http://schemas.openxmlformats.org/wordprocessingml/2006/main"/>
      </w:r>
      <w:r xmlns:w="http://schemas.openxmlformats.org/wordprocessingml/2006/main">
        <w:t xml:space="preserve">- هزینه های متفرقه: 5٪ از کل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نظارت و ارزیابی: </w:t>
      </w:r>
      <w:r xmlns:w="http://schemas.openxmlformats.org/wordprocessingml/2006/main">
        <w:br xmlns:w="http://schemas.openxmlformats.org/wordprocessingml/2006/main"/>
      </w:r>
      <w:r xmlns:w="http://schemas.openxmlformats.org/wordprocessingml/2006/main">
        <w:t xml:space="preserve">بررسی‌های منظم پیشرفت با سازمان‌ها و دانش‌آموزان شرکت‌کننده برای ارزیابی اجرای پروژه، مشارکت و نتایج برگزار می‌شود. پس از اتمام پروژه، یک گزارش ارزیابی با برجسته کردن طرح‌های درسی، استراتژی‌ها، درس‌های آموخته شده و نتایج نهایی تهیه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پایه محکمی برای همکاری ما در زمینه پروژه A-capstone فراهم می کند.</w:t>
      </w:r>
    </w:p>
    <w:p>
      <w:pPr xmlns:w="http://schemas.openxmlformats.org/wordprocessingml/2006/main">
        <w:pStyle w:val="Subtitle"/>
      </w:pPr>
      <w:r xmlns:w="http://schemas.openxmlformats.org/wordprocessingml/2006/main">
        <w:t xml:space="preserve">3-1. ارزشیابی ها باید نتایج یادگیری را بسنجند.</w:t>
      </w:r>
    </w:p>
    <w:p>
      <w:pPr xmlns:w="http://schemas.openxmlformats.org/wordprocessingml/2006/main"/>
      <w:r xmlns:w="http://schemas.openxmlformats.org/wordprocessingml/2006/main">
        <w:rPr>
          <w:b/>
        </w:rPr>
        <w:t xml:space="preserve">پیشنهاد توسعه ارزیابی برای WasteToMusic: تبدیل زباله‌ها به آهنگ‌ها در ایران، یک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t xml:space="preserve">چارچوب ارزیابی پیشنهادی برای ارزیابی نتایج یادگیری دانش‌آموزان در پروژه بزرگ WasteToMusic طراحی شده است، جایی که آنها با یک سازمان واقعی برای توسعه یک سه‌پایه کار خواهند کرد. راه حل خطی برای تبدیل زباله به موسیقی در ایران. ارزیابی ها تضمین می کند که دانش آموزان به نتایج یادگیری مورد نیاز در جنبه های مختلف پروژه از جمله مشارکت، خلاقیت و کاربرد عملی دانش دست یافته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شرکت در کارگاه های آموزشی </w:t>
      </w:r>
      <w:r xmlns:w="http://schemas.openxmlformats.org/wordprocessingml/2006/main">
        <w:br xmlns:w="http://schemas.openxmlformats.org/wordprocessingml/2006/main"/>
      </w:r>
      <w:r xmlns:w="http://schemas.openxmlformats.org/wordprocessingml/2006/main">
        <w:t xml:space="preserve">* معیارها: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مشارکت فعال در کارگاه ها (40%)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تکمیل پروژه های ساز (30%)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شرکت در بررسی و بازخورد همتایان (30%) </w:t>
      </w:r>
      <w:r xmlns:w="http://schemas.openxmlformats.org/wordprocessingml/2006/main">
        <w:br xmlns:w="http://schemas.openxmlformats.org/wordprocessingml/2006/main"/>
      </w:r>
      <w:r xmlns:w="http://schemas.openxmlformats.org/wordprocessingml/2006/main">
        <w:t xml:space="preserve">* روش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مشاهدات و شرکت در جلسات کارگاه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بازخورد از همتایان و مربیان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وبلاگ های آنلاین یا بازتاب های تالار گفتگو </w:t>
      </w:r>
      <w:r xmlns:w="http://schemas.openxmlformats.org/wordprocessingml/2006/main">
        <w:br xmlns:w="http://schemas.openxmlformats.org/wordprocessingml/2006/main"/>
      </w:r>
      <w:r xmlns:w="http://schemas.openxmlformats.org/wordprocessingml/2006/main">
        <w:t xml:space="preserve">* وزن: 40٪ از کل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پروژه اجرای نهایی </w:t>
      </w:r>
      <w:r xmlns:w="http://schemas.openxmlformats.org/wordprocessingml/2006/main">
        <w:br xmlns:w="http://schemas.openxmlformats.org/wordprocessingml/2006/main"/>
      </w:r>
      <w:r xmlns:w="http://schemas.openxmlformats.org/wordprocessingml/2006/main">
        <w:t xml:space="preserve">* معیارها: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خلاقیت در اجرا (40%)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استفاده از ابزار بازیافتی (30%)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کاربرد عملی دانش در پروژه (30%) </w:t>
      </w:r>
      <w:r xmlns:w="http://schemas.openxmlformats.org/wordprocessingml/2006/main">
        <w:br xmlns:w="http://schemas.openxmlformats.org/wordprocessingml/2006/main"/>
      </w:r>
      <w:r xmlns:w="http://schemas.openxmlformats.org/wordprocessingml/2006/main">
        <w:t xml:space="preserve">* روش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ارزیابی پروژه نهایی توسط مربی و همتایان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خود ارزیابی توسط دانش آموز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در کلاس و جلسات بازخورد </w:t>
      </w:r>
      <w:r xmlns:w="http://schemas.openxmlformats.org/wordprocessingml/2006/main">
        <w:br xmlns:w="http://schemas.openxmlformats.org/wordprocessingml/2006/main"/>
      </w:r>
      <w:r xmlns:w="http://schemas.openxmlformats.org/wordprocessingml/2006/main">
        <w:t xml:space="preserve">* وزن: 60٪ از کل نمره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معیارها: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محتوا: </w:t>
      </w:r>
      <w:r xmlns:w="http://schemas.openxmlformats.org/wordprocessingml/2006/main">
        <w:t xml:space="preserve">مرتبط بودن، دقت و کامل بودن محتوای پروژه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خلاقیت: </w:t>
      </w:r>
      <w:r xmlns:w="http://schemas.openxmlformats.org/wordprocessingml/2006/main">
        <w:t xml:space="preserve">اصالت، نوآوری و حل خلاقانه در پروژه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کاربرد عملی: </w:t>
      </w:r>
      <w:r xmlns:w="http://schemas.openxmlformats.org/wordprocessingml/2006/main">
        <w:t xml:space="preserve">نشان دادن دانش و مهارت های عملی در توسعه و اجرای پروژه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مشارکت: </w:t>
      </w:r>
      <w:r xmlns:w="http://schemas.openxmlformats.org/wordprocessingml/2006/main">
        <w:t xml:space="preserve">فعال مشارکت و مشارکت در جلسات کارگاه و بررسی همتایان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معیارها | پ (مشارکت) | DP (پروژه عملکرد نهایی) | </w:t>
      </w:r>
      <w:r xmlns:w="http://schemas.openxmlformats.org/wordprocessingml/2006/main">
        <w:br xmlns:w="http://schemas.openxmlformats.org/wordprocessingml/2006/main"/>
      </w:r>
      <w:r xmlns:w="http://schemas.openxmlformats.org/wordprocessingml/2006/main">
        <w:t xml:space="preserve">| --- | --- | --- | </w:t>
      </w:r>
      <w:r xmlns:w="http://schemas.openxmlformats.org/wordprocessingml/2006/main">
        <w:br xmlns:w="http://schemas.openxmlformats.org/wordprocessingml/2006/main"/>
      </w:r>
      <w:r xmlns:w="http://schemas.openxmlformats.org/wordprocessingml/2006/main">
        <w:t xml:space="preserve">| مطالب | 0-40٪ | 40-60 درصد | </w:t>
      </w:r>
      <w:r xmlns:w="http://schemas.openxmlformats.org/wordprocessingml/2006/main">
        <w:br xmlns:w="http://schemas.openxmlformats.org/wordprocessingml/2006/main"/>
      </w:r>
      <w:r xmlns:w="http://schemas.openxmlformats.org/wordprocessingml/2006/main">
        <w:t xml:space="preserve">|خلاقیت | 0-40٪ | 40-60 درصد | </w:t>
      </w:r>
      <w:r xmlns:w="http://schemas.openxmlformats.org/wordprocessingml/2006/main">
        <w:br xmlns:w="http://schemas.openxmlformats.org/wordprocessingml/2006/main"/>
      </w:r>
      <w:r xmlns:w="http://schemas.openxmlformats.org/wordprocessingml/2006/main">
        <w:t xml:space="preserve">| کاربرد عملی | 0-40٪ | 40-60 درصد | </w:t>
      </w:r>
      <w:r xmlns:w="http://schemas.openxmlformats.org/wordprocessingml/2006/main">
        <w:br xmlns:w="http://schemas.openxmlformats.org/wordprocessingml/2006/main"/>
      </w:r>
      <w:r xmlns:w="http://schemas.openxmlformats.org/wordprocessingml/2006/main">
        <w:t xml:space="preserve">| مشارکت | 0-40٪ | N/A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زمانبندی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شرکت در کارگاه: 2-3 هفته از پروژه </w:t>
      </w:r>
      <w:r xmlns:w="http://schemas.openxmlformats.org/wordprocessingml/2006/main">
        <w:br xmlns:w="http://schemas.openxmlformats.org/wordprocessingml/2006/main"/>
      </w:r>
      <w:r xmlns:w="http://schemas.openxmlformats.org/wordprocessingml/2006/main">
        <w:t xml:space="preserve">* ارزشیابی میان مدت: 4-6 هفته پس از پروژه </w:t>
      </w:r>
      <w:r xmlns:w="http://schemas.openxmlformats.org/wordprocessingml/2006/main">
        <w:br xmlns:w="http://schemas.openxmlformats.org/wordprocessingml/2006/main"/>
      </w:r>
      <w:r xmlns:w="http://schemas.openxmlformats.org/wordprocessingml/2006/main">
        <w:t xml:space="preserve">* پروژه عملکرد نهایی: 6-8 هفته پس از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t xml:space="preserve">چارچوب ارزیابی پیشنهادی تضمین می کند که دانش آموزان در پروژه اصلی WasteToMusic به نتایج یادگیری مورد نیاز در جنبه های مختلف پروژه از جمله مشارکت، خلاقیت و کاربرد عملی دانش دست می یابد. ارزیابی‌ها ارزیابی جامعی از عملکرد دانش‌آموزان ارائه می‌دهند و به مربیان اجازه می‌دهند تا بازخورد و تنظیمات به‌موقع را برای فرآیند توسعه پروژه ارائه دهند.</w:t>
      </w:r>
    </w:p>
    <w:p>
      <w:pPr xmlns:w="http://schemas.openxmlformats.org/wordprocessingml/2006/main">
        <w:pStyle w:val="Subtitle"/>
      </w:pPr>
      <w:r xmlns:w="http://schemas.openxmlformats.org/wordprocessingml/2006/main">
        <w:t xml:space="preserve">3-2. از انواع مختلف ارزیابی استفاده کنید.</w:t>
      </w:r>
    </w:p>
    <w:p>
      <w:pPr xmlns:w="http://schemas.openxmlformats.org/wordprocessingml/2006/main"/>
      <w:r xmlns:w="http://schemas.openxmlformats.org/wordprocessingml/2006/main">
        <w:t xml:space="preserve">در اینجا یک پیشنهاد تجاری برای پروژه اصلی "WasteToMusic: تبدیل زباله به آهنگ ها در ایران"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عنوان: WasteToMusic: راه حلی سه گانه برای کاهش ضایعات و ترویج توسعه پایدار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"WasteToMusic" یک پروژه نوآورانه است. پروژه Capstone که هدف آن تبدیل زباله ها به موسیقی است و با این مشکل فوری مقابله می کند مدیریت پسماند در ایران با همکاری با یک سازمان واقعی، دانش آموزان ما راه حلی عملی را طراحی، اجرا و ارزیابی خواهند کرد که به خط نهایی سه گانه جامعه می پردازد: اقتصادی، اجتماعی و زیست محیطی. این پروژه فرهنگ پایداری، خلاقیت و همکاری را تقویت خواهد کرد که هم به نفع دانش آموزان و هم برای سازمان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اهداف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طراحی، اجرا و ارزیابی پروژه ضایعات به موسیقی برای یک سازمان واقعی در ایران. </w:t>
      </w:r>
      <w:r xmlns:w="http://schemas.openxmlformats.org/wordprocessingml/2006/main">
        <w:br xmlns:w="http://schemas.openxmlformats.org/wordprocessingml/2006/main"/>
      </w:r>
      <w:r xmlns:w="http://schemas.openxmlformats.org/wordprocessingml/2006/main">
        <w:t xml:space="preserve">2. توسعه دانش عملی توسعه پایدار و شیوه های سه گانه پایانی. </w:t>
      </w:r>
      <w:r xmlns:w="http://schemas.openxmlformats.org/wordprocessingml/2006/main">
        <w:br xmlns:w="http://schemas.openxmlformats.org/wordprocessingml/2006/main"/>
      </w:r>
      <w:r xmlns:w="http://schemas.openxmlformats.org/wordprocessingml/2006/main">
        <w:t xml:space="preserve">3. ترویج تبادل فرهنگی و همکاری بین دانشجویان، سازمان و جامعه. </w:t>
      </w:r>
      <w:r xmlns:w="http://schemas.openxmlformats.org/wordprocessingml/2006/main">
        <w:br xmlns:w="http://schemas.openxmlformats.org/wordprocessingml/2006/main"/>
      </w:r>
      <w:r xmlns:w="http://schemas.openxmlformats.org/wordprocessingml/2006/main">
        <w:t xml:space="preserve">4. کمک به کاهش ضایعات و ترویج موسیقی و هنر در جامعه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انواع ارزیابی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امتحان (40%):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آزمون چند گزینه ای دانش دانش آموزان را در مورد اصول توسعه پایدار، استراتژی های مدیریت زباله و تکنیک های تولید موسیقی آزمایش می کند. </w:t>
      </w:r>
      <w:r xmlns:w="http://schemas.openxmlformats.org/wordprocessingml/2006/main">
        <w:br xmlns:w="http://schemas.openxmlformats.org/wordprocessingml/2006/main"/>
      </w:r>
      <w:r xmlns:w="http://schemas.openxmlformats.org/wordprocessingml/2006/main">
        <w:t xml:space="preserve">2. پروژه (30%):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به صورت تیمی برای طراحی، اجرا و ارزیابی پروژه ضایعات به موسیقی کار خواهند کرد و درک خود را از خط پایانی سه گانه و توانایی خود در به کار بردن مفاهیم نظری در مسائل دنیای واقعی نشان خواهند داد. </w:t>
      </w:r>
      <w:r xmlns:w="http://schemas.openxmlformats.org/wordprocessingml/2006/main">
        <w:br xmlns:w="http://schemas.openxmlformats.org/wordprocessingml/2006/main"/>
      </w:r>
      <w:r xmlns:w="http://schemas.openxmlformats.org/wordprocessingml/2006/main">
        <w:t xml:space="preserve">3. ارائه (20%):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تیم های پروژه نهایی تحقیقات، طرح ها و نتایج خود را به سازمان و جامعه دانشگاهی ارائه می دهند و مهارت های ارتباطی و همکاری خود را نشان می دهند. </w:t>
      </w:r>
      <w:r xmlns:w="http://schemas.openxmlformats.org/wordprocessingml/2006/main">
        <w:br xmlns:w="http://schemas.openxmlformats.org/wordprocessingml/2006/main"/>
      </w:r>
      <w:r xmlns:w="http://schemas.openxmlformats.org/wordprocessingml/2006/main">
        <w:t xml:space="preserve">4. کار گروهی (10%):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به صورت گروهی برای برنامه ریزی و اجرای فعالیت های ارتباطی و مشارکتی با جامعه کار خواهند کرد و تأثیر اجتماعی و اهمیت فرهنگی پروژه را ارتقاء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طراحی و اجرای پروژه ضایعات به موسیقی (30%) </w:t>
      </w:r>
      <w:r xmlns:w="http://schemas.openxmlformats.org/wordprocessingml/2006/main">
        <w:br xmlns:w="http://schemas.openxmlformats.org/wordprocessingml/2006/main"/>
      </w:r>
      <w:r xmlns:w="http://schemas.openxmlformats.org/wordprocessingml/2006/main">
        <w:t xml:space="preserve">* کیفیت ارائه (20%) </w:t>
      </w:r>
      <w:r xmlns:w="http://schemas.openxmlformats.org/wordprocessingml/2006/main">
        <w:br xmlns:w="http://schemas.openxmlformats.org/wordprocessingml/2006/main"/>
      </w:r>
      <w:r xmlns:w="http://schemas.openxmlformats.org/wordprocessingml/2006/main">
        <w:t xml:space="preserve">* عمق و کامل بودن مواد امتحانی کتبی (20%) </w:t>
      </w:r>
      <w:r xmlns:w="http://schemas.openxmlformats.org/wordprocessingml/2006/main">
        <w:br xmlns:w="http://schemas.openxmlformats.org/wordprocessingml/2006/main"/>
      </w:r>
      <w:r xmlns:w="http://schemas.openxmlformats.org/wordprocessingml/2006/main">
        <w:t xml:space="preserve">* مشارکت و مشارکت دانش آموزان در کار گروهی و فعالیت های اطلاع رسانی جامعه (10%) </w:t>
      </w:r>
      <w:r xmlns:w="http://schemas.openxmlformats.org/wordprocessingml/2006/main">
        <w:br xmlns:w="http://schemas.openxmlformats.org/wordprocessingml/2006/main"/>
      </w:r>
      <w:r xmlns:w="http://schemas.openxmlformats.org/wordprocessingml/2006/main">
        <w:t xml:space="preserve">* تاثیر کلی و پایداری پروژه (20%)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شریک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توضیحات شریک: سازمان راهنمایی، منابع و تخصص را برای حمایت از پروژه ارائه خواهد کرد. موفقیت شریک همچنین از نتایج این پروژه مانند کاهش ضایعات و ترویج موسیقی و هنر در جامعه سود خواهد برد. </w:t>
      </w:r>
      <w:r xmlns:w="http://schemas.openxmlformats.org/wordprocessingml/2006/main">
        <w:br xmlns:w="http://schemas.openxmlformats.org/wordprocessingml/2006/main"/>
      </w:r>
      <w:r xmlns:w="http://schemas.openxmlformats.org/wordprocessingml/2006/main">
        <w:t xml:space="preserve">* مزایای مشارکت: سازمان به تأثیر اجتماعی و زیست محیطی پروژه کمک خواهد کرد و در عین حال دانش و تجربه ارزشمندی را در زمینه توسعه پایدار و شیوه های سه گانه به دست خواهد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ترم 1: معرفی پروژه، بررسی ادبیات، و مشارکت ذینفعان (اوت-نوامبر) </w:t>
      </w:r>
      <w:r xmlns:w="http://schemas.openxmlformats.org/wordprocessingml/2006/main">
        <w:br xmlns:w="http://schemas.openxmlformats.org/wordprocessingml/2006/main"/>
      </w:r>
      <w:r xmlns:w="http://schemas.openxmlformats.org/wordprocessingml/2006/main">
        <w:t xml:space="preserve">* ترم 2: طراحی، اجرا و ارزیابی (ژانویه-مه) </w:t>
      </w:r>
      <w:r xmlns:w="http://schemas.openxmlformats.org/wordprocessingml/2006/main">
        <w:br xmlns:w="http://schemas.openxmlformats.org/wordprocessingml/2006/main"/>
      </w:r>
      <w:r xmlns:w="http://schemas.openxmlformats.org/wordprocessingml/2006/main">
        <w:t xml:space="preserve">* ارائه نهایی پروژه (مه)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این پیشنهاد ساختار کلی را تشریح می کند. و اهداف پروژه "WasteToMusic". جزئیات خاص و اجرای آن با توجه به نیازهای سازمان و دانشجویان تنظیم خواهد شد.</w:t>
      </w:r>
    </w:p>
    <w:p>
      <w:pPr xmlns:w="http://schemas.openxmlformats.org/wordprocessingml/2006/main">
        <w:pStyle w:val="Subtitle"/>
      </w:pPr>
      <w:r xmlns:w="http://schemas.openxmlformats.org/wordprocessingml/2006/main">
        <w:t xml:space="preserve">3-3. از ارزیابی های منصفانه و دقیق اطمینان حاصل کنید.</w:t>
      </w:r>
    </w:p>
    <w:p>
      <w:pPr xmlns:w="http://schemas.openxmlformats.org/wordprocessingml/2006/main"/>
      <w:r xmlns:w="http://schemas.openxmlformats.org/wordprocessingml/2006/main">
        <w:rPr>
          <w:b/>
        </w:rPr>
        <w:t xml:space="preserve">WasteToMusic: Transforming Trash into Tunes in Iran - A Capstone Project Proposal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t xml:space="preserve">هدف پروژه Capstone ما پرداختن به موضوع رو به رشد مدیریت زباله در ایران با توسعه راه حلی منحصر به فرد است که زباله ها را به موسیقی تبدیل می کند. این پروژه دانش‌آموزان با پیشینه‌های مختلف را گرد هم می‌آورد تا با سازمان‌های واقعی همکاری کنند تا راه‌حلی سه‌گانه را ایجاد کنند که به نگرانی‌های اجتماعی، اقتصادی و زیست‌محیطی می‌پردازد.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ارزیابی توانایی دانش آموزان در تحلیل و درک مشکلات اجتماعی مرتبط با مدیریت پسماند در ایران </w:t>
      </w:r>
      <w:r xmlns:w="http://schemas.openxmlformats.org/wordprocessingml/2006/main">
        <w:br xmlns:w="http://schemas.openxmlformats.org/wordprocessingml/2006/main"/>
      </w:r>
      <w:r xmlns:w="http://schemas.openxmlformats.org/wordprocessingml/2006/main">
        <w:t xml:space="preserve">* ارزیابی خلاقیت و نوآوری دانش آموزان در ایجاد راه حلی مبتنی بر موسیقی برای کاهش ضایعات </w:t>
      </w:r>
      <w:r xmlns:w="http://schemas.openxmlformats.org/wordprocessingml/2006/main">
        <w:br xmlns:w="http://schemas.openxmlformats.org/wordprocessingml/2006/main"/>
      </w:r>
      <w:r xmlns:w="http://schemas.openxmlformats.org/wordprocessingml/2006/main">
        <w:t xml:space="preserve">* ارزیابی دانش و مهارت های عملی دانش آموزان در اجرای طرح سه گانه راه حل نهایی </w:t>
      </w:r>
      <w:r xmlns:w="http://schemas.openxmlformats.org/wordprocessingml/2006/main">
        <w:br xmlns:w="http://schemas.openxmlformats.org/wordprocessingml/2006/main"/>
      </w:r>
      <w:r xmlns:w="http://schemas.openxmlformats.org/wordprocessingml/2006/main">
        <w:t xml:space="preserve">* ارزیابی توانایی دانش آموزان برای انعکاس نتایج یادگیری در کارشان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آنلاین ارزیابی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بیانیه اولیه مسئله (20 امتیاز)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طرح مفهومی (15 امتیاز)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پیشنهاد توسعه طراحی (20 امتیاز)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نمونه کار پروژه میان مدت (20 امتیاز)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معیارهای تعامل: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مشارکت و مشارکت دانشجویان در سخنرانی های آنلاین و بحث (10 امتیاز)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تکمیل تکالیف و آزمونهای آنلاین (10 امتیاز)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بررسی همکار و بازخورد: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بررسی و بازخورد همکاران در مورد کار یکدیگر تشویق و ارزیابی خواهد شد (15 امتیاز)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هفته 1-2: </w:t>
      </w:r>
      <w:r xmlns:w="http://schemas.openxmlformats.org/wordprocessingml/2006/main">
        <w:t xml:space="preserve">تجزیه و تحلیل بیان مسئله و طراحی مفهومی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هفته 3-6: </w:t>
      </w:r>
      <w:r xmlns:w="http://schemas.openxmlformats.org/wordprocessingml/2006/main">
        <w:t xml:space="preserve">توسعه طراحی و پیشنهاد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هفته 7-10 : </w:t>
      </w:r>
      <w:r xmlns:w="http://schemas.openxmlformats.org/wordprocessingml/2006/main">
        <w:t xml:space="preserve">نمونه کارها پروژه میان مدت و بررسی همتایان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هفته 11-14: </w:t>
      </w:r>
      <w:r xmlns:w="http://schemas.openxmlformats.org/wordprocessingml/2006/main">
        <w:t xml:space="preserve">بهینه سازی پروژه و ارائه نهایی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تعامل استراتژی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سخنرانی ها و بحث های آنلاین منظم در مورد فناوری موسیقی، مدیریت زباله، و شیوه های پایدار </w:t>
      </w:r>
      <w:r xmlns:w="http://schemas.openxmlformats.org/wordprocessingml/2006/main">
        <w:br xmlns:w="http://schemas.openxmlformats.org/wordprocessingml/2006/main"/>
      </w:r>
      <w:r xmlns:w="http://schemas.openxmlformats.org/wordprocessingml/2006/main">
        <w:t xml:space="preserve">* تکالیف گروهی و جلسات بررسی همتا برای تقویت همکاری و مشارکت </w:t>
      </w:r>
      <w:r xmlns:w="http://schemas.openxmlformats.org/wordprocessingml/2006/main">
        <w:br xmlns:w="http://schemas.openxmlformats.org/wordprocessingml/2006/main"/>
      </w:r>
      <w:r xmlns:w="http://schemas.openxmlformats.org/wordprocessingml/2006/main">
        <w:t xml:space="preserve">* جلسات پروژه مجازی با شرکای صنعت و ذینفعان برای ارائه بازخورد و بینش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پیشنهاد توسعه طراحی تشریح اهداف پروژه، محدوده، جدول زمانی و منابع مورد نیاز </w:t>
      </w:r>
      <w:r xmlns:w="http://schemas.openxmlformats.org/wordprocessingml/2006/main">
        <w:br xmlns:w="http://schemas.openxmlformats.org/wordprocessingml/2006/main"/>
      </w:r>
      <w:r xmlns:w="http://schemas.openxmlformats.org/wordprocessingml/2006/main">
        <w:t xml:space="preserve">* نمایش نمونه کارها پروژه میان مدت پیشرفت پروژه و نقاط عطف کلیدی به دست آمده </w:t>
      </w:r>
      <w:r xmlns:w="http://schemas.openxmlformats.org/wordprocessingml/2006/main">
        <w:br xmlns:w="http://schemas.openxmlformats.org/wordprocessingml/2006/main"/>
      </w:r>
      <w:r xmlns:w="http://schemas.openxmlformats.org/wordprocessingml/2006/main">
        <w:t xml:space="preserve">* ارائه نهایی نتایج، نتایج و توصیه های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وضوح و اثربخشی اهداف و محدوده پروژه (20%) </w:t>
      </w:r>
      <w:r xmlns:w="http://schemas.openxmlformats.org/wordprocessingml/2006/main">
        <w:br xmlns:w="http://schemas.openxmlformats.org/wordprocessingml/2006/main"/>
      </w:r>
      <w:r xmlns:w="http://schemas.openxmlformats.org/wordprocessingml/2006/main">
        <w:t xml:space="preserve">* خلاقیت و نوآوری در راه حل مبتنی بر موسیقی برای کاهش ضایعات ( 20٪ </w:t>
      </w:r>
      <w:r xmlns:w="http://schemas.openxmlformats.org/wordprocessingml/2006/main">
        <w:br xmlns:w="http://schemas.openxmlformats.org/wordprocessingml/2006/main"/>
      </w:r>
      <w:r xmlns:w="http://schemas.openxmlformats.org/wordprocessingml/2006/main">
        <w:t xml:space="preserve">* دانش و مهارت های عملی در اجرای راه حل سه گانه (30%) </w:t>
      </w:r>
      <w:r xmlns:w="http://schemas.openxmlformats.org/wordprocessingml/2006/main">
        <w:br xmlns:w="http://schemas.openxmlformats.org/wordprocessingml/2006/main"/>
      </w:r>
      <w:r xmlns:w="http://schemas.openxmlformats.org/wordprocessingml/2006/main">
        <w:t xml:space="preserve">* مشارکت و مشارکت دانش آموزان در سراسر پروژه (10%) </w:t>
      </w:r>
      <w:r xmlns:w="http://schemas.openxmlformats.org/wordprocessingml/2006/main">
        <w:br xmlns:w="http://schemas.openxmlformats.org/wordprocessingml/2006/main"/>
      </w:r>
      <w:r xmlns:w="http://schemas.openxmlformats.org/wordprocessingml/2006/main">
        <w:t xml:space="preserve">* کیفیت و تاثیر نتایج و نتایج پروژه (20%)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تاریخ: </w:t>
      </w:r>
      <w:r xmlns:w="http://schemas.openxmlformats.org/wordprocessingml/2006/main">
        <w:t xml:space="preserve">[درج تاریخ]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مدت زمان: </w:t>
      </w:r>
      <w:r xmlns:w="http://schemas.openxmlformats.org/wordprocessingml/2006/main">
        <w:t xml:space="preserve">14 هفته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تیم دوره: </w:t>
      </w:r>
      <w:r xmlns:w="http://schemas.openxmlformats.org/wordprocessingml/2006/main">
        <w:t xml:space="preserve">[اطلاعات هماهنگ کننده پروژه را وارد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توجه: </w:t>
      </w:r>
      <w:r xmlns:w="http://schemas.openxmlformats.org/wordprocessingml/2006/main">
        <w:t xml:space="preserve">این پیشنهاد به تشریح موارد اهداف، ساختار و معیارهای ارزیابی برای اطمینان از تجربه پروژه اصلی و جذاب برای دانشجویانی که روی WasteToMusic: تبدیل زباله به آهنگ‌ها در ایران کار می‌کنند. پروژه</w:t>
      </w:r>
    </w:p>
    <w:p>
      <w:pPr xmlns:w="http://schemas.openxmlformats.org/wordprocessingml/2006/main">
        <w:pStyle w:val="Subtitle"/>
      </w:pPr>
      <w:r xmlns:w="http://schemas.openxmlformats.org/wordprocessingml/2006/main">
        <w:t xml:space="preserve">مرحله 4: برای تحویل دوره برنامه ریزی کنید.</w:t>
      </w:r>
    </w:p>
    <w:p>
      <w:pPr xmlns:w="http://schemas.openxmlformats.org/wordprocessingml/2006/main"/>
      <w:r xmlns:w="http://schemas.openxmlformats.org/wordprocessingml/2006/main">
        <w:t xml:space="preserve">در اینجا یک پیشنهاد تجاری برای پروژه Capstone "WasteToMusic"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WasteToMusic: Transforming Trash to Tunes for a Sustainable Iran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[موسسه/سازمان شما]، ما پیشنهاد می کنیم که مفهوم WasteToMusic را در یک پروژه بزرگ، جایی که دانش آموزان با سازمان های محلی برای توسعه و اجرای راه حلی برای تبدیل زباله به همکاری خواهد کرد موسیقی با انجام این کار، هدف ما حل یک مشکل مهم اجتماعی، بهبود مشارکت جامعه و کمک به یک رویکرد سه گانه پایین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برنامه ای که از ضایعات به عنوان ماده خام برای تولید موسیقی استفاده می کند و در نهایت هزینه های مدیریت زباله را کاهش می دهد و نرخ بازیافت را افزایش می دهد. </w:t>
      </w:r>
      <w:r xmlns:w="http://schemas.openxmlformats.org/wordprocessingml/2006/main">
        <w:br xmlns:w="http://schemas.openxmlformats.org/wordprocessingml/2006/main"/>
      </w:r>
      <w:r xmlns:w="http://schemas.openxmlformats.org/wordprocessingml/2006/main">
        <w:t xml:space="preserve">2. ایجاد یک طرح مبتنی بر جامعه که کاهش زباله، ترویج میراث فرهنگی و افزایش انسجام اجتماعی را ترویج می کند. </w:t>
      </w:r>
      <w:r xmlns:w="http://schemas.openxmlformats.org/wordprocessingml/2006/main">
        <w:br xmlns:w="http://schemas.openxmlformats.org/wordprocessingml/2006/main"/>
      </w:r>
      <w:r xmlns:w="http://schemas.openxmlformats.org/wordprocessingml/2006/main">
        <w:t xml:space="preserve">3. آموزش دانش آموزان در مورد شیوه های پایدار، حفاظت از محیط زیست و مسئولیت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چارچوب نظری: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با اهداف توسعه پایدار سازمان ملل متحد (SDGs) هماهنگ است، به ویژه: </w:t>
      </w:r>
      <w:r xmlns:w="http://schemas.openxmlformats.org/wordprocessingml/2006/main">
        <w:br xmlns:w="http://schemas.openxmlformats.org/wordprocessingml/2006/main"/>
      </w:r>
      <w:r xmlns:w="http://schemas.openxmlformats.org/wordprocessingml/2006/main">
        <w:t xml:space="preserve">- SDG 6 (آب پاک و بهداشت) </w:t>
      </w:r>
      <w:r xmlns:w="http://schemas.openxmlformats.org/wordprocessingml/2006/main">
        <w:br xmlns:w="http://schemas.openxmlformats.org/wordprocessingml/2006/main"/>
      </w:r>
      <w:r xmlns:w="http://schemas.openxmlformats.org/wordprocessingml/2006/main">
        <w:t xml:space="preserve">- SDG 7 (انرژی مقرون به صرفه و پاک) </w:t>
      </w:r>
      <w:r xmlns:w="http://schemas.openxmlformats.org/wordprocessingml/2006/main">
        <w:br xmlns:w="http://schemas.openxmlformats.org/wordprocessingml/2006/main"/>
      </w:r>
      <w:r xmlns:w="http://schemas.openxmlformats.org/wordprocessingml/2006/main">
        <w:t xml:space="preserve">- SDG 9 (صنعت، نوآوری و زیرساخت) </w:t>
      </w:r>
      <w:r xmlns:w="http://schemas.openxmlformats.org/wordprocessingml/2006/main">
        <w:br xmlns:w="http://schemas.openxmlformats.org/wordprocessingml/2006/main"/>
      </w:r>
      <w:r xmlns:w="http://schemas.openxmlformats.org/wordprocessingml/2006/main">
        <w:t xml:space="preserve">- SDG 11 (شهرها و جوامع پایدار) </w:t>
      </w:r>
      <w:r xmlns:w="http://schemas.openxmlformats.org/wordprocessingml/2006/main">
        <w:br xmlns:w="http://schemas.openxmlformats.org/wordprocessingml/2006/main"/>
      </w:r>
      <w:r xmlns:w="http://schemas.openxmlformats.org/wordprocessingml/2006/main">
        <w:t xml:space="preserve">- SDG 13 (اقدامات اقلیمی)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سازمان محلی که با ما شریک است، مانند مدارس موسیقی، مدارس، یا مراکز اجتماعی را شناسایی کنید. </w:t>
      </w:r>
      <w:r xmlns:w="http://schemas.openxmlformats.org/wordprocessingml/2006/main">
        <w:br xmlns:w="http://schemas.openxmlformats.org/wordprocessingml/2006/main"/>
      </w:r>
      <w:r xmlns:w="http://schemas.openxmlformats.org/wordprocessingml/2006/main">
        <w:t xml:space="preserve">2. گروه های دانشجویی 3-4 نفره به هر سازمان همکار اختصاص داده خواهد شد. </w:t>
      </w:r>
      <w:r xmlns:w="http://schemas.openxmlformats.org/wordprocessingml/2006/main">
        <w:br xmlns:w="http://schemas.openxmlformats.org/wordprocessingml/2006/main"/>
      </w:r>
      <w:r xmlns:w="http://schemas.openxmlformats.org/wordprocessingml/2006/main">
        <w:t xml:space="preserve">3. دانش‌آموزان نیازسنجی، نظرسنجی از ساکنان محلی و جمع‌آوری مواد آموزشی برای ابداع بهترین شیوه‌ها برای تبدیل زباله‌ها به آهنگ‌ها انجام خواهند داد. </w:t>
      </w:r>
      <w:r xmlns:w="http://schemas.openxmlformats.org/wordprocessingml/2006/main">
        <w:br xmlns:w="http://schemas.openxmlformats.org/wordprocessingml/2006/main"/>
      </w:r>
      <w:r xmlns:w="http://schemas.openxmlformats.org/wordprocessingml/2006/main">
        <w:t xml:space="preserve">4. اجرای برنامه های جمع آوری و تفکیک زباله، سازماندهی فضاهای کاری برای بازیافت مواد زائد، استفاده از استفاده های نوآورانه از مواد زائد برای تولید آلات صوتی. </w:t>
      </w:r>
      <w:r xmlns:w="http://schemas.openxmlformats.org/wordprocessingml/2006/main">
        <w:br xmlns:w="http://schemas.openxmlformats.org/wordprocessingml/2006/main"/>
      </w:r>
      <w:r xmlns:w="http://schemas.openxmlformats.org/wordprocessingml/2006/main">
        <w:t xml:space="preserve">5. شرکت کنندگان از طریق کارگاه ها، آموزش ها و جلسات آموزشی که توسط مربیان موسیقی ارائه می شود، تنظیم و ساخت موسیقی با مواد زائد را یاد می 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شاخص‌های کلیدی عملکرد (KPI):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تعداد کارگاه‌های برگزار شده و اطلاع‌رسانی به شرکت‌کنندگان. </w:t>
      </w:r>
      <w:r xmlns:w="http://schemas.openxmlformats.org/wordprocessingml/2006/main">
        <w:br xmlns:w="http://schemas.openxmlformats.org/wordprocessingml/2006/main"/>
      </w:r>
      <w:r xmlns:w="http://schemas.openxmlformats.org/wordprocessingml/2006/main">
        <w:t xml:space="preserve">2. مقدار زباله کاهش یافته یا تغییر کاربری داده شده است. </w:t>
      </w:r>
      <w:r xmlns:w="http://schemas.openxmlformats.org/wordprocessingml/2006/main">
        <w:br xmlns:w="http://schemas.openxmlformats.org/wordprocessingml/2006/main"/>
      </w:r>
      <w:r xmlns:w="http://schemas.openxmlformats.org/wordprocessingml/2006/main">
        <w:t xml:space="preserve">3. تعداد اجراهای فرهنگی ارائه شده برای آگاهی در مورد پایداری. </w:t>
      </w:r>
      <w:r xmlns:w="http://schemas.openxmlformats.org/wordprocessingml/2006/main">
        <w:br xmlns:w="http://schemas.openxmlformats.org/wordprocessingml/2006/main"/>
      </w:r>
      <w:r xmlns:w="http://schemas.openxmlformats.org/wordprocessingml/2006/main">
        <w:t xml:space="preserve">4. تعداد توسعه انسجام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شروع پروژه: ماه 1، تاریخ TBA </w:t>
      </w:r>
      <w:r xmlns:w="http://schemas.openxmlformats.org/wordprocessingml/2006/main">
        <w:br xmlns:w="http://schemas.openxmlformats.org/wordprocessingml/2006/main"/>
      </w:r>
      <w:r xmlns:w="http://schemas.openxmlformats.org/wordprocessingml/2006/main">
        <w:t xml:space="preserve">- نیازسنجی و بررسی: ماه 2، تاریخ TBA </w:t>
      </w:r>
      <w:r xmlns:w="http://schemas.openxmlformats.org/wordprocessingml/2006/main">
        <w:br xmlns:w="http://schemas.openxmlformats.org/wordprocessingml/2006/main"/>
      </w:r>
      <w:r xmlns:w="http://schemas.openxmlformats.org/wordprocessingml/2006/main">
        <w:t xml:space="preserve">- ساخت فضای کاری و جمع آوری مواد: ماه 3، ماه 4، تاریخ TBA </w:t>
      </w:r>
      <w:r xmlns:w="http://schemas.openxmlformats.org/wordprocessingml/2006/main">
        <w:br xmlns:w="http://schemas.openxmlformats.org/wordprocessingml/2006/main"/>
      </w:r>
      <w:r xmlns:w="http://schemas.openxmlformats.org/wordprocessingml/2006/main">
        <w:t xml:space="preserve">- اجرا و اجرای کارگاه ها: ماه 5-8 , تاریخ TBA </w:t>
      </w:r>
      <w:r xmlns:w="http://schemas.openxmlformats.org/wordprocessingml/2006/main">
        <w:br xmlns:w="http://schemas.openxmlformats.org/wordprocessingml/2006/main"/>
      </w:r>
      <w:r xmlns:w="http://schemas.openxmlformats.org/wordprocessingml/2006/main">
        <w:t xml:space="preserve">- بررسی برنامه، گزارش و نهایی شدن طرح اجرایی: ماه 9، تاریخ TBA </w:t>
      </w:r>
      <w:r xmlns:w="http://schemas.openxmlformats.org/wordprocessingml/2006/main">
        <w:br xmlns:w="http://schemas.openxmlformats.org/wordprocessingml/2006/main"/>
      </w:r>
      <w:r xmlns:w="http://schemas.openxmlformats.org/wordprocessingml/2006/main">
        <w:t xml:space="preserve">- ارزیابی پروژه: ماه 10، تاریخ </w:t>
      </w:r>
      <w:r xmlns:w="http://schemas.openxmlformats.org/wordprocessingml/2006/main">
        <w:rPr>
          <w:b/>
        </w:rPr>
        <w:t xml:space="preserve">بودجه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TBA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 بودجه تخمینی: 5000 دلار آمریکا</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تفکیک بودجه (تقسیم): </w:t>
      </w:r>
      <w:r xmlns:w="http://schemas.openxmlformats.org/wordprocessingml/2006/main">
        <w:br xmlns:w="http://schemas.openxmlformats.org/wordprocessingml/2006/main"/>
      </w:r>
      <w:r xmlns:w="http://schemas.openxmlformats.org/wordprocessingml/2006/main">
        <w:t xml:space="preserve">- جمع آوری مواد برای کمک و شروع مواد زائد از تامین کننده: + 2000 دلار آمریکا </w:t>
      </w:r>
      <w:r xmlns:w="http://schemas.openxmlformats.org/wordprocessingml/2006/main">
        <w:br xmlns:w="http://schemas.openxmlformats.org/wordprocessingml/2006/main"/>
      </w:r>
      <w:r xmlns:w="http://schemas.openxmlformats.org/wordprocessingml/2006/main">
        <w:t xml:space="preserve">- برنامه کاری برای حمایت از هزینه های اصلی کارگاه: + 1500 دلار آمریکا </w:t>
      </w:r>
      <w:r xmlns:w="http://schemas.openxmlformats.org/wordprocessingml/2006/main">
        <w:br xmlns:w="http://schemas.openxmlformats.org/wordprocessingml/2006/main"/>
      </w:r>
      <w:r xmlns:w="http://schemas.openxmlformats.org/wordprocessingml/2006/main">
        <w:t xml:space="preserve">- ابزارهای ارزیابی، لوازم، نوشیدنی های غذایی و پرداخت برای اهدای افتخار + 1200 دلار آمریکا</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به عنوان یک ابزار آموزشی ایده آل برای ارائه نتایج پایدار عمل می کند و در عین حال ارزش اجتماعی واقعی را به نفع اعضای جامعه در صورت انتخاب می آورد.</w:t>
      </w:r>
    </w:p>
    <w:p>
      <w:pPr xmlns:w="http://schemas.openxmlformats.org/wordprocessingml/2006/main">
        <w:pStyle w:val="Subtitle"/>
      </w:pPr>
      <w:r xmlns:w="http://schemas.openxmlformats.org/wordprocessingml/2006/main">
        <w:t xml:space="preserve">4-1. روش ارائه محتوای دوره را تعیین کنید.</w:t>
      </w:r>
    </w:p>
    <w:p>
      <w:pPr xmlns:w="http://schemas.openxmlformats.org/wordprocessingml/2006/main"/>
      <w:r xmlns:w="http://schemas.openxmlformats.org/wordprocessingml/2006/main">
        <w:t xml:space="preserve">بر اساس زمینه داده شده، من یک رویکرد تحویل ترکیبی برای دوره پروژه "Waste To Music: Transforming Trash into Tunes" در جامعه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دوره: </w:t>
      </w:r>
      <w:r xmlns:w="http://schemas.openxmlformats.org/wordprocessingml/2006/main">
        <w:t xml:space="preserve">Waste to Music: Transforming Trash into Tunes در ایران (جامعه شناسی پروژه Capstone) پیشنهاد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t xml:space="preserve">این دوره بین رشته ای جامعه شناسی، موسیقی و مطالعات محیطی را برای کشف اهمیت فرهنگی و اجتماعی ترکیب می کند. تبدیل زباله به موسیقی دانش آموزان به صورت گروهی با یک سازمان محلی در ایران کار خواهند کرد تا راه حل های نوآورانه ای برای رسیدگی به مسائل زیست محیطی و اجتماعی مرتبط با مدیریت پسماند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رویکرد ارائه: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تئوری و بحث </w:t>
      </w:r>
      <w:r xmlns:w="http://schemas.openxmlformats.org/wordprocessingml/2006/main">
        <w:t xml:space="preserve">(20%):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سخنرانی ها و بحث های آنلاین برای آشنایی دانشجویان با جامعه شناسی زباله، جامعه شناسی محیطی، و اهمیت فرهنگی موسیقی در ایران.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سخنرانی میهمان از کارشناسان حوزه مدیریت پسماند، جامعه شناسی و موسیقی.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کارگاه‌های ساخت ابزار </w:t>
      </w:r>
      <w:r xmlns:w="http://schemas.openxmlformats.org/wordprocessingml/2006/main">
        <w:t xml:space="preserve">(30%):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کارگاه‌های عملی که در آن دانش‌آموزان یاد می‌گیرند که چگونه آلات موسیقی را از مواد بازیافتی بسازند، که توسط متخصصان کاهش زباله و بازچرخانی هدایت می‌شوند.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تشویق خواهند شد تا خلاقانه و انتقادی در مورد پیامدهای اجتماعی و زیست محیطی هنر خود فکر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اجراهای زنده </w:t>
      </w:r>
      <w:r xmlns:w="http://schemas.openxmlformats.org/wordprocessingml/2006/main">
        <w:t xml:space="preserve">(20%):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با استفاده از سازهای ساخته شده خود اجرا خواهند کرد، کار خود را به جامعه نشان می دهند و آگاهی در مورد بازیافت و مدیریت زباله را افزایش می دهند.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ارزیابی ها بر اساس کیفیت اجراها، خلاقیت و تاثیرگذاری خواهد بود.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توسعه پروژه گروهی </w:t>
      </w:r>
      <w:r xmlns:w="http://schemas.openxmlformats.org/wordprocessingml/2006/main">
        <w:t xml:space="preserve">(30%):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دانشجویان به صورت گروهی با یک سازمان محلی در ایران برای ایجاد راه حل های عملی برای رسیدگی به مسائل زیست محیطی و اجتماعی مرتبط با مدیریت پسماند کار خواهند کرد.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در مورد دانش جامعه شناسی خود فکر می کنند و از آن برای توسعه راه حل های نوآورانه و سه گانه استفاده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مشارکت و مشارکت (20%) </w:t>
      </w:r>
      <w:r xmlns:w="http://schemas.openxmlformats.org/wordprocessingml/2006/main">
        <w:br xmlns:w="http://schemas.openxmlformats.org/wordprocessingml/2006/main"/>
      </w:r>
      <w:r xmlns:w="http://schemas.openxmlformats.org/wordprocessingml/2006/main">
        <w:t xml:space="preserve">* کارگاه ها و اجراهای سازسازی (20%) </w:t>
      </w:r>
      <w:r xmlns:w="http://schemas.openxmlformats.org/wordprocessingml/2006/main">
        <w:br xmlns:w="http://schemas.openxmlformats.org/wordprocessingml/2006/main"/>
      </w:r>
      <w:r xmlns:w="http://schemas.openxmlformats.org/wordprocessingml/2006/main">
        <w:t xml:space="preserve">* پیشنهاد و ارائه پروژه گروهی (30%) </w:t>
      </w:r>
      <w:r xmlns:w="http://schemas.openxmlformats.org/wordprocessingml/2006/main">
        <w:br xmlns:w="http://schemas.openxmlformats.org/wordprocessingml/2006/main"/>
      </w:r>
      <w:r xmlns:w="http://schemas.openxmlformats.org/wordprocessingml/2006/main">
        <w:t xml:space="preserve">* ژورنال انعکاسی و تکالیف نوشتاری (30%)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 آموزان درک عمیق تری ایجاد خواهند کرد. جامعه شناسی زباله و تلاقی آن با موسیقی، مطالعات زیست محیطی و مسائل اجتماعی. </w:t>
      </w:r>
      <w:r xmlns:w="http://schemas.openxmlformats.org/wordprocessingml/2006/main">
        <w:br xmlns:w="http://schemas.openxmlformats.org/wordprocessingml/2006/main"/>
      </w:r>
      <w:r xmlns:w="http://schemas.openxmlformats.org/wordprocessingml/2006/main">
        <w:t xml:space="preserve">* دانش آموزان دانش جامعه شناسی را برای توسعه راه حل های عملی برای رسیدگی به مسائل زیست محیطی و اجتماعی مرتبط با مدیریت زباله به کار خواهند برد. </w:t>
      </w:r>
      <w:r xmlns:w="http://schemas.openxmlformats.org/wordprocessingml/2006/main">
        <w:br xmlns:w="http://schemas.openxmlformats.org/wordprocessingml/2006/main"/>
      </w:r>
      <w:r xmlns:w="http://schemas.openxmlformats.org/wordprocessingml/2006/main">
        <w:t xml:space="preserve">* دانش آموزان مهارت های همکاری، خلاقیت و تفکر انتقادی را توسعه خواهند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نیاز: </w:t>
      </w:r>
      <w:r xmlns:w="http://schemas.openxmlformats.org/wordprocessingml/2006/main">
        <w:t xml:space="preserve">هیچ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 هدف: </w:t>
      </w:r>
      <w:r xmlns:w="http://schemas.openxmlformats.org/wordprocessingml/2006/main">
        <w:t xml:space="preserve">دانشجویان مقطع کارشناسی در رشته های جامعه شناسی، موسیقی، مطالعات محیطی و رشته های مرتبط.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رویکرد تحویل ترکیبی، مبانی نظری، تجربیات عملی عملی و پروژه‌های گروهی را برای توسعه دانش، مهارت‌ها و نگرش‌های دانش‌آموزان نسبت به پرداختن به مسائل زیست‌محیطی و اجتماعی مرتبط با مدیریت زباله ترکیب می‌کند.</w:t>
      </w:r>
    </w:p>
    <w:p>
      <w:pPr xmlns:w="http://schemas.openxmlformats.org/wordprocessingml/2006/main">
        <w:pStyle w:val="Subtitle"/>
      </w:pPr>
      <w:r xmlns:w="http://schemas.openxmlformats.org/wordprocessingml/2006/main">
        <w:t xml:space="preserve">4-2. روش های مختلف تحویل را در نظر بگیرید.</w:t>
      </w:r>
    </w:p>
    <w:p>
      <w:pPr xmlns:w="http://schemas.openxmlformats.org/wordprocessingml/2006/main"/>
      <w:r xmlns:w="http://schemas.openxmlformats.org/wordprocessingml/2006/main">
        <w:rPr>
          <w:b/>
        </w:rPr>
        <w:t xml:space="preserve">پیشنهاد پروژه: WasteToMusic - تبدیل زباله‌ها به آهنگ‌ها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به‌عنوان یک پروژه Capstone در تعامل با جامعه، هدف ما ایجاد یک برنامه جامع و عملی است که با موضوع مبرم مدیریت پسماند در ایران مقابله کند و در عین حال آگاهی‌های زیست‌محیطی و قدردانی از موسیقی را ارتقا دهد. در اینجا یک پیشنهاد ارائه شده است که رویکرد ما را مشخص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با تبدیل زباله های غیرموسیقی به آلات موسیقی، یک رویکرد منحصر به فرد برای مدیریت زباله ایجاد کنید. </w:t>
      </w:r>
      <w:r xmlns:w="http://schemas.openxmlformats.org/wordprocessingml/2006/main">
        <w:br xmlns:w="http://schemas.openxmlformats.org/wordprocessingml/2006/main"/>
      </w:r>
      <w:r xmlns:w="http://schemas.openxmlformats.org/wordprocessingml/2006/main">
        <w:t xml:space="preserve">2. همکاری با یک سازمان محلی برای مشارکت دادن جامعه در شیوه های مدیریت زباله و قدردانی از موسیقی. </w:t>
      </w:r>
      <w:r xmlns:w="http://schemas.openxmlformats.org/wordprocessingml/2006/main">
        <w:br xmlns:w="http://schemas.openxmlformats.org/wordprocessingml/2006/main"/>
      </w:r>
      <w:r xmlns:w="http://schemas.openxmlformats.org/wordprocessingml/2006/main">
        <w:t xml:space="preserve">3. با کاهش ضایعات، ترویج پایداری زیست محیطی و توسعه برنامه های آموزش موسیقی، راه حلی سه گانه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روش‌های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شناسایی و جمع‌آوری زباله </w:t>
      </w:r>
      <w:r xmlns:w="http://schemas.openxmlformats.org/wordprocessingml/2006/main">
        <w:t xml:space="preserve">: برای شناسایی انواع زباله‌هایی که می‌توانند به آلات موسیقی تبدیل شوند، مانند درختان قدیمی، بطری‌های پلاستیکی و قوطی‌های فلزی، با یک سازمان مدیریت زباله محلی شریک شوید.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طراحی و ساخت ابزار موسیقی </w:t>
      </w:r>
      <w:r xmlns:w="http://schemas.openxmlformats.org/wordprocessingml/2006/main">
        <w:t xml:space="preserve">: با نوازندگان و مربیان محلی برای طراحی و ساخت آلات موسیقی منحصر به فرد از مواد زائد شناسایی شده همکاری کنید. این امر از طریق ترکیبی از سخنرانی‌ها، کارگاه‌های عملی و سفرهای میدانی به امکانات محلی مدیریت زباله و استودیوهای موسیقی به دست خواهد آمد.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برنامه های آموزش موسیقی </w:t>
      </w:r>
      <w:r xmlns:w="http://schemas.openxmlformats.org/wordprocessingml/2006/main">
        <w:t xml:space="preserve">: برنامه های آموزش موسیقی تعاملی را ایجاد کنید که در مدارس، مراکز اجتماعی و کتابخانه های محلی اجرا می شود. این برنامه ها به شرکت کنندگان در مورد اهمیت مدیریت زباله، قدردانی از موسیقی و تبدیل زباله به ساز آموزش می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سفرهای میدانی و کارگاه‌ها </w:t>
      </w:r>
      <w:r xmlns:w="http://schemas.openxmlformats.org/wordprocessingml/2006/main">
        <w:t xml:space="preserve">: سفرهای میدانی به استودیوهای موسیقی محلی، کارخانه‌ها، و تأسیسات مدیریت ضایعات ترتیب دهید تا تجربه عملی در زمینه طراحی، ساخت و شیوه‌های مدیریت ضایعات آلات موسیقی ارائه دهید.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تعامل و بازخورد جامعه </w:t>
      </w:r>
      <w:r xmlns:w="http://schemas.openxmlformats.org/wordprocessingml/2006/main">
        <w:t xml:space="preserve">: مشارکت جامعه را از طریق کمپین های رسانه های اجتماعی، رویدادهای عمومی و جلسات بازخورد تقویت کنید تا اطمینان حاصل شود که برنامه به نیازها و نگرانی های محلی پاسخ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طراحی و تحویل دوره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ارائه این پروژه، از ترکیبی از سخنرانی‌های سنتی، بحث‌ها، آزمایشگاه‌ها و سفرهای میدانی استفاده می‌کنیم. رویکرد ما به گونه‌ای طراحی خواهد شد که سبک‌های مختلف یادگیری را در خود جای دهد و دانش‌آموزان را در فعالیت‌های زیر مشارکت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سخنرانی‌ها </w:t>
      </w:r>
      <w:r xmlns:w="http://schemas.openxmlformats.org/wordprocessingml/2006/main">
        <w:t xml:space="preserve">: ارائه سخنرانی‌های مقدماتی در مورد موسیقی، مدیریت زباله و پتانسیل تبدیل زباله به آلات موسیقی.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کارگاه ها </w:t>
      </w:r>
      <w:r xmlns:w="http://schemas.openxmlformats.org/wordprocessingml/2006/main">
        <w:t xml:space="preserve">: کارگاه های عملی برگزار کنید که در آن دانش آموزان آلات موسیقی را از مواد زائد طراحی، ساخت و اصلاح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جلسات آزمایشگاه </w:t>
      </w:r>
      <w:r xmlns:w="http://schemas.openxmlformats.org/wordprocessingml/2006/main">
        <w:t xml:space="preserve">: جلسات آزمایشگاهی را سازماندهی کنید که در آن دانش آموزان طراحی و ساخت آلات موسیقی را آزمایش کنند و مواد و تکنیک های مختلف را بررسی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سفرهای میدانی </w:t>
      </w:r>
      <w:r xmlns:w="http://schemas.openxmlformats.org/wordprocessingml/2006/main">
        <w:t xml:space="preserve">: سفرهای میدانی را به تأسیسات مدیریت زباله محلی، استودیوهای موسیقی و کارخانه ها برنامه ریزی کنید تا درک عمیق تری از کاربردها و محدودیت های پروژه به دست آورید.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جلسات تعامل با ذینفعان </w:t>
      </w:r>
      <w:r xmlns:w="http://schemas.openxmlformats.org/wordprocessingml/2006/main">
        <w:t xml:space="preserve">: جلسات تعامل ذینفعان را با اعضای جامعه، سازمان های محلی و شرکا برای جمع آوری بازخورد و اطمینان از همسویی برنامه با نیازها و اولویت های محلی تسهیل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و ارزیابی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ارزیابی اثربخشی پروژه خود، از ترکیبی از ارزیابی‌های تکوینی و جمعی استفاده خواهیم کرد. روش‌های ارزیابی ما شامل موارد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نظرسنجی‌های بازخورد </w:t>
      </w:r>
      <w:r xmlns:w="http://schemas.openxmlformats.org/wordprocessingml/2006/main">
        <w:t xml:space="preserve">: جمع‌آوری بازخورد از دانش‌آموزان، اعضای جامعه، و سهامداران برای ارزیابی تأثیر و اثربخشی برنامه.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گزارش پروژه </w:t>
      </w:r>
      <w:r xmlns:w="http://schemas.openxmlformats.org/wordprocessingml/2006/main">
        <w:t xml:space="preserve">: از دانش‌آموزان بخواهید که گزارش‌های پروژه را با جزئیات طراحی، ساخت و آزمایش آلات موسیقی از مواد زائد ارائه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مصاحبه ها و مشاهدات </w:t>
      </w:r>
      <w:r xmlns:w="http://schemas.openxmlformats.org/wordprocessingml/2006/main">
        <w:t xml:space="preserve">: با دانش آموزان، معلمان و اعضای جامعه مصاحبه انجام دهید تا درک عمیق تری از نتایج و تأثیر پروژه به دست آورید.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ارزیابی مشارکت </w:t>
      </w:r>
      <w:r xmlns:w="http://schemas.openxmlformats.org/wordprocessingml/2006/main">
        <w:t xml:space="preserve">: شاخص های کلیدی عملکرد (KPI) را برای ارزیابی مشارکت بین موسسه ما، سازمان های محلی و اعضای جامعه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های 1 تا 4: با سازمان های محلی، امکانات مدیریت زباله و استودیوهای موسیقی همکاری برقرار کنید. </w:t>
      </w:r>
      <w:r xmlns:w="http://schemas.openxmlformats.org/wordprocessingml/2006/main">
        <w:br xmlns:w="http://schemas.openxmlformats.org/wordprocessingml/2006/main"/>
      </w:r>
      <w:r xmlns:w="http://schemas.openxmlformats.org/wordprocessingml/2006/main">
        <w:t xml:space="preserve">* هفته های 5-8: سخنرانی ها، کارگاه ها، جلسات آزمایشگاهی، و سفرهای میدانی ارائه دهید. </w:t>
      </w:r>
      <w:r xmlns:w="http://schemas.openxmlformats.org/wordprocessingml/2006/main">
        <w:br xmlns:w="http://schemas.openxmlformats.org/wordprocessingml/2006/main"/>
      </w:r>
      <w:r xmlns:w="http://schemas.openxmlformats.org/wordprocessingml/2006/main">
        <w:t xml:space="preserve">* هفته های 9 تا 12: جلسات تعامل با ذینفعان را برگزار کنید، آلات موسیقی را از مواد زائد طراحی، ساخت و آزمایش کنید. </w:t>
      </w:r>
      <w:r xmlns:w="http://schemas.openxmlformats.org/wordprocessingml/2006/main">
        <w:br xmlns:w="http://schemas.openxmlformats.org/wordprocessingml/2006/main"/>
      </w:r>
      <w:r xmlns:w="http://schemas.openxmlformats.org/wordprocessingml/2006/main">
        <w:t xml:space="preserve">* هفته 13-16: ارزیابی اثربخشی برنامه، تهیه گزارش پروژه و ارائه گزارش مفصل به هماهنگ کننده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مشارکت اجتماعی و پایداری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پروژه ما ترویج مشارکت جامعه، قدردانی از موسیقی و پایداری محیطی است. برای اطمینان از پایداری بلندمدت برنامه، ما موارد زیر را انجام خواهیم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با سازمان های محلی و ذینفعان برای اطمینان از پشتیبانی و منابع مستمر، مشارکت ایجاد می کنیم. </w:t>
      </w:r>
      <w:r xmlns:w="http://schemas.openxmlformats.org/wordprocessingml/2006/main">
        <w:br xmlns:w="http://schemas.openxmlformats.org/wordprocessingml/2006/main"/>
      </w:r>
      <w:r xmlns:w="http://schemas.openxmlformats.org/wordprocessingml/2006/main">
        <w:t xml:space="preserve">2. یک طرح پایداری مناسب ایجاد کنید که به مدیریت زباله، آموزش موسیقی و مشارکت جامعه می پردازد. </w:t>
      </w:r>
      <w:r xmlns:w="http://schemas.openxmlformats.org/wordprocessingml/2006/main">
        <w:br xmlns:w="http://schemas.openxmlformats.org/wordprocessingml/2006/main"/>
      </w:r>
      <w:r xmlns:w="http://schemas.openxmlformats.org/wordprocessingml/2006/main">
        <w:t xml:space="preserve">3. با هنرمندان، نوازندگان و اینفلوئنسرهای محلی برای ترویج مزایا و تأثیر پروژه همکاری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 تبدیل زباله‌ها به آهنگ‌ها در ایران پروژه‌ای جامع و نوآورانه است که ضمن ارتقاء آگاهی زیست‌محیطی و قدردانی از موسیقی، به موضوع مبرم مدیریت زباله در ایران می‌پردازد. رویکرد ما سخنرانی‌های سنتی، بحث‌ها، آزمایشگاه‌ها، سفرهای میدانی و مشارکت جامعه را برای ارائه راه‌حلی منحصر به فرد و عملی برای این مشکل پیچیده ترکیب می‌کند. ما مطمئن هستیم که پروژه ما تأثیر پایداری بر جامعه خواهد داشت و به آینده ای پایدارتر و موسیقیایی کمک می کند.</w:t>
      </w:r>
    </w:p>
    <w:p>
      <w:pPr xmlns:w="http://schemas.openxmlformats.org/wordprocessingml/2006/main">
        <w:pStyle w:val="Subtitle"/>
      </w:pPr>
      <w:r xmlns:w="http://schemas.openxmlformats.org/wordprocessingml/2006/main">
        <w:t xml:space="preserve">4-3. بهترین روش تحویل را انتخاب کنید</w:t>
      </w:r>
    </w:p>
    <w:p>
      <w:pPr xmlns:w="http://schemas.openxmlformats.org/wordprocessingml/2006/main"/>
      <w:r xmlns:w="http://schemas.openxmlformats.org/wordprocessingml/2006/main">
        <w:t xml:space="preserve">برای پروژه «WasteToMusic: تبدیل زباله به آهنگ‌ها در ایران»، من یک روش تحویل ترکیبی را توصیه می‌کنم که عناصر یادگیری آنلاین، مشارکت جامعه و کارگاه‌های عملی را ترکیب می‌کند. در اینجا یک پیشنهاد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تحویل: </w:t>
      </w:r>
      <w:r xmlns:w="http://schemas.openxmlformats.org/wordprocessingml/2006/main">
        <w:t xml:space="preserve">یادگیری ترکیبی (چهره به چهره و آنلاین)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t xml:space="preserve">دانشجویان و اعضای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های 1-3: مقدمه ای بر مدیریت زباله، کارگاه های آموزشی ابزارهای DIY (آنلاین)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سخنرانی ها و بحث های آنلاین معرفی مفهوم مدیریت ضایعات و ادغام موسیقی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هنرجویان در طراحی و ساخت سازهای خود با استفاده از مواد بازیافتی (آموزش های آنلاین و جلسات زنده) </w:t>
      </w:r>
      <w:r xmlns:w="http://schemas.openxmlformats.org/wordprocessingml/2006/main">
        <w:br xmlns:w="http://schemas.openxmlformats.org/wordprocessingml/2006/main"/>
      </w:r>
      <w:r xmlns:w="http://schemas.openxmlformats.org/wordprocessingml/2006/main">
        <w:t xml:space="preserve">* هفته 4: ادغام صدا با هوش مصنوعی و تولید موسیقی مبتنی بر هوش مصنوعی (آنلاین)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سخنرانی ها و کارگاه های آنلاین در مورد یکپارچه سازی صدای هوش مصنوعی و تولید موسیقی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روی ادغام صداهای تولید شده توسط هوش مصنوعی در آهنگ های موسیقی خود کار می کنند (آموزش های آنلاین و جلسات زنده) </w:t>
      </w:r>
      <w:r xmlns:w="http://schemas.openxmlformats.org/wordprocessingml/2006/main">
        <w:br xmlns:w="http://schemas.openxmlformats.org/wordprocessingml/2006/main"/>
      </w:r>
      <w:r xmlns:w="http://schemas.openxmlformats.org/wordprocessingml/2006/main">
        <w:t xml:space="preserve">* هفته پنجم: تمرینات نهایی و کنسرت اجتماعی (رو در رو و به صورت آنلاین)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و اعضای جامعه برای یک سری تمرین جمع می شوند تا اجراهای خود را نهایی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کنسرت اجتماعی اجرای زنده از آهنگ های بیهوده به موسیقی است که به صورت آنلاین پخش می شود و با حضور اعضای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مشارکت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اعضای جامعه در کارگاه‌های سازهای DIY، ادغام صدای هوش مصنوعی، و تولید موسیقی مبتنی بر هوش مصنوعی شرکت کنید </w:t>
      </w:r>
      <w:r xmlns:w="http://schemas.openxmlformats.org/wordprocessingml/2006/main">
        <w:br xmlns:w="http://schemas.openxmlformats.org/wordprocessingml/2006/main"/>
      </w:r>
      <w:r xmlns:w="http://schemas.openxmlformats.org/wordprocessingml/2006/main">
        <w:t xml:space="preserve">* دانش‌آموزان تشویق می‌شوند تا با اعضای جامعه در زمینه پخش موسیقی خود همکاری کنند. آهنگ‌ها </w:t>
      </w:r>
      <w:r xmlns:w="http://schemas.openxmlformats.org/wordprocessingml/2006/main">
        <w:br xmlns:w="http://schemas.openxmlformats.org/wordprocessingml/2006/main"/>
      </w:r>
      <w:r xmlns:w="http://schemas.openxmlformats.org/wordprocessingml/2006/main">
        <w:t xml:space="preserve">* کنسرت اجتماعی جشنی از تأثیر پروژه و نمایش خلاقیت و نوآوری دانش‌آموزان و اعضای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خواهد </w:t>
      </w:r>
      <w:r xmlns:w="http://schemas.openxmlformats.org/wordprocessingml/2006/main">
        <w:br xmlns:w="http://schemas.openxmlformats.org/wordprocessingml/2006/main"/>
      </w:r>
      <w:r xmlns:w="http://schemas.openxmlformats.org/wordprocessingml/2006/main">
        <w:t xml:space="preserve">بود </w:t>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مهارت‌ها و تجربیات </w:t>
      </w:r>
      <w:r xmlns:w="http://schemas.openxmlformats.org/wordprocessingml/2006/main">
        <w:br xmlns:w="http://schemas.openxmlformats.org/wordprocessingml/2006/main"/>
      </w:r>
      <w:r xmlns:w="http://schemas.openxmlformats.org/wordprocessingml/2006/main">
        <w:t xml:space="preserve">* یادگیری آنلاین و مشارکت جامعه بستری را برای به اشتراک گذاشتن دانش، ایده‌ها و بهترین شیوه‌ها ایجاد می‌کند </w:t>
      </w:r>
      <w:r xmlns:w="http://schemas.openxmlformats.org/wordprocessingml/2006/main">
        <w:br xmlns:w="http://schemas.openxmlformats.org/wordprocessingml/2006/main"/>
      </w:r>
      <w:r xmlns:w="http://schemas.openxmlformats.org/wordprocessingml/2006/main">
        <w:t xml:space="preserve">* کنسرت اجتماعی فرصتی را برای نمایش تأثیر پروژه فراهم می‌کند و تجلیل از خلاقیت و نوآوری دانش‌آموزان و اعضای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مشارکت و مشارکت دانش‌آموزان در یادگیری آنلاین و کارگاه‌های عملی </w:t>
      </w:r>
      <w:r xmlns:w="http://schemas.openxmlformats.org/wordprocessingml/2006/main">
        <w:br xmlns:w="http://schemas.openxmlformats.org/wordprocessingml/2006/main"/>
      </w:r>
      <w:r xmlns:w="http://schemas.openxmlformats.org/wordprocessingml/2006/main">
        <w:t xml:space="preserve">* کیفیت و خلاقیت ترکیب‌های ضایعاتی موسیقی </w:t>
      </w:r>
      <w:r xmlns:w="http://schemas.openxmlformats.org/wordprocessingml/2006/main">
        <w:br xmlns:w="http://schemas.openxmlformats.org/wordprocessingml/2006/main"/>
      </w:r>
      <w:r xmlns:w="http://schemas.openxmlformats.org/wordprocessingml/2006/main">
        <w:t xml:space="preserve">* مشارکت و مشارکت اعضای جامعه در پروژه </w:t>
      </w:r>
      <w:r xmlns:w="http://schemas.openxmlformats.org/wordprocessingml/2006/main">
        <w:br xmlns:w="http://schemas.openxmlformats.org/wordprocessingml/2006/main"/>
      </w:r>
      <w:r xmlns:w="http://schemas.openxmlformats.org/wordprocessingml/2006/main">
        <w:t xml:space="preserve">* کنسرت پایانی و کیفیت عملکرد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رویکرد یادگیری ترکیبی، تجربه یادگیری جامع و عملی را برای دانش‌آموزان فراهم می‌کند، در حالی که جامعه را به شیوه‌ای معنادار و تاثیرگذار درگیر می‌کند. ترکیب‌های ضایعات به موسیقی به عنوان نمادی از موفقیت پروژه در تبدیل زباله به موسیقی عمل می‌کنند و کنسرت اجتماعی تأثیر پروژه را جشن می‌گیرد و همکاری و نوآوری بیشتر را تشویق می‌کند.</w:t>
      </w:r>
    </w:p>
    <w:p>
      <w:pPr xmlns:w="http://schemas.openxmlformats.org/wordprocessingml/2006/main">
        <w:pStyle w:val="Subtitle"/>
      </w:pPr>
      <w:r xmlns:w="http://schemas.openxmlformats.org/wordprocessingml/2006/main">
        <w:t xml:space="preserve">مرحله 5: طراحی جهانی را برای یادگیری ترکیب کنید.</w:t>
      </w:r>
    </w:p>
    <w:p>
      <w:pPr xmlns:w="http://schemas.openxmlformats.org/wordprocessingml/2006/main"/>
      <w:r xmlns:w="http://schemas.openxmlformats.org/wordprocessingml/2006/main">
        <w:t xml:space="preserve">در اینجا پیشنهادی برای گنجاندن حالت‌های مختلف بازنمایی، بیان، عمل و مشارکت در طراحی دستورالعمل پروژه «WasteToMusic: تبدیل زباله به آهنگ‌ها در ایران»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WasteToMusic: تبدیل زباله‌ها به آهنگ‌ها در ایران (پروژه Capstone)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br xmlns:w="http://schemas.openxmlformats.org/wordprocessingml/2006/main"/>
      </w:r>
      <w:r xmlns:w="http://schemas.openxmlformats.org/wordprocessingml/2006/main">
        <w:t xml:space="preserve">هدف این پروژه ساختن راه حلی خلاقانه است که قدرت را مهار می کند موسیقی برای پرداختن به موضوع مدیریت پسماند در ایران، با ترویج یک رویکرد سه گانه که پایداری زیست محیطی، اجتماعی و اقتصادی را در نظر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یادگیری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دانشجویان چالش های مدیریت زباله فعلی در ایران را تجزیه و تحلیل می کنند و راه حل های نوآورانه ای طراحی می کنند که از موسیقی به عنوان ابزاری برای پایداری محیط زیست استفاده می کند. </w:t>
      </w:r>
      <w:r xmlns:w="http://schemas.openxmlformats.org/wordprocessingml/2006/main">
        <w:br xmlns:w="http://schemas.openxmlformats.org/wordprocessingml/2006/main"/>
      </w:r>
      <w:r xmlns:w="http://schemas.openxmlformats.org/wordprocessingml/2006/main">
        <w:t xml:space="preserve">* دانش آموزان درک عمیقی از پیامدهای اجتماعی، اقتصادی و زیست محیطی شیوه های مدیریت پسماند ایجاد می کنند و استراتژی های عملی را برای اجرای یک رویکرد خط سه گانه توسعه می دهند. </w:t>
      </w:r>
      <w:r xmlns:w="http://schemas.openxmlformats.org/wordprocessingml/2006/main">
        <w:br xmlns:w="http://schemas.openxmlformats.org/wordprocessingml/2006/main"/>
      </w:r>
      <w:r xmlns:w="http://schemas.openxmlformats.org/wordprocessingml/2006/main">
        <w:t xml:space="preserve">* دانش‌آموزان پروژه‌ای در دنیای واقعی طراحی، توسعه و اجرا خواهند کرد که زباله‌ها را به موسیقی تبدیل می‌کند و توانایی خود را در ترجمه دانش نظری به راه‌حل‌های عملی نشان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حالت‌های چندگانه بازنمایی، بیان، کنش و مشارکت: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مشارکت دانش‌آموز و ارائه یک تجربه یادگیری جامع، شیوه‌های نمایش، بیان، عمل و مشارکت زیر در طراحی آموزش گنجانده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بازنمایی: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دانش‌آموزان ارائه ای ایجاد می کند که بیان مسئله، تحقیق و راه حل های پیشنهادی را به نمایش می گذارد.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ارائه چند رسانه ای (به عنوان مثال، Prezi، پاورپوینت) برای نشان دادن محدوده پروژه، اهداف و نتایج پیش بینی شده ایجاد خواهد شد.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یک تصویر بصری (پوستر، اینفوگرافیک) برای نشان دادن ماموریت، ارزش ها و پیام های کلیدی پروژه خود ایجاد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بیان: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یک مجله انعکاسی می نویسند تا سفر یادگیری، موفقیت ها و چالش های خود را در طول پروژه مستند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جزء بیان خلاق شامل آهنگسازی و اجرای یک آهنگ یا ایجاد یک قطعه موسیقی است که موضوع مدیریت زباله و پایداری را در خود جای دهد.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دانش‌آموزان ویدئویی تولید می‌کنند که پیشرفت پروژه خود را نشان می‌دهد، مؤلفه موسیقی و تأثیر اجتماعی را برجسته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اقدام: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با یک سازمان محلی یا گروه اجتماعی برای ایجاد راه حل مدیریت زباله که از موسیقی به عنوان ابزاری برای آموزش و اطلاع رسانی استفاده می کند، همکاری خواهند کرد.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نمونه اولیه یا پروژه آزمایشی برای آزمایش اثربخشی راه حل پیشنهادی طراحی و اجرا خواهد شد.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دانش‌آموزان برای جمع‌آوری داده‌ها، ارزیابی اثربخشی مداخله و تنظیم راه‌حل بر این اساس، در یک فرآیند تحقیق مشارکتی مبتنی بر جامعه (CBPR) شرکت خواهند کرد.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تعامل: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در جلسات بازبینی و بازخورد شرکت خواهند کرد تا طرح های پروژه خود را اصلاح کنند و اطمینان حاصل کنند که معیارهای سه گانه را برآورده می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جلسات منظم گروهی و مشاوره های انفرادی برای تسهیل همکاری، حل مشکل و حل تعارض برگزار خواهد شد.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دانش آموزان تشویق خواهند شد تا در مورد یادگیری و رشد خود در طول پروژه تأمل کنند و زمینه های بهبود را شناسایی کنند و موفقیت ها را جشن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تجهیزات: </w:t>
      </w:r>
      <w:r xmlns:w="http://schemas.openxmlformats.org/wordprocessingml/2006/main">
        <w:br xmlns:w="http://schemas.openxmlformats.org/wordprocessingml/2006/main"/>
      </w:r>
      <w:r xmlns:w="http://schemas.openxmlformats.org/wordprocessingml/2006/main">
        <w:t xml:space="preserve">برای پشتیبانی از مؤلفه موسیقی پروژه، تجهیزات زیر در دسترس خواهند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مواد قابل بازیافت (مثلاً دوچرخه های قدیمی، بطری های پلاستیکی، جعبه های مقوایی) برای ساخت سازها یا آلات موسیقی. </w:t>
      </w:r>
      <w:r xmlns:w="http://schemas.openxmlformats.org/wordprocessingml/2006/main">
        <w:br xmlns:w="http://schemas.openxmlformats.org/wordprocessingml/2006/main"/>
      </w:r>
      <w:r xmlns:w="http://schemas.openxmlformats.org/wordprocessingml/2006/main">
        <w:t xml:space="preserve">* دسترسی به نرم افزارهای ویرایش صدا (به عنوان مثال GarageBand، Ableton Live) برای دانش آموزان برای ایجاد و ویرایش قطعات موسیقی خود. </w:t>
      </w:r>
      <w:r xmlns:w="http://schemas.openxmlformats.org/wordprocessingml/2006/main">
        <w:br xmlns:w="http://schemas.openxmlformats.org/wordprocessingml/2006/main"/>
      </w:r>
      <w:r xmlns:w="http://schemas.openxmlformats.org/wordprocessingml/2006/main">
        <w:t xml:space="preserve">* تجهیزات تولید صدا (به عنوان مثال، سینت سایزرها، ماشین های درام) برای دانش آموزان برای آزمایش و ایجاد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نرم افزار: </w:t>
      </w:r>
      <w:r xmlns:w="http://schemas.openxmlformats.org/wordprocessingml/2006/main">
        <w:br xmlns:w="http://schemas.openxmlformats.org/wordprocessingml/2006/main"/>
      </w:r>
      <w:r xmlns:w="http://schemas.openxmlformats.org/wordprocessingml/2006/main">
        <w:t xml:space="preserve">نرم افزار زیر برای پشتیبانی از پروژه استفاده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نرم افزار ویرایش صدا (به عنوان مثال، Audacity، Pro Tools) برای ویرایش و میکس آهنگ های موسیقی. </w:t>
      </w:r>
      <w:r xmlns:w="http://schemas.openxmlformats.org/wordprocessingml/2006/main">
        <w:br xmlns:w="http://schemas.openxmlformats.org/wordprocessingml/2006/main"/>
      </w:r>
      <w:r xmlns:w="http://schemas.openxmlformats.org/wordprocessingml/2006/main">
        <w:t xml:space="preserve">* ابزارهای تولید صدای هوش مصنوعی (به عنوان مثال، Amper Music، Adobe Spark) برای ایجاد مناظر صوتی منحصر به فرد و قالب های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 آموزان بر اساس معیارهای زیر ارزیابی خواهند شد: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خلاقیت و اصالت جزء موسیقی پروژه (20%).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عمق درک رویکرد سه گانه خط پایین و چالش های مدیریت پسماند در ایران (30%).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کیفیت محصول نهایی شامل موسیقی، نمایش تصویری و مؤلفه نوشتاری (20%).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مشارکت و مشارکت دانشجو در سراسر پروژه (30%).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ترکیب چندین حالت نمایش، بیان، عمل و مشارکت، دانش آموزان درک عمیق تری از چالش ها و اهداف پروژه به دست خواهند آورد، در حالی که مهارت های عملی را برای حل مشکلات دنیای واقعی توسعه می دهند. این پروژه نه تنها به موضوع مدیریت پسماند در ایران می پردازد، بلکه تجربیات ارزشمندی را در زمینه تفکر طراحی، حل مسئله و بیان خلاقانه در اختیار دانشجویان قرار می دهد.</w:t>
      </w:r>
    </w:p>
    <w:p>
      <w:pPr xmlns:w="http://schemas.openxmlformats.org/wordprocessingml/2006/main">
        <w:pStyle w:val="Subtitle"/>
      </w:pPr>
      <w:r xmlns:w="http://schemas.openxmlformats.org/wordprocessingml/2006/main">
        <w:t xml:space="preserve">5-1. UDL ترجیحات یادگیری متنوعی را در خود جای می دهد.</w:t>
      </w:r>
    </w:p>
    <w:p>
      <w:pPr xmlns:w="http://schemas.openxmlformats.org/wordprocessingml/2006/main"/>
      <w:r xmlns:w="http://schemas.openxmlformats.org/wordprocessingml/2006/main">
        <w:rPr>
          <w:b/>
        </w:rPr>
        <w:t xml:space="preserve">عنوان پروژه: </w:t>
      </w:r>
      <w:r xmlns:w="http://schemas.openxmlformats.org/wordprocessingml/2006/main">
        <w:t xml:space="preserve">WasteToMusic: Transforming Trash into Tunes در ایران - پروژه Capstone یکپارچه سازی طراحی جهانی برای یادگیری در جامعه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با استفاده از موسیقی به عنوان ابزاری دگرگون کننده با هدف پرداختن به موضوع حیاتی مدیریت زباله در ایران است. با همکاری با سازمان‌های محلی و ترکیب اصول طراحی جهانی برای یادگیری (UDL)، دانش‌آموزان راه‌حلی با خط سه‌گانه توسعه خواهند داد که به اثرات اجتماعی، زیست‌محیطی و اقتصادی آلودگی زباله‌ها می‌پردازد.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طراحی و اجرای سیستم مدیریت پسماند پایدار با همکاری سازمان های محلی. </w:t>
      </w:r>
      <w:r xmlns:w="http://schemas.openxmlformats.org/wordprocessingml/2006/main">
        <w:br xmlns:w="http://schemas.openxmlformats.org/wordprocessingml/2006/main"/>
      </w:r>
      <w:r xmlns:w="http://schemas.openxmlformats.org/wordprocessingml/2006/main">
        <w:t xml:space="preserve">2. آموزش و مشارکت جامعه محلی در فرآیندهای کاهش زباله و بازیافت از طریق هنر موسیقی. </w:t>
      </w:r>
      <w:r xmlns:w="http://schemas.openxmlformats.org/wordprocessingml/2006/main">
        <w:br xmlns:w="http://schemas.openxmlformats.org/wordprocessingml/2006/main"/>
      </w:r>
      <w:r xmlns:w="http://schemas.openxmlformats.org/wordprocessingml/2006/main">
        <w:t xml:space="preserve">3. ادغام اصول طراحی جهانی برای یادگیری در تحقیقات و آموزش جامعه شناختی به منظور افزایش دسترسی و اثربخشی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آشنایی دانشجویان با اصول طراحی جهانی برای یادگیری (UDL) و کاربرد آن در تحقیقات و آموزش جامعه شناختی. </w:t>
      </w:r>
      <w:r xmlns:w="http://schemas.openxmlformats.org/wordprocessingml/2006/main">
        <w:br xmlns:w="http://schemas.openxmlformats.org/wordprocessingml/2006/main"/>
      </w:r>
      <w:r xmlns:w="http://schemas.openxmlformats.org/wordprocessingml/2006/main">
        <w:t xml:space="preserve">2. ایجاد درک جامعه شناختی از تأثیر آلودگی زباله بر جوامع محلی و اکوسیستم ها. </w:t>
      </w:r>
      <w:r xmlns:w="http://schemas.openxmlformats.org/wordprocessingml/2006/main">
        <w:br xmlns:w="http://schemas.openxmlformats.org/wordprocessingml/2006/main"/>
      </w:r>
      <w:r xmlns:w="http://schemas.openxmlformats.org/wordprocessingml/2006/main">
        <w:t xml:space="preserve">3. تجهیز دانش آموزان به مهارت هایی برای طراحی و اجرای راه حل های عملی و مبتنی بر شواهد برای مشکلات اجتماعی. </w:t>
      </w:r>
      <w:r xmlns:w="http://schemas.openxmlformats.org/wordprocessingml/2006/main">
        <w:br xmlns:w="http://schemas.openxmlformats.org/wordprocessingml/2006/main"/>
      </w:r>
      <w:r xmlns:w="http://schemas.openxmlformats.org/wordprocessingml/2006/main">
        <w:t xml:space="preserve">4. تشویق همکاری بین فرهنگی و ارتباط موثر از طریق پروژه ای که به یک موضوع جهانی می پردازد.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کاربرد اصول UDL: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ابزارهای چندگانه نمایش (MMR): </w:t>
      </w:r>
      <w:r xmlns:w="http://schemas.openxmlformats.org/wordprocessingml/2006/main">
        <w:t xml:space="preserve">از روش های مختلف برای ارائه یافته ها و راه حل های تحقیقاتی مانند اینفوگرافیک، ویدئو، پادکست و اشعار به زبان های محلی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ابزارهای چندگانه عمل و بیان (MMAE): </w:t>
      </w:r>
      <w:r xmlns:w="http://schemas.openxmlformats.org/wordprocessingml/2006/main">
        <w:t xml:space="preserve">اعضای جامعه را تشویق کنید تا نظرات و ایده های خود را از طریق موسیقی، هنر و اجراهای عمومی بیان کنند و تعامل و انگیزه را تقویت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ابزارهای چندگانه تعامل (MME): </w:t>
      </w:r>
      <w:r xmlns:w="http://schemas.openxmlformats.org/wordprocessingml/2006/main">
        <w:t xml:space="preserve">فعالیت‌ها، کارگاه‌ها و جلسات آموزشی فراگیر و تعاملی را برای تطبیق با توانایی‌ها و سبک‌های یادگیری متنوع طراحی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دستورالعمل برای طرح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به سه ماژول اصلی تقسیم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1: مقدمه ای بر UDL، جامعه شناسی زباله، و موسیقی به عنوان ابزاری برای تغییر ماژول 2: برنامه ریزی مدیریت زباله، مشارکت جامعه، 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ماژول </w:t>
      </w:r>
      <w:r xmlns:w="http://schemas.openxmlformats.org/wordprocessingml/2006/main">
        <w:t xml:space="preserve">آموزش مبتنی بر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اجرا، ارزیابی و افزایش مقیاس پروژه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روی دانش‌آموز تمرکز خواهد کرد. توانایی به کارگیری اصول UDL، انجام تحقیقات جامعه شناختی، و نشان دادن تفکر انتقادی، خلاقیت، و مهارت های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گنجاندن اصول طراحی جهانی برای یادگیری در درس جامعه شناسی، دانش آموزان درک جامعی از تأثیر اجتماعی آلودگی زباله و پتانسیل موسیقی به عنوان ابزاری دگرگون کننده در پرداختن به این موضوع ایجاد خواهند کرد.</w:t>
      </w:r>
    </w:p>
    <w:p>
      <w:pPr xmlns:w="http://schemas.openxmlformats.org/wordprocessingml/2006/main">
        <w:pStyle w:val="Subtitle"/>
      </w:pPr>
      <w:r xmlns:w="http://schemas.openxmlformats.org/wordprocessingml/2006/main">
        <w:t xml:space="preserve">5-2. حالت‌های طراحی دستورالعمل متنوع را بگنجانید.</w:t>
      </w:r>
    </w:p>
    <w:p>
      <w:pPr xmlns:w="http://schemas.openxmlformats.org/wordprocessingml/2006/main"/>
      <w:r xmlns:w="http://schemas.openxmlformats.org/wordprocessingml/2006/main">
        <w:rPr>
          <w:b/>
        </w:rPr>
        <w:t xml:space="preserve">عنوان: WasteToMusic: Transforming Trash into Tunes در ایران - یک ادغام نوآورانه از حالت های چندگانه بازنمایی و تعامل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دوره WasteToMusic برای ترویج پایداری محیطی، میراث فرهنگی و بیان خلاقانه طراحی شده است و هدف آن تبدیل زباله به موسیقی در ایران است. این دوره بین رشته ای حالت های متعددی از بازنمایی، بیان، عمل، و مشارکت را برای درگیر کردن فراگیران در یک تجربه یادگیری متحول کننده در خود گنجانده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بازنمایی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شرکت کنندگان مفهوم مدیریت زباله و تأثیر آن بر محیط زیست را از طریق ویدیوهای آموزنده، پادکست ها و اینفوگرافیک های تعاملی بررسی خواهند کرد.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آنها موسیقی سنتی ایران و اهمیت فرهنگی آن را از طریق ضبط‌های صوتی، مقالات و ارائه‌های بصری تجزیه و تحلیل می‌کنند.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عبارات: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شرکت کنندگان در جلسات خلاقیت عملی با استفاده از ابزارها، مواد و تجهیزات مختلف شرکت خواهند کرد،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نرم افزار تولید موسیقی (به عنوان مثال، FL Studio، Ableton Live)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ابزارهای تولید صدا با هوش مصنوعی (به عنوان مثال، Amper Music)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 بازیافت (به عنوان مثال، اره، تفنگ چسب، رنگ) برای ایجاد ابزار موسیقی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های هنری دیجیتال (مانند، Adobe Photoshop) برای طراحی گرافیکی الهام گرفته از موسیقی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اقدامات: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شرکت کنندگان یک پروژه موسیقی مبتنی بر کاهش و تبدیل زباله، ارتقاء آگاهی زیست محیطی و بیان خلاقانه طراحی و اجرا خواهند کرد.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جلسات مشترک برای توسعه آلبوم های موسیقی، ایجاد نماهنگ، و ترتیب کنسرت ها یا اجراها برگزار خواهد شد.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تعامل: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شرکت کنندگان از طریق انجمن های گفتگوی آنلاین در بازخورد و بازتاب همتا به همتا شرکت خواهند کرد.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نمایش های فرهنگی، کارگاه ها و کنفرانس ها برای به اشتراک گذاشتن شیوه ها و ایده های نوآورانه سازماندهی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تجهیزات و نرم افزار: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ابزار بازیافت: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تفنگ چسب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رنگ </w:t>
      </w:r>
      <w:r xmlns:w="http://schemas.openxmlformats.org/wordprocessingml/2006/main">
        <w:br xmlns:w="http://schemas.openxmlformats.org/wordprocessingml/2006/main"/>
      </w:r>
      <w:r xmlns:w="http://schemas.openxmlformats.org/wordprocessingml/2006/main">
        <w:t xml:space="preserve">* نرم افزار: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نرم افزار ویرایش صدا (به عنوان مثال، Audacity)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ابزارهای تولید صدا با هوش مصنوعی (مثلا، Amper Music)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نرم افزار تولید موسیقی (به عنوان مثال، FL Studio، Ableton Live )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های هنر دیجیتال (به عنوان مثال، Adobe Photoshop)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طراحی و تنظیم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در ساختار ماژول آموزش الکترونیکی طراحی خواهد شد، شامل 8 ماژول که هر کدام شامل اجزای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مقدمه ای بر مدیریت پسماند و پایداری محیطی </w:t>
      </w:r>
      <w:r xmlns:w="http://schemas.openxmlformats.org/wordprocessingml/2006/main">
        <w:br xmlns:w="http://schemas.openxmlformats.org/wordprocessingml/2006/main"/>
      </w:r>
      <w:r xmlns:w="http://schemas.openxmlformats.org/wordprocessingml/2006/main">
        <w:t xml:space="preserve">2. بررسی فرهنگ موسیقی ایران </w:t>
      </w:r>
      <w:r xmlns:w="http://schemas.openxmlformats.org/wordprocessingml/2006/main">
        <w:br xmlns:w="http://schemas.openxmlformats.org/wordprocessingml/2006/main"/>
      </w:r>
      <w:r xmlns:w="http://schemas.openxmlformats.org/wordprocessingml/2006/main">
        <w:t xml:space="preserve">3. جلسه موسیقی خلاقانه عملی </w:t>
      </w:r>
      <w:r xmlns:w="http://schemas.openxmlformats.org/wordprocessingml/2006/main">
        <w:br xmlns:w="http://schemas.openxmlformats.org/wordprocessingml/2006/main"/>
      </w:r>
      <w:r xmlns:w="http://schemas.openxmlformats.org/wordprocessingml/2006/main">
        <w:t xml:space="preserve">4. طراحی و اجرای یک پروژه موسیقی مبتنی بر کاهش ضایعات </w:t>
      </w:r>
      <w:r xmlns:w="http://schemas.openxmlformats.org/wordprocessingml/2006/main">
        <w:br xmlns:w="http://schemas.openxmlformats.org/wordprocessingml/2006/main"/>
      </w:r>
      <w:r xmlns:w="http://schemas.openxmlformats.org/wordprocessingml/2006/main">
        <w:t xml:space="preserve">5. همتا بازخورد و بازتاب -به همتا </w:t>
      </w:r>
      <w:r xmlns:w="http://schemas.openxmlformats.org/wordprocessingml/2006/main">
        <w:br xmlns:w="http://schemas.openxmlformats.org/wordprocessingml/2006/main"/>
      </w:r>
      <w:r xmlns:w="http://schemas.openxmlformats.org/wordprocessingml/2006/main">
        <w:t xml:space="preserve">6. اجرای فرهنگی و سازماندهی کارگاه </w:t>
      </w:r>
      <w:r xmlns:w="http://schemas.openxmlformats.org/wordprocessingml/2006/main">
        <w:br xmlns:w="http://schemas.openxmlformats.org/wordprocessingml/2006/main"/>
      </w:r>
      <w:r xmlns:w="http://schemas.openxmlformats.org/wordprocessingml/2006/main">
        <w:t xml:space="preserve">7. موسیقی توسعه آلبوم و ویدئو </w:t>
      </w:r>
      <w:r xmlns:w="http://schemas.openxmlformats.org/wordprocessingml/2006/main">
        <w:br xmlns:w="http://schemas.openxmlformats.org/wordprocessingml/2006/main"/>
      </w:r>
      <w:r xmlns:w="http://schemas.openxmlformats.org/wordprocessingml/2006/main">
        <w:t xml:space="preserve">8. نتیجه‌گیری و ارزیابی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t xml:space="preserve">4 هفته (ماژول‌های آموزش الکترونیکی آنلاین با زمان‌بندی انعطاف‌پذیر)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w:t>
      </w:r>
      <w:r xmlns:w="http://schemas.openxmlformats.org/wordprocessingml/2006/main">
        <w:t xml:space="preserve">هنرمندان، موسیقی‌دانان، دوستداران محیط‌زیست و هر کسی که علاقه‌مند به شیوه‌های پایدار و بیان خلاقانه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زبان: </w:t>
      </w:r>
      <w:r xmlns:w="http://schemas.openxmlformats.org/wordprocessingml/2006/main">
        <w:t xml:space="preserve">فارسی/فارسی (زبان اصلی) با زیرنویس انگلیسی و توضیحات صوتی برای دسترسی.</w:t>
      </w:r>
    </w:p>
    <w:p>
      <w:pPr xmlns:w="http://schemas.openxmlformats.org/wordprocessingml/2006/main">
        <w:pStyle w:val="Subtitle"/>
      </w:pPr>
      <w:r xmlns:w="http://schemas.openxmlformats.org/wordprocessingml/2006/main">
        <w:t xml:space="preserve">5-3. دانش را به تجربیات دنیای واقعی گره بزنید.</w:t>
      </w:r>
    </w:p>
    <w:p>
      <w:pPr xmlns:w="http://schemas.openxmlformats.org/wordprocessingml/2006/main"/>
      <w:r xmlns:w="http://schemas.openxmlformats.org/wordprocessingml/2006/main">
        <w:t xml:space="preserve">در اینجا یک پیشنهاد تجاری برای پروژه Capstone در جامعه شناسی با تمرکز بر تبدیل زباله به موسیقی در ایران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WasteToMusic: یک راه حل مبتنی بر موسیقی برای مدیریت زباله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Capstone ما، WasteToMusic، با هدف رسیدگی به موضوع مبرم زباله مدیریت در ایران با تبدیل زباله به موسیقی دانش آموزان ما با همکاری یک سازمان واقعی، راه حلی عملی ایجاد خواهند کرد که نه تنها ضایعات را کاهش می دهد، بلکه یک تجربه سرگرمی منحصر به فرد را برای جامعه فراهم می کند. با ترکیب دانش نظری با تجربیات دنیای واقعی، راه حلی سه گانه ایجاد خواهیم کرد که به نفع محیط زیست، جامعه و سازمان درگیر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ایران با چالش‌های قابل‌توجهی در مدیریت پسماند، با میزان فزاینده تولید زباله‌های پلاستیکی و زیرساخت‌های ناکافی دفع زباله مواجه است. صحنه موسیقی این کشور نیز نسبتاً توسعه نیافته است و آن را به فرصتی برای راه حل های نوآورانه و خلاق تبدیل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طراحی و پیاده سازی یک سیستم مدیریت ضایعات مبتنی بر موسیقی که ضایعات را کاهش می دهد و مشارکت جامعه را ارتقا می دهد. </w:t>
      </w:r>
      <w:r xmlns:w="http://schemas.openxmlformats.org/wordprocessingml/2006/main">
        <w:br xmlns:w="http://schemas.openxmlformats.org/wordprocessingml/2006/main"/>
      </w:r>
      <w:r xmlns:w="http://schemas.openxmlformats.org/wordprocessingml/2006/main">
        <w:t xml:space="preserve">2. ایجاد بستری برای نوازندگان محلی برای ایجاد موسیقی از مواد زائد، ترویج خلاقیت و کارآفرینی. </w:t>
      </w:r>
      <w:r xmlns:w="http://schemas.openxmlformats.org/wordprocessingml/2006/main">
        <w:br xmlns:w="http://schemas.openxmlformats.org/wordprocessingml/2006/main"/>
      </w:r>
      <w:r xmlns:w="http://schemas.openxmlformats.org/wordprocessingml/2006/main">
        <w:t xml:space="preserve">3. مشارکت با یک سازمان واقعی برای اجرا و ارزیابی اثربخشی پروژه. </w:t>
      </w:r>
      <w:r xmlns:w="http://schemas.openxmlformats.org/wordprocessingml/2006/main">
        <w:br xmlns:w="http://schemas.openxmlformats.org/wordprocessingml/2006/main"/>
      </w:r>
      <w:r xmlns:w="http://schemas.openxmlformats.org/wordprocessingml/2006/main">
        <w:t xml:space="preserve">4. ارزیابی تأثیر پروژه بر محیط، جامعه و سازمان درگیر.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نظری: دانشجویان مروری بر ادبیات مدیریت زباله، موسیقی، و مشارکت جامعه انجام خواهند داد. </w:t>
      </w:r>
      <w:r xmlns:w="http://schemas.openxmlformats.org/wordprocessingml/2006/main">
        <w:br xmlns:w="http://schemas.openxmlformats.org/wordprocessingml/2006/main"/>
      </w:r>
      <w:r xmlns:w="http://schemas.openxmlformats.org/wordprocessingml/2006/main">
        <w:t xml:space="preserve">2. شناسایی ذینفعان: دانش‌آموزان سازمان‌های واقعی، نوازندگان محلی و اعضای جامعه را شناسایی و دعوت می‌کنند تا با هم همکاری کنند و نظرات خود را ارائه دهند. </w:t>
      </w:r>
      <w:r xmlns:w="http://schemas.openxmlformats.org/wordprocessingml/2006/main">
        <w:br xmlns:w="http://schemas.openxmlformats.org/wordprocessingml/2006/main"/>
      </w:r>
      <w:r xmlns:w="http://schemas.openxmlformats.org/wordprocessingml/2006/main">
        <w:t xml:space="preserve">3. طراحی و نمونه سازی: دانش آموزان سیستم مدیریت ضایعات مبتنی بر موسیقی و پلت فرم تولید موسیقی را طراحی و نمونه سازی خواهند کرد. </w:t>
      </w:r>
      <w:r xmlns:w="http://schemas.openxmlformats.org/wordprocessingml/2006/main">
        <w:br xmlns:w="http://schemas.openxmlformats.org/wordprocessingml/2006/main"/>
      </w:r>
      <w:r xmlns:w="http://schemas.openxmlformats.org/wordprocessingml/2006/main">
        <w:t xml:space="preserve">4. اجرا و ارزشیابی: دانش آموزان پروژه را با سازمان همکار اجرا کرده و اثربخشی آن را ارزیابی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سیستم مدیریت ضایعات مبتنی بر موسیقی کاربردی که ضایعات را کاهش می دهد و مشارکت جامعه را ارتقا می دهد. </w:t>
      </w:r>
      <w:r xmlns:w="http://schemas.openxmlformats.org/wordprocessingml/2006/main">
        <w:br xmlns:w="http://schemas.openxmlformats.org/wordprocessingml/2006/main"/>
      </w:r>
      <w:r xmlns:w="http://schemas.openxmlformats.org/wordprocessingml/2006/main">
        <w:t xml:space="preserve">2. بستری برای نوازندگان محلی برای ایجاد موسیقی از مواد زائد، ترویج خلاقیت و کارآفرینی. </w:t>
      </w:r>
      <w:r xmlns:w="http://schemas.openxmlformats.org/wordprocessingml/2006/main">
        <w:br xmlns:w="http://schemas.openxmlformats.org/wordprocessingml/2006/main"/>
      </w:r>
      <w:r xmlns:w="http://schemas.openxmlformats.org/wordprocessingml/2006/main">
        <w:t xml:space="preserve">3. گزارش جامعی که تأثیر پروژه بر محیط، جامعه و سازمان درگیر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خط پایین سه 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پروژه ما دستیابی به یک راه حل سه گانه است که مزایای زیر را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محیط زیست: </w:t>
      </w:r>
      <w:r xmlns:w="http://schemas.openxmlformats.org/wordprocessingml/2006/main">
        <w:t xml:space="preserve">با کاهش ضایعات و ترویج شیوه های پایدار.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جامعه: </w:t>
      </w:r>
      <w:r xmlns:w="http://schemas.openxmlformats.org/wordprocessingml/2006/main">
        <w:t xml:space="preserve">با درگیر کردن ساکنان محلی و ترویج انسجام اجتماعی.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سازماندهی: </w:t>
      </w:r>
      <w:r xmlns:w="http://schemas.openxmlformats.org/wordprocessingml/2006/main">
        <w:t xml:space="preserve">با حمایت از یک سازمان واقعی و ارتقای مسئولیت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و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به بودجه ای بالغ بر 50000 دلار برای پوشش نیاز داریم: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بررسی های تحقیقاتی و متون </w:t>
      </w:r>
      <w:r xmlns:w="http://schemas.openxmlformats.org/wordprocessingml/2006/main">
        <w:br xmlns:w="http://schemas.openxmlformats.org/wordprocessingml/2006/main"/>
      </w:r>
      <w:r xmlns:w="http://schemas.openxmlformats.org/wordprocessingml/2006/main">
        <w:t xml:space="preserve">2. طراحی و نمونه سازی </w:t>
      </w:r>
      <w:r xmlns:w="http://schemas.openxmlformats.org/wordprocessingml/2006/main">
        <w:br xmlns:w="http://schemas.openxmlformats.org/wordprocessingml/2006/main"/>
      </w:r>
      <w:r xmlns:w="http://schemas.openxmlformats.org/wordprocessingml/2006/main">
        <w:t xml:space="preserve">3. پیاده سازی و ارزیابی </w:t>
      </w:r>
      <w:r xmlns:w="http://schemas.openxmlformats.org/wordprocessingml/2006/main">
        <w:br xmlns:w="http://schemas.openxmlformats.org/wordprocessingml/2006/main"/>
      </w:r>
      <w:r xmlns:w="http://schemas.openxmlformats.org/wordprocessingml/2006/main">
        <w:t xml:space="preserve">4. پرسنل و تجهیزات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یک پروژه Capstone منحصر به فرد و نوآورانه است که به یک جامعه فشار وارد می کند. مشکل در حین ارتقای خلاقیت، کارآفرینی و مسئولیت اجتماعی است. با ترکیب دانش نظری با تجربیات دنیای واقعی، ما یک راه حل عملی ایجاد خواهیم کرد که به نفع محیط، جامعه و سازمان درگیر است.</w:t>
      </w:r>
    </w:p>
    <w:p>
      <w:pPr xmlns:w="http://schemas.openxmlformats.org/wordprocessingml/2006/main">
        <w:pStyle w:val="Subtitle"/>
      </w:pPr>
      <w:r xmlns:w="http://schemas.openxmlformats.org/wordprocessingml/2006/main">
        <w:t xml:space="preserve">مرحله 6: یادگیری تجربی را به کار ببرید.</w:t>
      </w:r>
    </w:p>
    <w:p>
      <w:pPr xmlns:w="http://schemas.openxmlformats.org/wordprocessingml/2006/main"/>
      <w:r xmlns:w="http://schemas.openxmlformats.org/wordprocessingml/2006/main">
        <w:t xml:space="preserve">بر اساس زمینه ارائه شده، من یک پیشنهاد تجاری برای پروژه "WasteToMusic" ایجاد خواهم کرد. در اینجا یک پیشنهاد مفصل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WasteToMusic: تبدیل زباله به آهنگ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مروری بر پروژه: </w:t>
      </w:r>
      <w:r xmlns:w="http://schemas.openxmlformats.org/wordprocessingml/2006/main">
        <w:br xmlns:w="http://schemas.openxmlformats.org/wordprocessingml/2006/main"/>
      </w:r>
      <w:r xmlns:w="http://schemas.openxmlformats.org/wordprocessingml/2006/main">
        <w:t xml:space="preserve">پروژه "WasteToMusic" با هدف همکاری با سازمان‌های محلی در ایران برای ایجاد یک تجربه یادگیری تجربی است که به چالش‌های مهم مدیریت زباله در کشور می‌پردازد. با استفاده از موسیقی به‌عنوان یک رسانه خلاق، دانش‌آموزان را در پروژه‌ای درگیر می‌کنیم که دانش عملی را برای دستیابی به یک راه‌حل سه‌گانه به کار می‌گیرد: مزایای اقتصادی، اجتماعی و زیست‌محیطی.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یک راه حل منحصر به فرد مبتنی بر موسیقی که ضایعات را به چیزی با ارزش تبدیل می کند و باعث کاهش ضایعات و استفاده مجدد خلاقانه می شود. </w:t>
      </w:r>
      <w:r xmlns:w="http://schemas.openxmlformats.org/wordprocessingml/2006/main">
        <w:br xmlns:w="http://schemas.openxmlformats.org/wordprocessingml/2006/main"/>
      </w:r>
      <w:r xmlns:w="http://schemas.openxmlformats.org/wordprocessingml/2006/main">
        <w:t xml:space="preserve">2. مشارکت دادن دانش آموزان در یادگیری تجربی، به کارگیری دانش عملی برای رسیدگی به مشکلات اجتماعی. </w:t>
      </w:r>
      <w:r xmlns:w="http://schemas.openxmlformats.org/wordprocessingml/2006/main">
        <w:br xmlns:w="http://schemas.openxmlformats.org/wordprocessingml/2006/main"/>
      </w:r>
      <w:r xmlns:w="http://schemas.openxmlformats.org/wordprocessingml/2006/main">
        <w:t xml:space="preserve">3. مشارکت با سازمان های محلی در ایران، تامین منافع اقتصادی و ارتقای پایداری. </w:t>
      </w:r>
      <w:r xmlns:w="http://schemas.openxmlformats.org/wordprocessingml/2006/main">
        <w:br xmlns:w="http://schemas.openxmlformats.org/wordprocessingml/2006/main"/>
      </w:r>
      <w:r xmlns:w="http://schemas.openxmlformats.org/wordprocessingml/2006/main">
        <w:t xml:space="preserve">4. پرورش فرهنگ موسیقی و پایداری، الهام بخشیدن به عشق به خلاقیت و مسئولیت زیست محیطی در میان اعضای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سازمان هدف: </w:t>
      </w:r>
      <w:r xmlns:w="http://schemas.openxmlformats.org/wordprocessingml/2006/main">
        <w:br xmlns:w="http://schemas.openxmlformats.org/wordprocessingml/2006/main"/>
      </w:r>
      <w:r xmlns:w="http://schemas.openxmlformats.org/wordprocessingml/2006/main">
        <w:t xml:space="preserve">یک سازمان محلی در ایران با تخصص در مدیریت پسماند و پایداری، مانند اداره زباله شهری یا مرکز بازیافت.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یک راه حل منحصر به فرد مبتنی بر موسیقی که مواد هدر رفته و پتانسیل آنها را برای استفاده مجدد به نمایش می گذارد. </w:t>
      </w:r>
      <w:r xmlns:w="http://schemas.openxmlformats.org/wordprocessingml/2006/main">
        <w:br xmlns:w="http://schemas.openxmlformats.org/wordprocessingml/2006/main"/>
      </w:r>
      <w:r xmlns:w="http://schemas.openxmlformats.org/wordprocessingml/2006/main">
        <w:t xml:space="preserve">2. ایجاد یک طرح تجاری برای پروژه پیشنهادی شامل تحلیل بازار، هزینه های تولید و پیش بینی درآمد. </w:t>
      </w:r>
      <w:r xmlns:w="http://schemas.openxmlformats.org/wordprocessingml/2006/main">
        <w:br xmlns:w="http://schemas.openxmlformats.org/wordprocessingml/2006/main"/>
      </w:r>
      <w:r xmlns:w="http://schemas.openxmlformats.org/wordprocessingml/2006/main">
        <w:t xml:space="preserve">3. آموزش و ظرفیت سازی برای اعضای جامعه محلی، ارائه مهارت های عملی در کاهش زباله و بازیافت. </w:t>
      </w:r>
      <w:r xmlns:w="http://schemas.openxmlformats.org/wordprocessingml/2006/main">
        <w:br xmlns:w="http://schemas.openxmlformats.org/wordprocessingml/2006/main"/>
      </w:r>
      <w:r xmlns:w="http://schemas.openxmlformats.org/wordprocessingml/2006/main">
        <w:t xml:space="preserve">4. یک راه حل سه گانه که به اولویت های اقتصادی، اجتماعی و زیست محیطی می پردازد.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گزارش پروژه جامع که فرآیند تصمیم گیری، درس های آموخته شده و نتایج کلیدی را تشریح می کند. </w:t>
      </w:r>
      <w:r xmlns:w="http://schemas.openxmlformats.org/wordprocessingml/2006/main">
        <w:br xmlns:w="http://schemas.openxmlformats.org/wordprocessingml/2006/main"/>
      </w:r>
      <w:r xmlns:w="http://schemas.openxmlformats.org/wordprocessingml/2006/main">
        <w:t xml:space="preserve">2. مجموعه ای از راه حل های مبتنی بر موسیقی که پتانسیل تبدیل زباله را نشان می دهد. </w:t>
      </w:r>
      <w:r xmlns:w="http://schemas.openxmlformats.org/wordprocessingml/2006/main">
        <w:br xmlns:w="http://schemas.openxmlformats.org/wordprocessingml/2006/main"/>
      </w:r>
      <w:r xmlns:w="http://schemas.openxmlformats.org/wordprocessingml/2006/main">
        <w:t xml:space="preserve">3. توصیه هایی برای ابتکارات و مشارکت های پایداری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1-4: طراحی پروژه، مشارکت ذینفعان، و تحلیل امکان سنجی. </w:t>
      </w:r>
      <w:r xmlns:w="http://schemas.openxmlformats.org/wordprocessingml/2006/main">
        <w:br xmlns:w="http://schemas.openxmlformats.org/wordprocessingml/2006/main"/>
      </w:r>
      <w:r xmlns:w="http://schemas.openxmlformats.org/wordprocessingml/2006/main">
        <w:t xml:space="preserve">* هفته 5-8: تحقیق، توسعه، و نمونه سازی راه حل های مبتنی بر موسیقی. </w:t>
      </w:r>
      <w:r xmlns:w="http://schemas.openxmlformats.org/wordprocessingml/2006/main">
        <w:br xmlns:w="http://schemas.openxmlformats.org/wordprocessingml/2006/main"/>
      </w:r>
      <w:r xmlns:w="http://schemas.openxmlformats.org/wordprocessingml/2006/main">
        <w:t xml:space="preserve">* هفته 9-12: اجرای فعالیت های پروژه، مشارکت و مشارکت جامعه. </w:t>
      </w:r>
      <w:r xmlns:w="http://schemas.openxmlformats.org/wordprocessingml/2006/main">
        <w:br xmlns:w="http://schemas.openxmlformats.org/wordprocessingml/2006/main"/>
      </w:r>
      <w:r xmlns:w="http://schemas.openxmlformats.org/wordprocessingml/2006/main">
        <w:t xml:space="preserve">* هفته 13-16: ارزیابی، گزارش و مستندسازی نتایج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حقوق و دستمزد تیم (30-40%) </w:t>
      </w:r>
      <w:r xmlns:w="http://schemas.openxmlformats.org/wordprocessingml/2006/main">
        <w:br xmlns:w="http://schemas.openxmlformats.org/wordprocessingml/2006/main"/>
      </w:r>
      <w:r xmlns:w="http://schemas.openxmlformats.org/wordprocessingml/2006/main">
        <w:t xml:space="preserve">2. مشارکت جامعه و فعالیت های اطلاع رسانی (20-30%) </w:t>
      </w:r>
      <w:r xmlns:w="http://schemas.openxmlformats.org/wordprocessingml/2006/main">
        <w:br xmlns:w="http://schemas.openxmlformats.org/wordprocessingml/2006/main"/>
      </w:r>
      <w:r xmlns:w="http://schemas.openxmlformats.org/wordprocessingml/2006/main">
        <w:t xml:space="preserve">3. هزینه مواد و تجهیزات (15-25%) </w:t>
      </w:r>
      <w:r xmlns:w="http://schemas.openxmlformats.org/wordprocessingml/2006/main">
        <w:br xmlns:w="http://schemas.openxmlformats.org/wordprocessingml/2006/main"/>
      </w:r>
      <w:r xmlns:w="http://schemas.openxmlformats.org/wordprocessingml/2006/main">
        <w:t xml:space="preserve">4. هزینه سفر و اقامت (10-20%) %) </w:t>
      </w:r>
      <w:r xmlns:w="http://schemas.openxmlformats.org/wordprocessingml/2006/main">
        <w:br xmlns:w="http://schemas.openxmlformats.org/wordprocessingml/2006/main"/>
      </w:r>
      <w:r xmlns:w="http://schemas.openxmlformats.org/wordprocessingml/2006/main">
        <w:t xml:space="preserve">5. متفرقه (هزینه های اداری، نرم افزار و غیره) (5-10%)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t xml:space="preserve">پروژه WasteToMusic این پتانسیل را دارد که الهام بخش راه حل های خلاقانه برای چالش های مدیریت پسماند ایران، و در عین حال تجربه یادگیری ارزشمندی را برای دانش آموزان فراهم می کند. با مشارکت با سازمان‌های محلی و مشارکت دادن جامعه، می‌توانیم پایداری را ارتقا دهیم، ضایعات را کاهش دهیم و فرهنگ موسیقی و خلاقیت را تقویت کنیم.</w:t>
      </w:r>
    </w:p>
    <w:p>
      <w:pPr xmlns:w="http://schemas.openxmlformats.org/wordprocessingml/2006/main">
        <w:pStyle w:val="Subtitle"/>
      </w:pPr>
      <w:r xmlns:w="http://schemas.openxmlformats.org/wordprocessingml/2006/main">
        <w:t xml:space="preserve">6-1. نظریه را به تجربیات دنیای واقعی متصل کنید.</w:t>
      </w:r>
    </w:p>
    <w:p>
      <w:pPr xmlns:w="http://schemas.openxmlformats.org/wordprocessingml/2006/main"/>
      <w:r xmlns:w="http://schemas.openxmlformats.org/wordprocessingml/2006/main">
        <w:t xml:space="preserve">در اینجا یک پیشنهاد تجاری برای پروژه "WasteToMusic"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"پژواک های زودگذر: ابتکار اتلاف به موسیقی در ایران - رویکرد سه گانه پایین"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پروژه اصلی "WasteToMusic" ما با هدف پرداختن به این موضوع مبرم است. مدیریت پسماند در ایران با استفاده از موسیقی به عنوان ابزاری قدرتمند برای تغییرات اجتماعی. با تبدیل زباله به موسیقی، جوامع محلی را درگیر می‌کنیم، آگاهی زیست محیطی را ارتقا می‌دهیم و فرصت‌های اقتصادی ایجاد می‌کنیم. ابتکار ما یک پلت فرم منحصر به فرد برای دانش آموزان فراهم می کند تا دانش نظری را در جامعه شناسی به کار گیرند و راه حل های نوآورانه را برای مشکلات دنیای واقعی تمرین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پایداری محیطی: </w:t>
      </w:r>
      <w:r xmlns:w="http://schemas.openxmlformats.org/wordprocessingml/2006/main">
        <w:t xml:space="preserve">کاهش ضایعات در جوامع ایرانی با ترویج فرهنگ بازیافت و کمپوست.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 جامعه: </w:t>
      </w:r>
      <w:r xmlns:w="http://schemas.openxmlformats.org/wordprocessingml/2006/main">
        <w:t xml:space="preserve">تقویت ارتباطات اجتماعی و آگاهی زیست محیطی در میان ساکنان محلی، سازمان ها و ذینفعان.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توانمندسازی اقتصادی: </w:t>
      </w:r>
      <w:r xmlns:w="http://schemas.openxmlformats.org/wordprocessingml/2006/main">
        <w:t xml:space="preserve">ایجاد فرصت های آموزشی و اشتغال برای افراد در بخش های موسیقی و مدیریت پسماند.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روش‌شناسی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مشارکت: </w:t>
      </w:r>
      <w:r xmlns:w="http://schemas.openxmlformats.org/wordprocessingml/2006/main">
        <w:t xml:space="preserve">همکاری با سازمان‌های محلی، مانند وزارت محیط‌زیست ایران، دولت‌های محلی و مراکز مدیریت پسماند.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بازیافت و کمپوست سازی: </w:t>
      </w:r>
      <w:r xmlns:w="http://schemas.openxmlformats.org/wordprocessingml/2006/main">
        <w:t xml:space="preserve">پیاده سازی سیستم های مدیریت پسماند کارآمد و آموزش عموم در مورد شیوه های دفع زباله مناسب.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موسیقی: </w:t>
      </w:r>
      <w:r xmlns:w="http://schemas.openxmlformats.org/wordprocessingml/2006/main">
        <w:t xml:space="preserve">ارائه آموزش و منابع برای نوازندگان محلی برای ایجاد موسیقی با استفاده از مواد زائد و ارتقاء اهمیت فرهنگی تبدیل زباله به موسیقی.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اطلاع رسانی جامعه: </w:t>
      </w:r>
      <w:r xmlns:w="http://schemas.openxmlformats.org/wordprocessingml/2006/main">
        <w:t xml:space="preserve">کارگاه ها، رویدادها و کمپین هایی را برای مشارکت دادن جامعه و ترویج تغییرات اجتماعی سازماندهی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نظارت و ارزیابی: </w:t>
      </w:r>
      <w:r xmlns:w="http://schemas.openxmlformats.org/wordprocessingml/2006/main">
        <w:t xml:space="preserve">به طور منظم تأثیر پروژه را ارزیابی کنید، استراتژی ها را در صورت نیاز تطبیق دهید و از پایداری سه گانه اطمینان حاصل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فعالیت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یک طرح جامع مدیریت پسماند برای جوامع شرکت کننده. </w:t>
      </w:r>
      <w:r xmlns:w="http://schemas.openxmlformats.org/wordprocessingml/2006/main">
        <w:br xmlns:w="http://schemas.openxmlformats.org/wordprocessingml/2006/main"/>
      </w:r>
      <w:r xmlns:w="http://schemas.openxmlformats.org/wordprocessingml/2006/main">
        <w:t xml:space="preserve">2. ایجاد یک برنامه ضایعات به موسیقی تحت رهبری جامعه، شامل جذب نوازنده، ایجاد ساز و اجرای عمومی. </w:t>
      </w:r>
      <w:r xmlns:w="http://schemas.openxmlformats.org/wordprocessingml/2006/main">
        <w:br xmlns:w="http://schemas.openxmlformats.org/wordprocessingml/2006/main"/>
      </w:r>
      <w:r xmlns:w="http://schemas.openxmlformats.org/wordprocessingml/2006/main">
        <w:t xml:space="preserve">3. سازماندهی کارگاه ها، جلسات آموزشی، و رویدادها برای مشارکت جامعه و آگاهی اجتماعی. </w:t>
      </w:r>
      <w:r xmlns:w="http://schemas.openxmlformats.org/wordprocessingml/2006/main">
        <w:br xmlns:w="http://schemas.openxmlformats.org/wordprocessingml/2006/main"/>
      </w:r>
      <w:r xmlns:w="http://schemas.openxmlformats.org/wordprocessingml/2006/main">
        <w:t xml:space="preserve">4. ایجاد مشارکت با مشاغل محلی، سازمان ها و ذینفعان برای حمایت از رشد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و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پرسنل: </w:t>
      </w:r>
      <w:r xmlns:w="http://schemas.openxmlformats.org/wordprocessingml/2006/main">
        <w:t xml:space="preserve">هماهنگ کننده پروژه، تکنسین های میدانی، مربیان موسیقی، و هماهنگ کننده های توسعه.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تجهیزات: </w:t>
      </w:r>
      <w:r xmlns:w="http://schemas.openxmlformats.org/wordprocessingml/2006/main">
        <w:t xml:space="preserve">مواد مدیریت زباله، آلات موسیقی، تجهیزات برای کارگاه ها و رویدادها.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نرم افزار: </w:t>
      </w:r>
      <w:r xmlns:w="http://schemas.openxmlformats.org/wordprocessingml/2006/main">
        <w:t xml:space="preserve">سیستم های اطلاعات جغرافیایی (GIS) برای برنامه ریزی مدیریت پسماند، مدیریت پایگاه داده برای مشارکت جامعه.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تأمین مالی: </w:t>
      </w:r>
      <w:r xmlns:w="http://schemas.openxmlformats.org/wordprocessingml/2006/main">
        <w:t xml:space="preserve">کمک های مالی از سوی سازمان های دولتی، بنیادها و مؤسسات خیریه.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مقیاس پذیری و پایداری: </w:t>
      </w:r>
      <w:r xmlns:w="http://schemas.openxmlformats.org/wordprocessingml/2006/main">
        <w:br xmlns:w="http://schemas.openxmlformats.org/wordprocessingml/2006/main"/>
      </w:r>
      <w:r xmlns:w="http://schemas.openxmlformats.org/wordprocessingml/2006/main">
        <w:t xml:space="preserve">مقیاس پذیری و پایداری پروژه از طریق مشارکت های استراتژیک، مشارکت جامعه و ارزیابی و سازگاری مستمر حاصل خواهد شد. تاثیر این پروژه از طریق شاخص های کلیدی عملکرد (KPI) مانند کاهش ضایعات، مشارکت جامعه و توانمندسازی اقتصادی سنجیده خواهد شد.</w:t>
      </w:r>
    </w:p>
    <w:p>
      <w:pPr xmlns:w="http://schemas.openxmlformats.org/wordprocessingml/2006/main">
        <w:pStyle w:val="Subtitle"/>
      </w:pPr>
      <w:r xmlns:w="http://schemas.openxmlformats.org/wordprocessingml/2006/main">
        <w:t xml:space="preserve">6-2. از پروژه های میدانی خاص برای کاربرد استفاده کنید.</w:t>
      </w:r>
    </w:p>
    <w:p>
      <w:pPr xmlns:w="http://schemas.openxmlformats.org/wordprocessingml/2006/main"/>
      <w:r xmlns:w="http://schemas.openxmlformats.org/wordprocessingml/2006/main">
        <w:rPr>
          <w:b/>
        </w:rPr>
        <w:t xml:space="preserve">پیشنهاد تجاری: WasteToMusic - تبدیل زباله‌ها به آهنگ‌ها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ما، WasteToMusic، پروژه‌ای است که زباله‌ها را به موسیقی تبدیل می‌کند و به راهکار سه‌گانه پایداری محیط‌زیست، مسئولیت اجتماعی و توسعه اقتصادی می‌پردازد. با همکاری با سازمان‌های واقعی و استفاده از مفاهیم آموخته‌شده در دوره جامعه‌شناسی، ما محصولی را ایجاد می‌کنیم که به مواد دور ریخته‌شده جان تازه‌ای می‌بخشد.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بیانیه ماموریت: </w:t>
      </w:r>
      <w:r xmlns:w="http://schemas.openxmlformats.org/wordprocessingml/2006/main">
        <w:t xml:space="preserve">تبدیل زباله های دور ریخته شده به آهنگ های موسیقی، ارتقاء آگاهی در مورد حفاظت از محیط زیست و ارائه منبع درآمدی نامتعارف برای جوامع به حاشیه رانده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t xml:space="preserve">- طراحی، توسعه، و پیاده سازی یک سیستم WasteToMusic. </w:t>
      </w:r>
      <w:r xmlns:w="http://schemas.openxmlformats.org/wordprocessingml/2006/main">
        <w:br xmlns:w="http://schemas.openxmlformats.org/wordprocessingml/2006/main"/>
      </w:r>
      <w:r xmlns:w="http://schemas.openxmlformats.org/wordprocessingml/2006/main">
        <w:t xml:space="preserve">- تعامل با سازمان ها و ذینفعان محلی برای شناسایی تامین کنندگان بالقوه مواد زائد. </w:t>
      </w:r>
      <w:r xmlns:w="http://schemas.openxmlformats.org/wordprocessingml/2006/main">
        <w:br xmlns:w="http://schemas.openxmlformats.org/wordprocessingml/2006/main"/>
      </w:r>
      <w:r xmlns:w="http://schemas.openxmlformats.org/wordprocessingml/2006/main">
        <w:t xml:space="preserve">- یک مجموعه متنوع از قطعات موسیقی با استفاده از مواد بازیافتی ایجاد کنید. </w:t>
      </w:r>
      <w:r xmlns:w="http://schemas.openxmlformats.org/wordprocessingml/2006/main">
        <w:br xmlns:w="http://schemas.openxmlformats.org/wordprocessingml/2006/main"/>
      </w:r>
      <w:r xmlns:w="http://schemas.openxmlformats.org/wordprocessingml/2006/main">
        <w:t xml:space="preserve">- اجرای و تبلیغ این آهنگ ها در فضاهای عمومی و بسترهای آنلاین.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روش: </w:t>
      </w:r>
      <w:r xmlns:w="http://schemas.openxmlformats.org/wordprocessingml/2006/main">
        <w:br xmlns:w="http://schemas.openxmlformats.org/wordprocessingml/2006/main"/>
      </w:r>
      <w:r xmlns:w="http://schemas.openxmlformats.org/wordprocessingml/2006/main">
        <w:t xml:space="preserve">1. شناسایی مواد زائد بالقوه برای تولید موسیقی (ارگانیک، پلاستیک، شیشه و غیره). </w:t>
      </w:r>
      <w:r xmlns:w="http://schemas.openxmlformats.org/wordprocessingml/2006/main">
        <w:br xmlns:w="http://schemas.openxmlformats.org/wordprocessingml/2006/main"/>
      </w:r>
      <w:r xmlns:w="http://schemas.openxmlformats.org/wordprocessingml/2006/main">
        <w:t xml:space="preserve">2. یک سیستم برای جمع آوری، مرتب سازی و پردازش این مواد به شکل قابل استفاده توسعه دهید. </w:t>
      </w:r>
      <w:r xmlns:w="http://schemas.openxmlformats.org/wordprocessingml/2006/main">
        <w:br xmlns:w="http://schemas.openxmlformats.org/wordprocessingml/2006/main"/>
      </w:r>
      <w:r xmlns:w="http://schemas.openxmlformats.org/wordprocessingml/2006/main">
        <w:t xml:space="preserve">3. طراحی و تولید یک ساز یا سیستم موسیقی با استفاده از مواد بازیافتی. </w:t>
      </w:r>
      <w:r xmlns:w="http://schemas.openxmlformats.org/wordprocessingml/2006/main">
        <w:br xmlns:w="http://schemas.openxmlformats.org/wordprocessingml/2006/main"/>
      </w:r>
      <w:r xmlns:w="http://schemas.openxmlformats.org/wordprocessingml/2006/main">
        <w:t xml:space="preserve">4. با استفاده از روش های سنتی، الکترونیکی یا ترکیبی موسیقی بسازید.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راه حل سه 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پایداری زیست محیطی: کاهش ضایعات در محل های دفن زباله، کاهش استفاده از پلاستیک، ترویج شیوه های سازگار با محیط زیست. </w:t>
      </w:r>
      <w:r xmlns:w="http://schemas.openxmlformats.org/wordprocessingml/2006/main">
        <w:br xmlns:w="http://schemas.openxmlformats.org/wordprocessingml/2006/main"/>
      </w:r>
      <w:r xmlns:w="http://schemas.openxmlformats.org/wordprocessingml/2006/main">
        <w:t xml:space="preserve">* مسئولیت اجتماعی: ایجاد فرصت های اقتصادی برای جوامع به حاشیه رانده شده، ایجاد حس غرور و هویت در استفاده مجدد و بازیافت. </w:t>
      </w:r>
      <w:r xmlns:w="http://schemas.openxmlformats.org/wordprocessingml/2006/main">
        <w:br xmlns:w="http://schemas.openxmlformats.org/wordprocessingml/2006/main"/>
      </w:r>
      <w:r xmlns:w="http://schemas.openxmlformats.org/wordprocessingml/2006/main">
        <w:t xml:space="preserve">* توسعه اقتصادی: جذب سرمایه گذاری خارجی، ایجاد صنعت موسیقی محلی، حمایت از کارآفرینی در مقیاس کوچک.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سازمانی: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نقش‌ها و مسئولیت‌ها: </w:t>
      </w:r>
      <w:r xmlns:w="http://schemas.openxmlformats.org/wordprocessingml/2006/main">
        <w:br xmlns:w="http://schemas.openxmlformats.org/wordprocessingml/2006/main"/>
      </w:r>
      <w:r xmlns:w="http://schemas.openxmlformats.org/wordprocessingml/2006/main">
        <w:t xml:space="preserve">- هماهنگ‌کننده پروژه (شما) </w:t>
      </w:r>
      <w:r xmlns:w="http://schemas.openxmlformats.org/wordprocessingml/2006/main">
        <w:br xmlns:w="http://schemas.openxmlformats.org/wordprocessingml/2006/main"/>
      </w:r>
      <w:r xmlns:w="http://schemas.openxmlformats.org/wordprocessingml/2006/main">
        <w:t xml:space="preserve">- تامین‌کنندگان مواد زائد (سازمان‌های محلی) </w:t>
      </w:r>
      <w:r xmlns:w="http://schemas.openxmlformats.org/wordprocessingml/2006/main">
        <w:br xmlns:w="http://schemas.openxmlformats.org/wordprocessingml/2006/main"/>
      </w:r>
      <w:r xmlns:w="http://schemas.openxmlformats.org/wordprocessingml/2006/main">
        <w:t xml:space="preserve">- اعضای تیم پروژه (دانشجویان، پژوهشگران، موسیقی‌دانان) </w:t>
      </w:r>
      <w:r xmlns:w="http://schemas.openxmlformats.org/wordprocessingml/2006/main">
        <w:br xmlns:w="http://schemas.openxmlformats.org/wordprocessingml/2006/main"/>
      </w:r>
      <w:r xmlns:w="http://schemas.openxmlformats.org/wordprocessingml/2006/main">
        <w:t xml:space="preserve">- هنرمندان و تولیدکنندگان موسیقی محلی - </w:t>
      </w:r>
      <w:r xmlns:w="http://schemas.openxmlformats.org/wordprocessingml/2006/main">
        <w:br xmlns:w="http://schemas.openxmlformats.org/wordprocessingml/2006/main"/>
      </w:r>
      <w:r xmlns:w="http://schemas.openxmlformats.org/wordprocessingml/2006/main">
        <w:rPr>
          <w:b/>
        </w:rPr>
        <w:t xml:space="preserve">طرح اجرای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اهداکنندگان و حامیان مالی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فاز 1: نیازسنجی و تحقیقات بازار </w:t>
      </w:r>
      <w:r xmlns:w="http://schemas.openxmlformats.org/wordprocessingml/2006/main">
        <w:t xml:space="preserve">(6 هفته) </w:t>
      </w:r>
      <w:r xmlns:w="http://schemas.openxmlformats.org/wordprocessingml/2006/main">
        <w:br xmlns:w="http://schemas.openxmlformats.org/wordprocessingml/2006/main"/>
      </w:r>
      <w:r xmlns:w="http://schemas.openxmlformats.org/wordprocessingml/2006/main">
        <w:t xml:space="preserve">- درک شیوه های مدیریت زباله محلی </w:t>
      </w:r>
      <w:r xmlns:w="http://schemas.openxmlformats.org/wordprocessingml/2006/main">
        <w:br xmlns:w="http://schemas.openxmlformats.org/wordprocessingml/2006/main"/>
      </w:r>
      <w:r xmlns:w="http://schemas.openxmlformats.org/wordprocessingml/2006/main">
        <w:t xml:space="preserve">- شناسایی بازار تقاضا برای محصولات Waste-to-Music </w:t>
      </w:r>
      <w:r xmlns:w="http://schemas.openxmlformats.org/wordprocessingml/2006/main">
        <w:br xmlns:w="http://schemas.openxmlformats.org/wordprocessingml/2006/main"/>
      </w:r>
      <w:r xmlns:w="http://schemas.openxmlformats.org/wordprocessingml/2006/main">
        <w:t xml:space="preserve">- توسعه درک رویکرد سه گانه پایین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فاز 2: طراحی سیستم و جمع آوری مواد </w:t>
      </w:r>
      <w:r xmlns:w="http://schemas.openxmlformats.org/wordprocessingml/2006/main">
        <w:t xml:space="preserve">(6 هفته) </w:t>
      </w:r>
      <w:r xmlns:w="http://schemas.openxmlformats.org/wordprocessingml/2006/main">
        <w:br xmlns:w="http://schemas.openxmlformats.org/wordprocessingml/2006/main"/>
      </w:r>
      <w:r xmlns:w="http://schemas.openxmlformats.org/wordprocessingml/2006/main">
        <w:t xml:space="preserve">- طراحی و آزمایش سیستم Waste-to-Music </w:t>
      </w:r>
      <w:r xmlns:w="http://schemas.openxmlformats.org/wordprocessingml/2006/main">
        <w:br xmlns:w="http://schemas.openxmlformats.org/wordprocessingml/2006/main"/>
      </w:r>
      <w:r xmlns:w="http://schemas.openxmlformats.org/wordprocessingml/2006/main">
        <w:t xml:space="preserve">- ایجاد مشارکت با زباله های محلی تامین کنندگان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فاز 3: آهنگسازی و اجرا </w:t>
      </w:r>
      <w:r xmlns:w="http://schemas.openxmlformats.org/wordprocessingml/2006/main">
        <w:t xml:space="preserve">(6 هفته) </w:t>
      </w:r>
      <w:r xmlns:w="http://schemas.openxmlformats.org/wordprocessingml/2006/main">
        <w:br xmlns:w="http://schemas.openxmlformats.org/wordprocessingml/2006/main"/>
      </w:r>
      <w:r xmlns:w="http://schemas.openxmlformats.org/wordprocessingml/2006/main">
        <w:t xml:space="preserve">- ساخت قطعات موسیقی با استفاده از مواد بازیافتی </w:t>
      </w:r>
      <w:r xmlns:w="http://schemas.openxmlformats.org/wordprocessingml/2006/main">
        <w:br xmlns:w="http://schemas.openxmlformats.org/wordprocessingml/2006/main"/>
      </w:r>
      <w:r xmlns:w="http://schemas.openxmlformats.org/wordprocessingml/2006/main">
        <w:t xml:space="preserve">- برنامه ریزی اجراها در مکان های محلی و سیستم عامل های آنلاین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فاز 4: بازاریابی و تبلیغات </w:t>
      </w:r>
      <w:r xmlns:w="http://schemas.openxmlformats.org/wordprocessingml/2006/main">
        <w:t xml:space="preserve">(4 هفته) </w:t>
      </w:r>
      <w:r xmlns:w="http://schemas.openxmlformats.org/wordprocessingml/2006/main">
        <w:br xmlns:w="http://schemas.openxmlformats.org/wordprocessingml/2006/main"/>
      </w:r>
      <w:r xmlns:w="http://schemas.openxmlformats.org/wordprocessingml/2006/main">
        <w:t xml:space="preserve">- توسعه استراتژی های برندسازی و بازاریابی </w:t>
      </w:r>
      <w:r xmlns:w="http://schemas.openxmlformats.org/wordprocessingml/2006/main">
        <w:br xmlns:w="http://schemas.openxmlformats.org/wordprocessingml/2006/main"/>
      </w:r>
      <w:r xmlns:w="http://schemas.openxmlformats.org/wordprocessingml/2006/main">
        <w:t xml:space="preserve">- شرکت در کارگاه ها، کنفرانس ها و رویدادهای مرتبط با پایداری و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و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برآورد اولیه: </w:t>
      </w:r>
      <w:r xmlns:w="http://schemas.openxmlformats.org/wordprocessingml/2006/main">
        <w:t xml:space="preserve">15000 دلار (شامل هماهنگی پروژه، تحقیق، تامین زباله، تجهیزات و بازاریابی)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منبع تامین مالی: </w:t>
      </w:r>
      <w:r xmlns:w="http://schemas.openxmlformats.org/wordprocessingml/2006/main">
        <w:t xml:space="preserve">کمک های مالی از سازمان های محیط زیست، حامیان مالی خصوصی، طرح های دولتی و پلت فرم های تامین مالی جمعی.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یک پروژه دگرگون‌کننده است که هنر، موسیقی و پایداری را در کنار هم قرار می‌دهد و در عین حال به یک اقتصاد پایدار و محلی کمک می‌کند. این پیشنهاد یک ساختار پروژه خوب برنامه ریزی شده، مشارکت ها و انتظارات را ترسیم می کند و دانش آموزان، سازمان های محلی و ذینفعان را گرد هم می آورد تا تأثیری معنادار و در حال تغییر جهان ایجاد کند. ما بر این باوریم که WasteToMusic می تواند فصل جدیدی در داستان منحصر به فرد و خلاقانه موسیقی ایرانی بیافزاید و زیبایی و پیچیدگی تولید زباله ایرانی را به نمایش بگذارد.</w:t>
      </w:r>
    </w:p>
    <w:p>
      <w:pPr xmlns:w="http://schemas.openxmlformats.org/wordprocessingml/2006/main">
        <w:pStyle w:val="Subtitle"/>
      </w:pPr>
      <w:r xmlns:w="http://schemas.openxmlformats.org/wordprocessingml/2006/main">
        <w:t xml:space="preserve">6-3. دانش آموزان را در فعالیت های یادگیری فعال برای ساختن دانش و بحث درگیر کنید.</w:t>
      </w:r>
    </w:p>
    <w:p>
      <w:pPr xmlns:w="http://schemas.openxmlformats.org/wordprocessingml/2006/main"/>
      <w:r xmlns:w="http://schemas.openxmlformats.org/wordprocessingml/2006/main">
        <w:t xml:space="preserve">بر اساس زمینه های ارائه شده، طراحی فعالیت های درسی که دانش آموزان را ملزم به مشارکت در یادگیری فعال و ایجاد دانش جدید از طریق تفکر و بحث می کند، می تواند به دستیابی به اهداف زیر در زمینه پروژه WasteToMusic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مهارت های حل مسئله </w:t>
      </w:r>
      <w:r xmlns:w="http://schemas.openxmlformats.org/wordprocessingml/2006/main">
        <w:t xml:space="preserve">: با مشارکت در یادگیری فعال، دانش آموزان می توانند مهارت های حل مسئله خود را که برای اجرای دانش عملی برای حل مشکل اجتماعی مدیریت پسماند در ایران ضروری است، توسعه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تقویت همکاری </w:t>
      </w:r>
      <w:r xmlns:w="http://schemas.openxmlformats.org/wordprocessingml/2006/main">
        <w:t xml:space="preserve">: تاکید پروژه Capstone بر مشارکت دادن سازمان‌های واقعی در حل مشکلات اجتماعی، می‌تواند همکاری بین دانش‌آموزان را تقویت کند، زیرا آنها با هم برای اجرای دانش عملی کار می‌کنند.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ایجاد راه‌حل‌های نوآورانه </w:t>
      </w:r>
      <w:r xmlns:w="http://schemas.openxmlformats.org/wordprocessingml/2006/main">
        <w:t xml:space="preserve">: تمرکز پروژه WasteToMusic بر تبدیل زباله‌ها به موسیقی می‌تواند دانش‌آموزان را تشویق کند که خلاقانه فکر کنند و راه‌حل‌های نوآورانه برای مشکلات مدیریت زباله ایجاد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ایجاد یادگیری تجربی </w:t>
      </w:r>
      <w:r xmlns:w="http://schemas.openxmlformats.org/wordprocessingml/2006/main">
        <w:t xml:space="preserve">: با درگیر کردن دانش‌آموزان در یادگیری فعال، می‌توانید تجربیات یادگیری تجربی ایجاد کنید که به دانش‌آموزان کمک می‌کند دانش نظری را در مسائل دنیای واقعی به کار ببرند و تجربه یادگیری را به یاد ماندنی‌تر و مؤثرتر می‌سازند.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زمینه، مربی یا هماهنگ‌کننده پروژه می‌تواند فعالیت‌های دوره‌ای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بحث و مناظره گروهی در مورد موضوعات مرتبط با مدیریت پسماند و موسیقی </w:t>
      </w:r>
      <w:r xmlns:w="http://schemas.openxmlformats.org/wordprocessingml/2006/main">
        <w:br xmlns:w="http://schemas.openxmlformats.org/wordprocessingml/2006/main"/>
      </w:r>
      <w:r xmlns:w="http://schemas.openxmlformats.org/wordprocessingml/2006/main">
        <w:t xml:space="preserve">* طراحی تمرین‌های تفکر و ایده‌پردازی برای تشویق به حل خلاقانه مسئله </w:t>
      </w:r>
      <w:r xmlns:w="http://schemas.openxmlformats.org/wordprocessingml/2006/main">
        <w:br xmlns:w="http://schemas.openxmlformats.org/wordprocessingml/2006/main"/>
      </w:r>
      <w:r xmlns:w="http://schemas.openxmlformats.org/wordprocessingml/2006/main">
        <w:t xml:space="preserve">* مطالعات موردی و شبیه‌سازی برای مدل‌سازی واقعی سناریوهای مدیریت پسماند جهانی </w:t>
      </w:r>
      <w:r xmlns:w="http://schemas.openxmlformats.org/wordprocessingml/2006/main">
        <w:br xmlns:w="http://schemas.openxmlformats.org/wordprocessingml/2006/main"/>
      </w:r>
      <w:r xmlns:w="http://schemas.openxmlformats.org/wordprocessingml/2006/main">
        <w:t xml:space="preserve">* پروژه ها و ارائه های درون کلاسی که دانش آموزان دانش نظری را در مسائل عملی به کار می برند </w:t>
      </w:r>
      <w:r xmlns:w="http://schemas.openxmlformats.org/wordprocessingml/2006/main">
        <w:br xmlns:w="http://schemas.openxmlformats.org/wordprocessingml/2006/main"/>
      </w:r>
      <w:r xmlns:w="http://schemas.openxmlformats.org/wordprocessingml/2006/main">
        <w:t xml:space="preserve">* فعالیت های بازتاب و خودارزیابی برای اطمینان از اینکه دانش آموزان می توانند فرآیند فکری و رویکردهای حل مسئله خود را بیان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ترکیب این نوع فعالیت‌ها، این دوره می‌تواند به طور مؤثری دانش‌آموزان را در یادگیری فعال مشارکت دهد و آنها را تشویق کند تا دانش جدید را از طریق تفکر و بحث ایجاد کنند، که برای دستیابی به یک راه‌حل سه‌گانه در پروژه WasteToMusic ضروری است.</w:t>
      </w:r>
    </w:p>
    <w:p>
      <w:pPr xmlns:w="http://schemas.openxmlformats.org/wordprocessingml/2006/main">
        <w:pStyle w:val="Subtitle"/>
      </w:pPr>
      <w:r xmlns:w="http://schemas.openxmlformats.org/wordprocessingml/2006/main">
        <w:t xml:space="preserve">6-4. تمرین های حل مسئله را برای یادگیری تعاملی بگنجانید.</w:t>
      </w:r>
    </w:p>
    <w:p>
      <w:pPr xmlns:w="http://schemas.openxmlformats.org/wordprocessingml/2006/main"/>
      <w:r xmlns:w="http://schemas.openxmlformats.org/wordprocessingml/2006/main">
        <w:t xml:space="preserve"># WasteToMusic: یک پیشنهاد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اصلی ما با هدف مقابله با موضوع مدیریت زباله در ایران از طریق تلفیقی منحصر به فرد از هنر و فناوری است. ما پروژه «WasteToMusic» را پیشنهاد می‌کنیم، که در آن دانشجویان [دانشگاه/موسسه] با یک سازمان محلی برای تبدیل زباله‌ها به موسیقی همکاری می‌کنند و راه‌حلی سه گانه را ترویج می‌کنند که اهداف اجتماعی، زیست‌محیطی و اقتصادی را همسو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ایران با چالش‌های قابل‌توجهی در مدیریت پسماند مواجه است، زیرا بخش قابل توجهی از زباله‌های آن به محل‌های دفن زباله یا فضاهای باز ختم می‌شود و به آلودگی زیست‌محیطی و خطرات بهداشتی کمک می‌کند. رشد اقتصادی و شهرنشینی کشور منجر به افزایش تولید زباله شده است و توسعه راه حل های نوآورانه برای رسیدگی به این موضوع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اهداف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تاثیر اجتماعی </w:t>
      </w:r>
      <w:r xmlns:w="http://schemas.openxmlformats.org/wordprocessingml/2006/main">
        <w:t xml:space="preserve">: ایجاد آگاهی در مورد مسائل مدیریت زباله و تشویق افراد به اتخاذ شیوه های پایدار.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تأثیرات زیست محیطی </w:t>
      </w:r>
      <w:r xmlns:w="http://schemas.openxmlformats.org/wordprocessingml/2006/main">
        <w:t xml:space="preserve">: طراحی و اجرای سیستمی برای تبدیل زباله های آلی به موسیقی، کاهش زباله های ارسالی به محل های دفن زباله و به حداقل رساندن آلودگی.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تأثیر اقتصادی </w:t>
      </w:r>
      <w:r xmlns:w="http://schemas.openxmlformats.org/wordprocessingml/2006/main">
        <w:t xml:space="preserve">: کارآفرینی را تقویت کرده و فرصت هایی برای آموزش و ایجاد شغل در زمینه مدیریت پسماند و تولید موسیقی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روش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مشارکت </w:t>
      </w:r>
      <w:r xmlns:w="http://schemas.openxmlformats.org/wordprocessingml/2006/main">
        <w:t xml:space="preserve">: با یک سازمان محلی (مثلاً یک شرکت مدیریت پسماند یا یک شرکت غیرانتفاعی) برای مشارکت در پروژه همکاری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موضوعی </w:t>
      </w:r>
      <w:r xmlns:w="http://schemas.openxmlformats.org/wordprocessingml/2006/main">
        <w:t xml:space="preserve">: ارائه یک سری تمرین های حل مسئله، مطالعات موردی، شبیه سازی ها یا بحث ها برای کشف جنبه های مختلف مدیریت زباله و تولید موسیقی.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طراحی و پیاده سازی </w:t>
      </w:r>
      <w:r xmlns:w="http://schemas.openxmlformats.org/wordprocessingml/2006/main">
        <w:t xml:space="preserve">: طراحی و پیاده سازی سیستمی برای تبدیل زباله به موسیقی، با ترکیب اصول کاهش زباله، استفاده مجدد و بازیافت.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توسعه موسیقی </w:t>
      </w:r>
      <w:r xmlns:w="http://schemas.openxmlformats.org/wordprocessingml/2006/main">
        <w:t xml:space="preserve">: آهنگ های اصلی را با استفاده از سطل زباله تبدیل شده تولید کنید، با تمرکز بر نمایش تأثیر پروژه بر مخاطبان گسترده 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سیستم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سیستم از اجزای زیر تشکیل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جمع آوری: با شرکت های مدیریت زباله محلی برای جمع آوری زباله های آلی از خانواده ها و مشاغل شریک شوید. </w:t>
      </w:r>
      <w:r xmlns:w="http://schemas.openxmlformats.org/wordprocessingml/2006/main">
        <w:br xmlns:w="http://schemas.openxmlformats.org/wordprocessingml/2006/main"/>
      </w:r>
      <w:r xmlns:w="http://schemas.openxmlformats.org/wordprocessingml/2006/main">
        <w:t xml:space="preserve">2. مرتب سازی: از فناوری و دسته بندی دستی برای جداسازی زباله های آلی از زباله های معدنی استفاده کنید. </w:t>
      </w:r>
      <w:r xmlns:w="http://schemas.openxmlformats.org/wordprocessingml/2006/main">
        <w:br xmlns:w="http://schemas.openxmlformats.org/wordprocessingml/2006/main"/>
      </w:r>
      <w:r xmlns:w="http://schemas.openxmlformats.org/wordprocessingml/2006/main">
        <w:t xml:space="preserve">3. کمپوست سازی: یک سیستم کمپوست ایجاد کنید تا زباله های آلی را به خاک غنی از مواد مغذی تجزیه کند. </w:t>
      </w:r>
      <w:r xmlns:w="http://schemas.openxmlformats.org/wordprocessingml/2006/main">
        <w:br xmlns:w="http://schemas.openxmlformats.org/wordprocessingml/2006/main"/>
      </w:r>
      <w:r xmlns:w="http://schemas.openxmlformats.org/wordprocessingml/2006/main">
        <w:t xml:space="preserve">4. تولید موسیقی: سیستمی را برای تبدیل خاک کمپوست شده به موسیقی، که احتمالاً امواج صوتی، ملودی ها یا ریتم ها را در بر می گیرد، ایجاد کنید. </w:t>
      </w:r>
      <w:r xmlns:w="http://schemas.openxmlformats.org/wordprocessingml/2006/main">
        <w:br xmlns:w="http://schemas.openxmlformats.org/wordprocessingml/2006/main"/>
      </w:r>
      <w:r xmlns:w="http://schemas.openxmlformats.org/wordprocessingml/2006/main">
        <w:t xml:space="preserve">5. استقرار: استقرار و حفظ سیستم مدیریت زباله در مکان های مختلف، تضمین تأثیر مستمر بر کاهش زباله و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ارزیابی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بر اساس معیارهای زیر ارزیابی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کاهش ضایعات </w:t>
      </w:r>
      <w:r xmlns:w="http://schemas.openxmlformats.org/wordprocessingml/2006/main">
        <w:t xml:space="preserve">: مقدار ضایعات کاهش یافته یا منحرف شده را از طریق برنامه Music-4-Change تعیین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مزایای زیست محیطی </w:t>
      </w:r>
      <w:r xmlns:w="http://schemas.openxmlformats.org/wordprocessingml/2006/main">
        <w:t xml:space="preserve">: ارزیابی اثرات زیست محیطی سیستم، با تمرکز بر انتشار گازهای گلخانه ای، مصرف آب و کیفیت هوا.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تأثیر اجتماعی </w:t>
      </w:r>
      <w:r xmlns:w="http://schemas.openxmlformats.org/wordprocessingml/2006/main">
        <w:t xml:space="preserve">: تغییرات در رفتار، آگاهی و آموزش افراد و جوامع درگیر در پروژه را اندازه گیری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تبدیل زباله‌ها به موسیقی، می‌توانیم افراد را به اتخاذ شیوه‌های پایدار، ارتقای آگاهی زیست‌محیطی و ایجاد راه‌حل‌های نوآورانه برای مشکل مدیریت زباله در ایران تشویق کنیم. هدف ما این است که نشان دهیم هنر و فناوری می‌توانند با هم همکاری کنند تا به یک راه‌حل سه‌گانه کمک کنند که هم جامعه و هم برای محیط زیست سودمند باشد.</w:t>
      </w:r>
    </w:p>
    <w:p>
      <w:pPr xmlns:w="http://schemas.openxmlformats.org/wordprocessingml/2006/main">
        <w:pStyle w:val="Subtitle"/>
      </w:pPr>
      <w:r xmlns:w="http://schemas.openxmlformats.org/wordprocessingml/2006/main">
        <w:t xml:space="preserve">مرحله 7: آموزش فعال را اجرا کنید.</w:t>
      </w:r>
    </w:p>
    <w:p>
      <w:pPr xmlns:w="http://schemas.openxmlformats.org/wordprocessingml/2006/main"/>
      <w:r xmlns:w="http://schemas.openxmlformats.org/wordprocessingml/2006/main">
        <w:t xml:space="preserve">بر اساس چارچوب پروژه «WasteToMusic: Transforming Trash to Tunes in Iran»، می توانم یک پیشنهاد تجاری بالقوه ایجاد کنم. در اینجا یک نمونه پروپوزال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WasteToMusic: راهکاری سه گانه برای کاهش ضایعات در ایران از طریق آموزش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پروژه WasteToMusic با هدف تبدیل زباله به موسیقی در ایران، ارائه یک رویکرد منحصر به فرد برای رسیدگی به مدیریت پسماند کشور است. مسائل با ترکیب آموزش موسیقی با کاهش ضایعات، پروژه ما به کاهش ضایعات، ارتقای آگاهی زیست محیطی و ایجاد بستری برای بیان موسیقی در بین جوانان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برنامه آموزش موسیقی پایدار که شامل کاهش زباله و آگاهی زیست محیطی باشد </w:t>
      </w:r>
      <w:r xmlns:w="http://schemas.openxmlformats.org/wordprocessingml/2006/main">
        <w:br xmlns:w="http://schemas.openxmlformats.org/wordprocessingml/2006/main"/>
      </w:r>
      <w:r xmlns:w="http://schemas.openxmlformats.org/wordprocessingml/2006/main">
        <w:t xml:space="preserve">* همکاری با سازمان های محلی برای جمع آوری و تبدیل زباله ها به آلات و مواد موسیقی </w:t>
      </w:r>
      <w:r xmlns:w="http://schemas.openxmlformats.org/wordprocessingml/2006/main">
        <w:br xmlns:w="http://schemas.openxmlformats.org/wordprocessingml/2006/main"/>
      </w:r>
      <w:r xmlns:w="http://schemas.openxmlformats.org/wordprocessingml/2006/main">
        <w:t xml:space="preserve">* توانمندسازی جوانان در ایران برای ایجاد موسیقی از زباله، ارتقاء آگاهی زیست محیطی و مشارکت جامعه </w:t>
      </w:r>
      <w:r xmlns:w="http://schemas.openxmlformats.org/wordprocessingml/2006/main">
        <w:br xmlns:w="http://schemas.openxmlformats.org/wordprocessingml/2006/main"/>
      </w:r>
      <w:r xmlns:w="http://schemas.openxmlformats.org/wordprocessingml/2006/main">
        <w:t xml:space="preserve">* کمک به مدیریت پسماند کشور و اهداف پایداری زیست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بازار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جوانان 15 تا 25 ساله در ایران، به ویژه در مناطق شهری </w:t>
      </w:r>
      <w:r xmlns:w="http://schemas.openxmlformats.org/wordprocessingml/2006/main">
        <w:br xmlns:w="http://schemas.openxmlformats.org/wordprocessingml/2006/main"/>
      </w:r>
      <w:r xmlns:w="http://schemas.openxmlformats.org/wordprocessingml/2006/main">
        <w:t xml:space="preserve">* سازمان‌های محلی متمرکز بر پایداری زیست‌محیطی، آموزش موسیقی، و مدیریت زباله </w:t>
      </w:r>
      <w:r xmlns:w="http://schemas.openxmlformats.org/wordprocessingml/2006/main">
        <w:br xmlns:w="http://schemas.openxmlformats.org/wordprocessingml/2006/main"/>
      </w:r>
      <w:r xmlns:w="http://schemas.openxmlformats.org/wordprocessingml/2006/main">
        <w:t xml:space="preserve">* جوامع در مناطق محروم با دسترسی محدود به آموزش موسیقی و منابع زیست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 و محصولات: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برنامه‌های آموزش موسیقی با استفاده از زباله به عنوان ماده اولیه </w:t>
      </w:r>
      <w:r xmlns:w="http://schemas.openxmlformats.org/wordprocessingml/2006/main">
        <w:br xmlns:w="http://schemas.openxmlformats.org/wordprocessingml/2006/main"/>
      </w:r>
      <w:r xmlns:w="http://schemas.openxmlformats.org/wordprocessingml/2006/main">
        <w:t xml:space="preserve">* آلات و مواد موسیقی سفارشی ساخته شده از زباله های بازیافتی </w:t>
      </w:r>
      <w:r xmlns:w="http://schemas.openxmlformats.org/wordprocessingml/2006/main">
        <w:br xmlns:w="http://schemas.openxmlformats.org/wordprocessingml/2006/main"/>
      </w:r>
      <w:r xmlns:w="http://schemas.openxmlformats.org/wordprocessingml/2006/main">
        <w:t xml:space="preserve">* کارگاه ها و جلسات آموزشی برای ترویج کاهش زباله و آگاهی زیست محیطی </w:t>
      </w:r>
      <w:r xmlns:w="http://schemas.openxmlformats.org/wordprocessingml/2006/main">
        <w:br xmlns:w="http://schemas.openxmlformats.org/wordprocessingml/2006/main"/>
      </w:r>
      <w:r xmlns:w="http://schemas.openxmlformats.org/wordprocessingml/2006/main">
        <w:t xml:space="preserve">* برنامه های اطلاع رسانی و مشارکت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جریان های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کمک های مالی و حمایت های مالی از سازمان های زیست محیطی و سازمان های دولتی </w:t>
      </w:r>
      <w:r xmlns:w="http://schemas.openxmlformats.org/wordprocessingml/2006/main">
        <w:br xmlns:w="http://schemas.openxmlformats.org/wordprocessingml/2006/main"/>
      </w:r>
      <w:r xmlns:w="http://schemas.openxmlformats.org/wordprocessingml/2006/main">
        <w:t xml:space="preserve">* هزینه های کارگاه ها و جلسات آموزشی آموزش موسیقی </w:t>
      </w:r>
      <w:r xmlns:w="http://schemas.openxmlformats.org/wordprocessingml/2006/main">
        <w:br xmlns:w="http://schemas.openxmlformats.org/wordprocessingml/2006/main"/>
      </w:r>
      <w:r xmlns:w="http://schemas.openxmlformats.org/wordprocessingml/2006/main">
        <w:t xml:space="preserve">* فروش آلات و مواد موسیقی سفارشی </w:t>
      </w:r>
      <w:r xmlns:w="http://schemas.openxmlformats.org/wordprocessingml/2006/main">
        <w:br xmlns:w="http://schemas.openxmlformats.org/wordprocessingml/2006/main"/>
      </w:r>
      <w:r xmlns:w="http://schemas.openxmlformats.org/wordprocessingml/2006/main">
        <w:t xml:space="preserve">* مشارکت با سازمان های محلی برای برندسازی و ابتکارات بازاریابی مشترک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تاثیر: </w:t>
      </w:r>
      <w:r xmlns:w="http://schemas.openxmlformats.org/wordprocessingml/2006/main">
        <w:br xmlns:w="http://schemas.openxmlformats.org/wordprocessingml/2006/main"/>
      </w:r>
      <w:r xmlns:w="http://schemas.openxmlformats.org/wordprocessingml/2006/main">
        <w:t xml:space="preserve">هدف پروژه WasteToMusic دستیابی به نتایج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کاهش ضایعات در ایران با ترویج کاهش زباله و بازیافت از طریق آموزش موسیقی </w:t>
      </w:r>
      <w:r xmlns:w="http://schemas.openxmlformats.org/wordprocessingml/2006/main">
        <w:br xmlns:w="http://schemas.openxmlformats.org/wordprocessingml/2006/main"/>
      </w:r>
      <w:r xmlns:w="http://schemas.openxmlformats.org/wordprocessingml/2006/main">
        <w:t xml:space="preserve">* توانمندسازی جوانان برای ایفای نقش های رهبری در پایداری محیط زیست و بیان موسیقی </w:t>
      </w:r>
      <w:r xmlns:w="http://schemas.openxmlformats.org/wordprocessingml/2006/main">
        <w:br xmlns:w="http://schemas.openxmlformats.org/wordprocessingml/2006/main"/>
      </w:r>
      <w:r xmlns:w="http://schemas.openxmlformats.org/wordprocessingml/2006/main">
        <w:t xml:space="preserve">* مشارکت به اهداف مدیریت پسماند کشور و پایداری زیست محیطی </w:t>
      </w:r>
      <w:r xmlns:w="http://schemas.openxmlformats.org/wordprocessingml/2006/main">
        <w:br xmlns:w="http://schemas.openxmlformats.org/wordprocessingml/2006/main"/>
      </w:r>
      <w:r xmlns:w="http://schemas.openxmlformats.org/wordprocessingml/2006/main">
        <w:t xml:space="preserve">* ایجاد یک پلت فرم منحصر به فرد برای بیان موسیقی و مشارکت جامعه در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پروژه ایران جدول زمانی: </w:t>
      </w:r>
      <w:r xmlns:w="http://schemas.openxmlformats.org/wordprocessingml/2006/main">
        <w:t xml:space="preserve">[درج 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t xml:space="preserve">[درج تفکیک بودجه برای اجرای برنامه، بازاریابی و عملیات]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یک نمونه پیشنهاد تجاری است. و جزئیات پیشنهاد واقعی ممکن است بسته به نیازها و الزامات خاص پروژه متفاوت باشد.</w:t>
      </w:r>
    </w:p>
    <w:p>
      <w:pPr xmlns:w="http://schemas.openxmlformats.org/wordprocessingml/2006/main">
        <w:pStyle w:val="Subtitle"/>
      </w:pPr>
      <w:r xmlns:w="http://schemas.openxmlformats.org/wordprocessingml/2006/main">
        <w:t xml:space="preserve">7-1. دانش آموزان را درگیر یادگیری فعال کنید.</w:t>
      </w:r>
    </w:p>
    <w:p>
      <w:pPr xmlns:w="http://schemas.openxmlformats.org/wordprocessingml/2006/main"/>
      <w:r xmlns:w="http://schemas.openxmlformats.org/wordprocessingml/2006/main">
        <w:t xml:space="preserve">بر اساس زمینه ارائه شده، به نظر می رسد که این مربوط به پروژه ای در زمینه A&amp;D (معماری و طراحی) به ویژه مدیریت پسماند در ایران باشد. با این حال، سوال در مورد فعالیت های طراحی دوره برای درگیر کردن دانش آموزان در یادگیری فعال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موضوع اصلی «WasteToMusic: تبدیل زباله به آهنگ‌ها در ایران»، به نظر می‌رسد این پروژه بر روی راه‌حل‌سازی خلاقانه و مشارکت جامعه از طریق موسیقی متمرکز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طراحی فعالیت‌های جذابی که دانش‌آموزان را به ساختن دانش جدید از طریق تفکر و بحث تشویق می‌کند، موارد زیر را پیشنهاد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چالش‌های طراحی پایداری: از دانش‌آموزان دعوت کنید تا پروژه‌های نوآورانه موسیقی را طراحی کنند و آنها را تشویق کنید که اثرات زیست‌محیطی و اجتماعی را در نظر بگیرند. </w:t>
      </w:r>
      <w:r xmlns:w="http://schemas.openxmlformats.org/wordprocessingml/2006/main">
        <w:br xmlns:w="http://schemas.openxmlformats.org/wordprocessingml/2006/main"/>
      </w:r>
      <w:r xmlns:w="http://schemas.openxmlformats.org/wordprocessingml/2006/main">
        <w:t xml:space="preserve">2. همکاری با هنرمندان محلی: دانش‌آموزان را با نوازندگان یا هنرمندان محلی که می‌توانند زمینه و بینش‌هایی را در مورد ارتباط اجتماعی و فرهنگی موسیقی در ایران ارائه دهند، جفت کنید. </w:t>
      </w:r>
      <w:r xmlns:w="http://schemas.openxmlformats.org/wordprocessingml/2006/main">
        <w:br xmlns:w="http://schemas.openxmlformats.org/wordprocessingml/2006/main"/>
      </w:r>
      <w:r xmlns:w="http://schemas.openxmlformats.org/wordprocessingml/2006/main">
        <w:t xml:space="preserve">3. حل مسئله مبتنی بر موسیقی: از موسیقی به عنوان ابزاری برای حل مسئله استفاده کنید، جایی که دانش آموزان با هم کار می کنند تا قطعات موسیقی بسازند که به چالش های خاص مدیریت زباله در ایران می پردازد. </w:t>
      </w:r>
      <w:r xmlns:w="http://schemas.openxmlformats.org/wordprocessingml/2006/main">
        <w:br xmlns:w="http://schemas.openxmlformats.org/wordprocessingml/2006/main"/>
      </w:r>
      <w:r xmlns:w="http://schemas.openxmlformats.org/wordprocessingml/2006/main">
        <w:t xml:space="preserve">4. مطالعات موردی و ارائه: دانش‌آموزان را به گروه‌های کوچک تقسیم کنید تا در مورد پروژه‌های مدیریت پسماند موجود در ایران تحقیق و ارائه کنند و مداخلات مبتنی بر موسیقی موفق را برجسته کنند. </w:t>
      </w:r>
      <w:r xmlns:w="http://schemas.openxmlformats.org/wordprocessingml/2006/main">
        <w:br xmlns:w="http://schemas.openxmlformats.org/wordprocessingml/2006/main"/>
      </w:r>
      <w:r xmlns:w="http://schemas.openxmlformats.org/wordprocessingml/2006/main">
        <w:t xml:space="preserve">5. بررسی و بازخورد همتایان: دانش‌آموزان را تشویق کنید تا پروژه‌های مرتبط با موسیقی یکدیگر را به اشتراک بگذارند و نقد کنند و یک محیط یادگیری مشارکتی و نوآورانه را تقویت کنند. </w:t>
      </w:r>
      <w:r xmlns:w="http://schemas.openxmlformats.org/wordprocessingml/2006/main">
        <w:br xmlns:w="http://schemas.openxmlformats.org/wordprocessingml/2006/main"/>
      </w:r>
      <w:r xmlns:w="http://schemas.openxmlformats.org/wordprocessingml/2006/main">
        <w:t xml:space="preserve">6. مشارکت جامعه: کارگاه‌ها یا اجراهایی را سازماندهی کنید که در آن دانش‌آموزان بتوانند با جوامع محلی در ایران تعامل داشته باشند، پروژه‌های خود را ارائه کنند و بحث‌ها را در مورد شیوه‌های مدیریت پسماند پایدار تسهیل کنند. </w:t>
      </w:r>
      <w:r xmlns:w="http://schemas.openxmlformats.org/wordprocessingml/2006/main">
        <w:br xmlns:w="http://schemas.openxmlformats.org/wordprocessingml/2006/main"/>
      </w:r>
      <w:r xmlns:w="http://schemas.openxmlformats.org/wordprocessingml/2006/main">
        <w:t xml:space="preserve">7. ژورنال نویسی انعکاسی: دانش آموزان را تشویق کنید تا در مورد تجارب یادگیری خود تأمل کنند، فرآیندهای فکری، چالش ها و موفقیت های خود را در توسعه پروژه مبتنی بر موسیقی ثبت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گنجاندن این فعالیت‌های جذاب در فرآیند طراحی دوره، دانش‌آموزان می‌توانند درک عمیق‌تری از پیچیدگی‌های موجود در تبدیل زباله‌ها به موسیقی در ایران ایجاد کنند و در عین حال به راه‌حلی سه‌گانه برای جامعه بهتر کمک کنند.</w:t>
      </w:r>
    </w:p>
    <w:p>
      <w:pPr xmlns:w="http://schemas.openxmlformats.org/wordprocessingml/2006/main">
        <w:pStyle w:val="Subtitle"/>
      </w:pPr>
      <w:r xmlns:w="http://schemas.openxmlformats.org/wordprocessingml/2006/main">
        <w:t xml:space="preserve">7-2. از تمرین ها، مطالعات موردی، شبیه سازی استفاده کنید.</w:t>
      </w:r>
    </w:p>
    <w:p>
      <w:pPr xmlns:w="http://schemas.openxmlformats.org/wordprocessingml/2006/main"/>
      <w:r xmlns:w="http://schemas.openxmlformats.org/wordprocessingml/2006/main">
        <w:t xml:space="preserve">بر اساس زمینه داده شده، پروژه اصلی و طراحی دوره زیر را برای پروژه WasteToMusic در ایران پیشنهاد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"ملودی هایی از زباله: یک پروژه موسیقی مشارکتی برای یک ایران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ایجاد یک پروژه موسیقی منحصر به فرد که از مواد بازیافتی و کاهش زباله به عنوان موضوع اصلی خود استفاده می کند. </w:t>
      </w:r>
      <w:r xmlns:w="http://schemas.openxmlformats.org/wordprocessingml/2006/main">
        <w:br xmlns:w="http://schemas.openxmlformats.org/wordprocessingml/2006/main"/>
      </w:r>
      <w:r xmlns:w="http://schemas.openxmlformats.org/wordprocessingml/2006/main">
        <w:t xml:space="preserve">* برای نشان دادن دانش عملی در پایداری، تأثیر اجتماعی و تولید موسیقی. </w:t>
      </w:r>
      <w:r xmlns:w="http://schemas.openxmlformats.org/wordprocessingml/2006/main">
        <w:br xmlns:w="http://schemas.openxmlformats.org/wordprocessingml/2006/main"/>
      </w:r>
      <w:r xmlns:w="http://schemas.openxmlformats.org/wordprocessingml/2006/main">
        <w:t xml:space="preserve">* همکاری با یک سازمان واقعی برای اجرای یک راه حل سه گانه که به مزایای زیست محیطی، اجتماعی و اقتصادی می پردازد.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دوره: </w:t>
      </w:r>
      <w:r xmlns:w="http://schemas.openxmlformats.org/wordprocessingml/2006/main">
        <w:t xml:space="preserve">"پایداری خلاق: ضایعات به موسیقی و نوآوری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توضیحات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دوره آموزشی مبتنی بر پروژه با هدف ایجاد پل ارتباطی بین حوزه‌های خلاقیت، پایداری و تأثیر اجتماعی است. دانش آموزان به صورت تیمی برای طراحی، توسعه و اجرای یک پروژه موسیقی که کاهش ضایعات را افزایش می دهد و اقتصاد دایره ای را ترویج می کند، کار خواهند کرد. در طول دوره، دانش آموزان با پروژه اصلی WasteToMusic درگیر می شوند و پتانسیل، چالش ها و برنامه های خلاقانه آن را بررسی می کنند. این رویکرد بین رشته ای تولید موسیقی، پایداری و نوآوری اجتماعی را برای ایجاد یک تجربه منحصر به فرد و تاثیرگذار ترکیب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مفهوم اقتصاد دایره ای و کاربرد آن در صنعت موسیقی. </w:t>
      </w:r>
      <w:r xmlns:w="http://schemas.openxmlformats.org/wordprocessingml/2006/main">
        <w:br xmlns:w="http://schemas.openxmlformats.org/wordprocessingml/2006/main"/>
      </w:r>
      <w:r xmlns:w="http://schemas.openxmlformats.org/wordprocessingml/2006/main">
        <w:t xml:space="preserve">2. تحلیل و تفکر انتقادی در مورد رابطه بین ضایعات، پایداری و تأثیر اجتماعی. </w:t>
      </w:r>
      <w:r xmlns:w="http://schemas.openxmlformats.org/wordprocessingml/2006/main">
        <w:br xmlns:w="http://schemas.openxmlformats.org/wordprocessingml/2006/main"/>
      </w:r>
      <w:r xmlns:w="http://schemas.openxmlformats.org/wordprocessingml/2006/main">
        <w:t xml:space="preserve">3. طراحی و توسعه یک پروژه موسیقی که از طریق بیان خلاق به یک موضوع اجتماعی در دنیای واقعی می پردازد. </w:t>
      </w:r>
      <w:r xmlns:w="http://schemas.openxmlformats.org/wordprocessingml/2006/main">
        <w:br xmlns:w="http://schemas.openxmlformats.org/wordprocessingml/2006/main"/>
      </w:r>
      <w:r xmlns:w="http://schemas.openxmlformats.org/wordprocessingml/2006/main">
        <w:t xml:space="preserve">4. برای همکاری با سهامداران از سازمان های مختلف برای ایجاد مشترک راه حل های نوآورانه. </w:t>
      </w:r>
      <w:r xmlns:w="http://schemas.openxmlformats.org/wordprocessingml/2006/main">
        <w:br xmlns:w="http://schemas.openxmlformats.org/wordprocessingml/2006/main"/>
      </w:r>
      <w:r xmlns:w="http://schemas.openxmlformats.org/wordprocessingml/2006/main">
        <w:t xml:space="preserve">5. ادغام مهارت های خلاقانه (تولید موسیقی، آهنگسازی و اجرا) با اصول پایداری و تأثیر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مطالعات موردی و بحث های گروهی (20%) </w:t>
      </w:r>
      <w:r xmlns:w="http://schemas.openxmlformats.org/wordprocessingml/2006/main">
        <w:br xmlns:w="http://schemas.openxmlformats.org/wordprocessingml/2006/main"/>
      </w:r>
      <w:r xmlns:w="http://schemas.openxmlformats.org/wordprocessingml/2006/main">
        <w:t xml:space="preserve">* پیشنهادها و توسعه پروژه های موسیقی (30%) </w:t>
      </w:r>
      <w:r xmlns:w="http://schemas.openxmlformats.org/wordprocessingml/2006/main">
        <w:br xmlns:w="http://schemas.openxmlformats.org/wordprocessingml/2006/main"/>
      </w:r>
      <w:r xmlns:w="http://schemas.openxmlformats.org/wordprocessingml/2006/main">
        <w:t xml:space="preserve">* همکاری و مدیریت تیم (20%) </w:t>
      </w:r>
      <w:r xmlns:w="http://schemas.openxmlformats.org/wordprocessingml/2006/main">
        <w:br xmlns:w="http://schemas.openxmlformats.org/wordprocessingml/2006/main"/>
      </w:r>
      <w:r xmlns:w="http://schemas.openxmlformats.org/wordprocessingml/2006/main">
        <w:t xml:space="preserve">* ارائه و اجراهای نهایی پروژه موسیقی (30%)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 های دانشجویی: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هماهنگ کننده پروژه ( در مورد شما): برای نظارت بر جهت کلی پروژه، مدیریت تیم و مشارکت ذینفعان. </w:t>
      </w:r>
      <w:r xmlns:w="http://schemas.openxmlformats.org/wordprocessingml/2006/main">
        <w:br xmlns:w="http://schemas.openxmlformats.org/wordprocessingml/2006/main"/>
      </w:r>
      <w:r xmlns:w="http://schemas.openxmlformats.org/wordprocessingml/2006/main">
        <w:t xml:space="preserve">* هماهنگ کننده موسیقی: مسئول تولید، آهنگسازی و جنبه های اجرا موسیقی است. </w:t>
      </w:r>
      <w:r xmlns:w="http://schemas.openxmlformats.org/wordprocessingml/2006/main">
        <w:br xmlns:w="http://schemas.openxmlformats.org/wordprocessingml/2006/main"/>
      </w:r>
      <w:r xmlns:w="http://schemas.openxmlformats.org/wordprocessingml/2006/main">
        <w:t xml:space="preserve">* هماهنگ کننده پایداری: بر اثرات زیست محیطی، کاهش زباله و اجرای اقتصاد دایره ای متمرکز است. </w:t>
      </w:r>
      <w:r xmlns:w="http://schemas.openxmlformats.org/wordprocessingml/2006/main">
        <w:br xmlns:w="http://schemas.openxmlformats.org/wordprocessingml/2006/main"/>
      </w:r>
      <w:r xmlns:w="http://schemas.openxmlformats.org/wordprocessingml/2006/main">
        <w:t xml:space="preserve">* هماهنگ کننده تأثیر اجتماعی: تمرکز بر مزایای اجتماعی پروژه، مشارکت جامعه، و گسترش.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بازه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16 هفته (تقریباً 4 ماه) برای مفهوم سازی، برنامه ریزی و اجرا. </w:t>
      </w:r>
      <w:r xmlns:w="http://schemas.openxmlformats.org/wordprocessingml/2006/main">
        <w:br xmlns:w="http://schemas.openxmlformats.org/wordprocessingml/2006/main"/>
      </w:r>
      <w:r xmlns:w="http://schemas.openxmlformats.org/wordprocessingml/2006/main">
        <w:t xml:space="preserve">* جلسات و بررسی های منظم با اعضای تیم، مربیان و ذینفعان.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ابزار و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نرم افزار و تجهیزات تولید موسیقی. </w:t>
      </w:r>
      <w:r xmlns:w="http://schemas.openxmlformats.org/wordprocessingml/2006/main">
        <w:br xmlns:w="http://schemas.openxmlformats.org/wordprocessingml/2006/main"/>
      </w:r>
      <w:r xmlns:w="http://schemas.openxmlformats.org/wordprocessingml/2006/main">
        <w:t xml:space="preserve">* پلتفرم های همکاری آنلاین (به عنوان مثال، Slack، Trello). </w:t>
      </w:r>
      <w:r xmlns:w="http://schemas.openxmlformats.org/wordprocessingml/2006/main">
        <w:br xmlns:w="http://schemas.openxmlformats.org/wordprocessingml/2006/main"/>
      </w:r>
      <w:r xmlns:w="http://schemas.openxmlformats.org/wordprocessingml/2006/main">
        <w:t xml:space="preserve">* دسترسی به مراکز اجتماعی محلی، مدارس، یا فضاهای عمومی برای اجراها و رویدادهای اطلاع رسانی. </w:t>
      </w:r>
      <w:r xmlns:w="http://schemas.openxmlformats.org/wordprocessingml/2006/main">
        <w:br xmlns:w="http://schemas.openxmlformats.org/wordprocessingml/2006/main"/>
      </w:r>
      <w:r xmlns:w="http://schemas.openxmlformats.org/wordprocessingml/2006/main">
        <w:t xml:space="preserve">* نرم افزارها و ابزارهای لازم برای تحلیل و پیاده سازی پایداری (به عنوان مثال، Energy Star، Carbon Footprint Calculator).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طرح پیشنهادی تلاش می‌کند تا به جنبه‌های مختلف موضوع اصلی بپردازد، حل مسئله خلاقانه، همکاری و دانش عملی در زمینه پایداری و تأثیر اجتماعی را تقویت کند.</w:t>
      </w:r>
    </w:p>
    <w:p>
      <w:pPr xmlns:w="http://schemas.openxmlformats.org/wordprocessingml/2006/main">
        <w:pStyle w:val="Subtitle"/>
      </w:pPr>
      <w:r xmlns:w="http://schemas.openxmlformats.org/wordprocessingml/2006/main">
        <w:t xml:space="preserve">مرحله 8: از آموزش های قابل اندازه گیری اطمینان حاصل کنید.</w:t>
      </w:r>
    </w:p>
    <w:p>
      <w:pPr xmlns:w="http://schemas.openxmlformats.org/wordprocessingml/2006/main"/>
      <w:r xmlns:w="http://schemas.openxmlformats.org/wordprocessingml/2006/main">
        <w:t xml:space="preserve">بر اساس زمینه ارائه شده، من یک طرح پیشنهادی برای یک پروژه capstone ایجاد خواهم کرد که به موضوع "WasteToMusic: تبدیل زباله به آهنگ ها در ایران" با ایجاد یک برنامه آموزشی قابل اندازه گیری برای یک سازمان واقعی در ایران می پردازد.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WasteToMusic: برنامه آموزشی برای ابتکارات Waste-to-Music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پروژه: </w:t>
      </w:r>
      <w:r xmlns:w="http://schemas.openxmlformats.org/wordprocessingml/2006/main">
        <w:br xmlns:w="http://schemas.openxmlformats.org/wordprocessingml/2006/main"/>
      </w:r>
      <w:r xmlns:w="http://schemas.openxmlformats.org/wordprocessingml/2006/main">
        <w:t xml:space="preserve">طراحی و اجرای یک برنامه آموزشی قابل اندازه گیری که دانش آموزان را با دانش و مهارت های عملی برای توسعه و اجرای ابتکارات موثر زباله به موسیقی در ایران مجهز می کند. به یک راه حل سه گانه برای محیط زیست، جامعه و اقتصاد.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پروژه رسیدگی به موضوع رو به رشد مدیریت زباله در ایران و علاقه روزافزون به موسیقی درمانی به عنوان ابزاری برای تأثیرات اجتماعی و زیست محیطی است. با تبدیل زباله به موسیقی، این پروژه به دنبال ترویج مشارکت جامعه، تقویت تبادل فرهنگی و کمک به کاهش زباله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مؤلفه‌های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تحقیقات زمینه‌ای </w:t>
      </w:r>
      <w:r xmlns:w="http://schemas.openxmlformats.org/wordprocessingml/2006/main">
        <w:t xml:space="preserve">: انجام تحقیق در مورد ابتکارات و فرصت‌های موجود برای تبدیل زباله به موسیقی و فرصت‌های همکاری با سازمان‌ها در ایران.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طراحی آموزش </w:t>
      </w:r>
      <w:r xmlns:w="http://schemas.openxmlformats.org/wordprocessingml/2006/main">
        <w:t xml:space="preserve">: توسعه یک برنامه آموزشی جامع که شامل: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تکنیک ها و کاربردهای موسیقی درمانی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اصول و شیوه های مدیریت زباله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راهبردهای توسعه و مشارکت جامعه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ریزی، بازاریابی و مدیریت پروژه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های سازمانی </w:t>
      </w:r>
      <w:r xmlns:w="http://schemas.openxmlformats.org/wordprocessingml/2006/main">
        <w:t xml:space="preserve">: ایجاد مشارکت با سازمان های محلی، مانند موزه‌ها، شرکت‌های مدیریت زباله و آموزشگاه‌های موسیقی، فرصت‌هایی را برای دانش‌آموزان فراهم می‌کنند تا دانش و مهارت‌های خود را به کار گیرند.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پروژه Capstone </w:t>
      </w:r>
      <w:r xmlns:w="http://schemas.openxmlformats.org/wordprocessingml/2006/main">
        <w:t xml:space="preserve">: دانش‌آموزان با همکاری یک سازمان محلی، پروژه‌ای را طراحی و اجرا خواهند کرد که مهارت‌ها و دانش به دست آمده از طریق برنامه آموزشی را در بر می‌گیرد.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ارزیابی و ارزیابی </w:t>
      </w:r>
      <w:r xmlns:w="http://schemas.openxmlformats.org/wordprocessingml/2006/main">
        <w:t xml:space="preserve">: یک چارچوب ارزیابی و ارزیابی جامع برای اندازه گیری تأثیر، اثربخشی و پایداری برنامه آموزشی و پروژه های اصلی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مشارکت واقعی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وزارت محیط زیست ایران </w:t>
      </w:r>
      <w:r xmlns:w="http://schemas.openxmlformats.org/wordprocessingml/2006/main">
        <w:br xmlns:w="http://schemas.openxmlformats.org/wordprocessingml/2006/main"/>
      </w:r>
      <w:r xmlns:w="http://schemas.openxmlformats.org/wordprocessingml/2006/main">
        <w:t xml:space="preserve">* وزارت فرهنگ و ارشاد اسلامی ایران * </w:t>
      </w:r>
      <w:r xmlns:w="http://schemas.openxmlformats.org/wordprocessingml/2006/main">
        <w:br xmlns:w="http://schemas.openxmlformats.org/wordprocessingml/2006/main"/>
      </w:r>
      <w:r xmlns:w="http://schemas.openxmlformats.org/wordprocessingml/2006/main">
        <w:t xml:space="preserve">موزه موسیقی معاصر تهران </w:t>
      </w:r>
      <w:r xmlns:w="http://schemas.openxmlformats.org/wordprocessingml/2006/main">
        <w:br xmlns:w="http://schemas.openxmlformats.org/wordprocessingml/2006/main"/>
      </w:r>
      <w:r xmlns:w="http://schemas.openxmlformats.org/wordprocessingml/2006/main">
        <w:t xml:space="preserve">* شرکت های مدیریت پسماند در ایران </w:t>
      </w:r>
      <w:r xmlns:w="http://schemas.openxmlformats.org/wordprocessingml/2006/main">
        <w:br xmlns:w="http://schemas.openxmlformats.org/wordprocessingml/2006/main"/>
      </w:r>
      <w:r xmlns:w="http://schemas.openxmlformats.org/wordprocessingml/2006/main">
        <w:t xml:space="preserve">* آموزشگاه ها و مؤسسات تحقیقاتی موسیقی محلی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سه 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زیست محیطی: کاهش ضایعات، ترویج شیوه های پایدار، و مشارکت جامعه را تقویت می کند. </w:t>
      </w:r>
      <w:r xmlns:w="http://schemas.openxmlformats.org/wordprocessingml/2006/main">
        <w:br xmlns:w="http://schemas.openxmlformats.org/wordprocessingml/2006/main"/>
      </w:r>
      <w:r xmlns:w="http://schemas.openxmlformats.org/wordprocessingml/2006/main">
        <w:t xml:space="preserve">* اجتماعی: تبادل فرهنگی را تقویت می کند، انسجام اجتماعی را ارتقا می دهد و جوامع محلی را توانمند می کند. </w:t>
      </w:r>
      <w:r xmlns:w="http://schemas.openxmlformats.org/wordprocessingml/2006/main">
        <w:br xmlns:w="http://schemas.openxmlformats.org/wordprocessingml/2006/main"/>
      </w:r>
      <w:r xmlns:w="http://schemas.openxmlformats.org/wordprocessingml/2006/main">
        <w:t xml:space="preserve">* اقتصادی: از کارآفرینی محلی حمایت می کند، شغل ایجاد می کند و توسعه صنعت فرهنگی را تحریک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مرحله طراحی تحقیق و آموزش: 4 هفته </w:t>
      </w:r>
      <w:r xmlns:w="http://schemas.openxmlformats.org/wordprocessingml/2006/main">
        <w:br xmlns:w="http://schemas.openxmlformats.org/wordprocessingml/2006/main"/>
      </w:r>
      <w:r xmlns:w="http://schemas.openxmlformats.org/wordprocessingml/2006/main">
        <w:t xml:space="preserve">* توسعه مؤلفه و مرحله تعامل با ذینفعان: 4 هفته </w:t>
      </w:r>
      <w:r xmlns:w="http://schemas.openxmlformats.org/wordprocessingml/2006/main">
        <w:br xmlns:w="http://schemas.openxmlformats.org/wordprocessingml/2006/main"/>
      </w:r>
      <w:r xmlns:w="http://schemas.openxmlformats.org/wordprocessingml/2006/main">
        <w:t xml:space="preserve">* فاز توسعه و اجرای پروژه Capstone: 12 هفته </w:t>
      </w:r>
      <w:r xmlns:w="http://schemas.openxmlformats.org/wordprocessingml/2006/main">
        <w:br xmlns:w="http://schemas.openxmlformats.org/wordprocessingml/2006/main"/>
      </w:r>
      <w:r xmlns:w="http://schemas.openxmlformats.org/wordprocessingml/2006/main">
        <w:t xml:space="preserve">* مرحله ارزیابی و ارزیابی: 4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پروژه WasteToMusic فرصتی منحصر به فرد برای دانشجویان برای رسیدگی به موضوع مبرم مدیریت پسماند در ایران ضمن ترویج تبادل فرهنگی و مسئولیت اجتماعی. با طراحی یک برنامه آموزشی جامع و اجرای پروژه Capstone، می‌توان دانش‌آموزان را به دانش و مهارت‌های عملی مجهز کرد تا تأثیر محسوسی بر محیط، جامعه و اقتصاد بگذارد.</w:t>
      </w:r>
    </w:p>
    <w:p>
      <w:pPr xmlns:w="http://schemas.openxmlformats.org/wordprocessingml/2006/main">
        <w:pStyle w:val="Subtitle"/>
      </w:pPr>
      <w:r xmlns:w="http://schemas.openxmlformats.org/wordprocessingml/2006/main">
        <w:t xml:space="preserve">8-1. دوره باید اهداف روشنی داشته باشد.</w:t>
      </w:r>
    </w:p>
    <w:p>
      <w:pPr xmlns:w="http://schemas.openxmlformats.org/wordprocessingml/2006/main"/>
      <w:r xmlns:w="http://schemas.openxmlformats.org/wordprocessingml/2006/main">
        <w:rPr>
          <w:b/>
        </w:rPr>
        <w:t xml:space="preserve">عنوان دوره: </w:t>
      </w:r>
      <w:r xmlns:w="http://schemas.openxmlformats.org/wordprocessingml/2006/main">
        <w:t xml:space="preserve">WasteToMusic: Transforming Trash into Tunes در ایران -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دوره: </w:t>
      </w:r>
      <w:r xmlns:w="http://schemas.openxmlformats.org/wordprocessingml/2006/main">
        <w:br xmlns:w="http://schemas.openxmlformats.org/wordprocessingml/2006/main"/>
      </w:r>
      <w:r xmlns:w="http://schemas.openxmlformats.org/wordprocessingml/2006/main">
        <w:t xml:space="preserve">این پروژه capstone با هدف تجهیز دانش آموزان به دانش عملی برای توسعه راه حل های نوآورانه برای پایداری زیست محیطی با تبدیل زباله ها به موسیقی است. دانش‌آموزان پروژه‌ای را طراحی و اجرا خواهند کرد تا به یک سازمان واقعی در ایران کمک کند تا به مسائل مدیریت پسماند و ارتقای پایداری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آموزشی دوره: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دانش:</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1. *درک تئوری موسیقی*: دانش آموزان اصول اولیه موسیقی از جمله آهنگسازی، تولید صدا و تحلیل را خواهند آموخت. </w:t>
      </w:r>
      <w:r xmlns:w="http://schemas.openxmlformats.org/wordprocessingml/2006/main">
        <w:br xmlns:w="http://schemas.openxmlformats.org/wordprocessingml/2006/main"/>
      </w:r>
      <w:r xmlns:w="http://schemas.openxmlformats.org/wordprocessingml/2006/main">
        <w:t xml:space="preserve">2. *علاقه به پایداری*: دانش آموزان درک عمیق تری از اثرات زیست محیطی و اجتماعی و همچنین نقش موسیقی در تلاش های پایداری به دست خواهند آورد. </w:t>
      </w:r>
      <w:r xmlns:w="http://schemas.openxmlformats.org/wordprocessingml/2006/main">
        <w:br xmlns:w="http://schemas.openxmlformats.org/wordprocessingml/2006/main"/>
      </w:r>
      <w:r xmlns:w="http://schemas.openxmlformats.org/wordprocessingml/2006/main">
        <w:t xml:space="preserve">3. *اجرای پایداری*: دانش آموزان رویکرد سه گانه را برای پایداری درک می کنند و پروژه ای را توسعه می دهند که به مدیریت زباله، نگرانی های زیست محیطی و مشارکت جامعه می پردازد. </w:t>
      </w:r>
      <w:r xmlns:w="http://schemas.openxmlformats.org/wordprocessingml/2006/main">
        <w:br xmlns:w="http://schemas.openxmlformats.org/wordprocessingml/2006/main"/>
      </w:r>
      <w:r xmlns:w="http://schemas.openxmlformats.org/wordprocessingml/2006/main">
        <w:t xml:space="preserve">4. *مدیریت زباله*: دانش آموزان در مورد شیوه های مدیریت زباله پایدار و کاربردهای آنها در توسعه جامعه یاد خواهند گرفت.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مهارت ها:</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1. *کار مشارکتی*: دانش آموزان برای طراحی، برنامه ریزی و اجرای پروژه اصلی خود به صورت گروهی کار خواهند کرد و مهارت های ارتباطی قوی و حل مسئله را توسعه می دهند. </w:t>
      </w:r>
      <w:r xmlns:w="http://schemas.openxmlformats.org/wordprocessingml/2006/main">
        <w:br xmlns:w="http://schemas.openxmlformats.org/wordprocessingml/2006/main"/>
      </w:r>
      <w:r xmlns:w="http://schemas.openxmlformats.org/wordprocessingml/2006/main">
        <w:t xml:space="preserve">3. *خلاقیت در حل مسئله*: دانش آموزان از تفکر خلاق برای رسیدگی به مسائل مدیریت زباله، توسعه راه حل های موسیقی نوآورانه و طراحی پروژه های اجتماعی جذاب استفاده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مشارکت و کار گروهی: مشارکت دانش‌آموزان در بحث‌های کلاسی، جلسات تیمی و توسعه پروژه‌های فردی ارزیابی خواهد شد. </w:t>
      </w:r>
      <w:r xmlns:w="http://schemas.openxmlformats.org/wordprocessingml/2006/main">
        <w:br xmlns:w="http://schemas.openxmlformats.org/wordprocessingml/2006/main"/>
      </w:r>
      <w:r xmlns:w="http://schemas.openxmlformats.org/wordprocessingml/2006/main">
        <w:t xml:space="preserve">2. پیشنهاد پروژه: دانش آموزان یک پیشنهاد کتبی ارائه می کنند که ایده پروژه، اهداف و روش های خود را مشخص می کند. </w:t>
      </w:r>
      <w:r xmlns:w="http://schemas.openxmlformats.org/wordprocessingml/2006/main">
        <w:br xmlns:w="http://schemas.openxmlformats.org/wordprocessingml/2006/main"/>
      </w:r>
      <w:r xmlns:w="http://schemas.openxmlformats.org/wordprocessingml/2006/main">
        <w:t xml:space="preserve">3. گزارش پیشرفت میان ترم: دانش آموزان یک گزارش میان ترم را ارائه می دهند که جزئیات پیشرفت پروژه، چالش ها و تغییرات خود را نشان می دهد. </w:t>
      </w:r>
      <w:r xmlns:w="http://schemas.openxmlformats.org/wordprocessingml/2006/main">
        <w:br xmlns:w="http://schemas.openxmlformats.org/wordprocessingml/2006/main"/>
      </w:r>
      <w:r xmlns:w="http://schemas.openxmlformats.org/wordprocessingml/2006/main">
        <w:t xml:space="preserve">4. ارائه نهایی پروژه: دانش آموزان پروژه اصلی خود را به کلاس ارائه می دهند و دانش، مهارت ها و خلاقیت خود را در رسیدگی به چالش مدیریت زباله نشان می دهند. </w:t>
      </w:r>
      <w:r xmlns:w="http://schemas.openxmlformats.org/wordprocessingml/2006/main">
        <w:br xmlns:w="http://schemas.openxmlformats.org/wordprocessingml/2006/main"/>
      </w:r>
      <w:r xmlns:w="http://schemas.openxmlformats.org/wordprocessingml/2006/main">
        <w:t xml:space="preserve">5. تأمل کتبی: دانش‌آموزان یک مقاله انعکاسی ارسال می‌کنند که نتایج یادگیری، تجربیات پروژه و زمینه‌های بهبود را ارزیابی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*اهداف یادگیری واضح*: پروژه باید درک روشنی از موضوعات تعیین شده، از جمله تئوری موسیقی، پایداری، و مدیریت زباله را نشان دهد. </w:t>
      </w:r>
      <w:r xmlns:w="http://schemas.openxmlformats.org/wordprocessingml/2006/main">
        <w:br xmlns:w="http://schemas.openxmlformats.org/wordprocessingml/2006/main"/>
      </w:r>
      <w:r xmlns:w="http://schemas.openxmlformats.org/wordprocessingml/2006/main">
        <w:t xml:space="preserve">2. *تحقیق جامع*: پروژه باید درک کاملی از بافت اجتماعی، زیست محیطی و فرهنگی سازمان انتخاب شده را نشان دهد. </w:t>
      </w:r>
      <w:r xmlns:w="http://schemas.openxmlformats.org/wordprocessingml/2006/main">
        <w:br xmlns:w="http://schemas.openxmlformats.org/wordprocessingml/2006/main"/>
      </w:r>
      <w:r xmlns:w="http://schemas.openxmlformats.org/wordprocessingml/2006/main">
        <w:t xml:space="preserve">3. *حل موثر مشکل*: پروژه باید مهارت های موثر حل مسئله، تفکر خلاق و رویکردهای نوآورانه برای رسیدگی به مسائل مدیریت زباله را نشان دهد. </w:t>
      </w:r>
      <w:r xmlns:w="http://schemas.openxmlformats.org/wordprocessingml/2006/main">
        <w:br xmlns:w="http://schemas.openxmlformats.org/wordprocessingml/2006/main"/>
      </w:r>
      <w:r xmlns:w="http://schemas.openxmlformats.org/wordprocessingml/2006/main">
        <w:t xml:space="preserve">4. *همکاری تیمی قوی*: پروژه باید کار تیمی قوی، ارتباطات و مهارت های بین فردی را نشان دهد. </w:t>
      </w:r>
      <w:r xmlns:w="http://schemas.openxmlformats.org/wordprocessingml/2006/main">
        <w:br xmlns:w="http://schemas.openxmlformats.org/wordprocessingml/2006/main"/>
      </w:r>
      <w:r xmlns:w="http://schemas.openxmlformats.org/wordprocessingml/2006/main">
        <w:t xml:space="preserve">5. *ارائه و تحویل*: ارائه نهایی باید واضح، سازماندهی شده باشد و به طور موثر اهداف، طراحی و نتایج پروژه را منتقل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ابزارهای ارزشیابی: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از روبریک های ارزشیابی تکوینی و جمعی برای ارزیابی پروژه ها و پیشرفت دانش آموزان استفاده خواهد شد. </w:t>
      </w:r>
      <w:r xmlns:w="http://schemas.openxmlformats.org/wordprocessingml/2006/main">
        <w:br xmlns:w="http://schemas.openxmlformats.org/wordprocessingml/2006/main"/>
      </w:r>
      <w:r xmlns:w="http://schemas.openxmlformats.org/wordprocessingml/2006/main">
        <w:t xml:space="preserve">2. مکانیسم های بازبینی و بازخورد برای کمک به دانش آموزان برای بهبود پروژه ها و مهارت های همکاری خود اجرا خواهد شد. </w:t>
      </w:r>
      <w:r xmlns:w="http://schemas.openxmlformats.org/wordprocessingml/2006/main">
        <w:br xmlns:w="http://schemas.openxmlformats.org/wordprocessingml/2006/main"/>
      </w:r>
      <w:r xmlns:w="http://schemas.openxmlformats.org/wordprocessingml/2006/main">
        <w:t xml:space="preserve">3. ارائه ها و بحث ها در کلاس فرصت هایی را برای دانش آموزان فراهم می کند تا در طول پروژه بازخورد و راهنمایی دریافت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هفته 1-2: ارسال پیشنهاد پروژه </w:t>
      </w:r>
      <w:r xmlns:w="http://schemas.openxmlformats.org/wordprocessingml/2006/main">
        <w:br xmlns:w="http://schemas.openxmlformats.org/wordprocessingml/2006/main"/>
      </w:r>
      <w:r xmlns:w="http://schemas.openxmlformats.org/wordprocessingml/2006/main">
        <w:t xml:space="preserve">2. هفته 3-4: گزارش پیشرفت میان مدت و بازخورد </w:t>
      </w:r>
      <w:r xmlns:w="http://schemas.openxmlformats.org/wordprocessingml/2006/main">
        <w:br xmlns:w="http://schemas.openxmlformats.org/wordprocessingml/2006/main"/>
      </w:r>
      <w:r xmlns:w="http://schemas.openxmlformats.org/wordprocessingml/2006/main">
        <w:t xml:space="preserve">3. هفته 5-8: توسعه و آماده سازی نهایی پروژه </w:t>
      </w:r>
      <w:r xmlns:w="http://schemas.openxmlformats.org/wordprocessingml/2006/main">
        <w:br xmlns:w="http://schemas.openxmlformats.org/wordprocessingml/2006/main"/>
      </w:r>
      <w:r xmlns:w="http://schemas.openxmlformats.org/wordprocessingml/2006/main">
        <w:t xml:space="preserve">4. هفته 9-10: ارائه نهایی پروژه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اتخاذ این رویکرد، پروژه بزرگ WasteToMusic: Transforming Trash into Tunes در ایران تجربه یادگیری جامعی را در اختیار دانش‌آموزان قرار می‌دهد. رویکرد سه گانه پایین به پایداری، در حالی که خلاقیت، حل مسئله و ارتباطات موثر را ارتقا می دهد.</w:t>
      </w:r>
    </w:p>
    <w:p>
      <w:pPr xmlns:w="http://schemas.openxmlformats.org/wordprocessingml/2006/main">
        <w:pStyle w:val="Subtitle"/>
      </w:pPr>
      <w:r xmlns:w="http://schemas.openxmlformats.org/wordprocessingml/2006/main">
        <w:t xml:space="preserve">8-2. دستیابی به اهداف را به طور موثر اندازه گیری کنید.</w:t>
      </w:r>
    </w:p>
    <w:p>
      <w:pPr xmlns:w="http://schemas.openxmlformats.org/wordprocessingml/2006/main"/>
      <w:r xmlns:w="http://schemas.openxmlformats.org/wordprocessingml/2006/main">
        <w:t xml:space="preserve">بر اساس زمینه، می توانم به ایجاد یک پیشنهاد تجاری برای طراحی دوره با کمک ChatGPT کمک کنم. این یک پیشنهاد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WasteToMusic: Transforming Trash into Tunes in Iran - A Sustainable Capstone Project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WasteToMusic یک پروژه اصلی است که هدف آن توانمندسازی دانش آموزان برای توسعه راه حل های عملی برای سازمان های واقعی در ایران، پرداختن به موضوع مبرم زباله است. مدیریت از طریق نوآوری های مبتنی بر موسیقی این پیشنهاد طراحی دوره را شامل ارزیابی‌ها و پروژه‌هایی می‌سازد که دانش‌آموزان را قادر می‌سازد تا مهارت‌های اساسی در مصرف انرژی، تولید موسیقی و پایداری را توسعه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درس: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آشنایی دانشجویان با مفهوم زباله به انرژی و کاربردهای آن در ایران. </w:t>
      </w:r>
      <w:r xmlns:w="http://schemas.openxmlformats.org/wordprocessingml/2006/main">
        <w:br xmlns:w="http://schemas.openxmlformats.org/wordprocessingml/2006/main"/>
      </w:r>
      <w:r xmlns:w="http://schemas.openxmlformats.org/wordprocessingml/2006/main">
        <w:t xml:space="preserve">2. توسعه مهارت های دانش آموزان در تولید موسیقی و مهندسی صدا. </w:t>
      </w:r>
      <w:r xmlns:w="http://schemas.openxmlformats.org/wordprocessingml/2006/main">
        <w:br xmlns:w="http://schemas.openxmlformats.org/wordprocessingml/2006/main"/>
      </w:r>
      <w:r xmlns:w="http://schemas.openxmlformats.org/wordprocessingml/2006/main">
        <w:t xml:space="preserve">3. تقویت شیوه های پایدار در مدیریت و کاهش زباله. </w:t>
      </w:r>
      <w:r xmlns:w="http://schemas.openxmlformats.org/wordprocessingml/2006/main">
        <w:br xmlns:w="http://schemas.openxmlformats.org/wordprocessingml/2006/main"/>
      </w:r>
      <w:r xmlns:w="http://schemas.openxmlformats.org/wordprocessingml/2006/main">
        <w:t xml:space="preserve">4. تجهیز دانش آموزان به دانش عملی در اجرای راه حل های سه 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ارزیابی‌ها و پروژه‌ها: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پیش‌آزمون: </w:t>
      </w:r>
      <w:r xmlns:w="http://schemas.openxmlformats.org/wordprocessingml/2006/main">
        <w:t xml:space="preserve">دانش‌آموزان یک پیش‌آزمون را تکمیل می‌کنند که دانش و درک فعلی خود را از مدیریت زباله، تولید موسیقی و پایداری ارزیابی می‌کند. </w:t>
      </w:r>
      <w:r xmlns:w="http://schemas.openxmlformats.org/wordprocessingml/2006/main">
        <w:br xmlns:w="http://schemas.openxmlformats.org/wordprocessingml/2006/main"/>
      </w:r>
      <w:r xmlns:w="http://schemas.openxmlformats.org/wordprocessingml/2006/main">
        <w:t xml:space="preserve">- نوع ارزیابی: آزمون چند گزینه ای </w:t>
      </w:r>
      <w:r xmlns:w="http://schemas.openxmlformats.org/wordprocessingml/2006/main">
        <w:br xmlns:w="http://schemas.openxmlformats.org/wordprocessingml/2006/main"/>
      </w:r>
      <w:r xmlns:w="http://schemas.openxmlformats.org/wordprocessingml/2006/main">
        <w:t xml:space="preserve">- توضیحات و دستورالعمل های ارائه شده توسط هماهنگ کننده دوره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مطالعات موردی: </w:t>
      </w:r>
      <w:r xmlns:w="http://schemas.openxmlformats.org/wordprocessingml/2006/main">
        <w:t xml:space="preserve">دانشجویان مطالعات موردی واقعی سازمان هایی را که راه حل های زباله به انرژی را در ایران اجرا می کنند، تجزیه و تحلیل خواهند کرد. </w:t>
      </w:r>
      <w:r xmlns:w="http://schemas.openxmlformats.org/wordprocessingml/2006/main">
        <w:br xmlns:w="http://schemas.openxmlformats.org/wordprocessingml/2006/main"/>
      </w:r>
      <w:r xmlns:w="http://schemas.openxmlformats.org/wordprocessingml/2006/main">
        <w:t xml:space="preserve">- نوع ارزیابی: بحث گروهی و ارائه - گزارش های کتبی کوتاه (500 کلمه) برای درجه بندی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t xml:space="preserve">ارسال می شود. </w:t>
      </w:r>
      <w:r xmlns:w="http://schemas.openxmlformats.org/wordprocessingml/2006/main">
        <w:br xmlns:w="http://schemas.openxmlformats.org/wordprocessingml/2006/main"/>
      </w:r>
      <w:r xmlns:w="http://schemas.openxmlformats.org/wordprocessingml/2006/main">
        <w:rPr>
          <w:b/>
        </w:rPr>
        <w:t xml:space="preserve">پروژه طراحی زباله به انرژی: </w:t>
      </w:r>
      <w:r xmlns:w="http://schemas.openxmlformats.org/wordprocessingml/2006/main">
        <w:t xml:space="preserve">دانش آموزان به صورت تیمی برای طراحی یک سیستم زباله به انرژی برای یک سازمان خاص کار خواهند کرد. ایران. </w:t>
      </w:r>
      <w:r xmlns:w="http://schemas.openxmlformats.org/wordprocessingml/2006/main">
        <w:br xmlns:w="http://schemas.openxmlformats.org/wordprocessingml/2006/main"/>
      </w:r>
      <w:r xmlns:w="http://schemas.openxmlformats.org/wordprocessingml/2006/main">
        <w:t xml:space="preserve">- نوع ارزیابی: گزارش های کتبی (1500 کلمه)، ارائه های گروهی، و تکالیف فردی </w:t>
      </w:r>
      <w:r xmlns:w="http://schemas.openxmlformats.org/wordprocessingml/2006/main">
        <w:br xmlns:w="http://schemas.openxmlformats.org/wordprocessingml/2006/main"/>
      </w:r>
      <w:r xmlns:w="http://schemas.openxmlformats.org/wordprocessingml/2006/main">
        <w:t xml:space="preserve">- طراحی باید از اصول سه گانه (افراد، سیاره، سود) پیروی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پروژه آهنگسازی: </w:t>
      </w:r>
      <w:r xmlns:w="http://schemas.openxmlformats.org/wordprocessingml/2006/main">
        <w:t xml:space="preserve">دانش آموزان یک آهنگ یا قطعه موسیقی را با استفاده از مواد بازیافتی یا اشعار با مضمون زباله. </w:t>
      </w:r>
      <w:r xmlns:w="http://schemas.openxmlformats.org/wordprocessingml/2006/main">
        <w:br xmlns:w="http://schemas.openxmlformats.org/wordprocessingml/2006/main"/>
      </w:r>
      <w:r xmlns:w="http://schemas.openxmlformats.org/wordprocessingml/2006/main">
        <w:t xml:space="preserve">- نوع ارزیابی: ارسال انفرادی فایل‌های صوتی یا تصویری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آهنگ‌ها باید خلاقیت و نوآوری در تولید موسیقی را به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نمایش </w:t>
      </w:r>
      <w:r xmlns:w="http://schemas.openxmlformats.org/wordprocessingml/2006/main">
        <w:br xmlns:w="http://schemas.openxmlformats.org/wordprocessingml/2006/main"/>
      </w:r>
      <w:r xmlns:w="http://schemas.openxmlformats.org/wordprocessingml/2006/main">
        <w:t xml:space="preserve">بگذارند </w:t>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درک اصول مدیریت پسماند و پایداری </w:t>
      </w:r>
      <w:r xmlns:w="http://schemas.openxmlformats.org/wordprocessingml/2006/main">
        <w:br xmlns:w="http://schemas.openxmlformats.org/wordprocessingml/2006/main"/>
      </w:r>
      <w:r xmlns:w="http://schemas.openxmlformats.org/wordprocessingml/2006/main">
        <w:t xml:space="preserve">- کار تیمی و همکاری (پروژه های گروهی) </w:t>
      </w:r>
      <w:r xmlns:w="http://schemas.openxmlformats.org/wordprocessingml/2006/main">
        <w:br xmlns:w="http://schemas.openxmlformats.org/wordprocessingml/2006/main"/>
      </w:r>
      <w:r xmlns:w="http://schemas.openxmlformats.org/wordprocessingml/2006/main">
        <w:t xml:space="preserve">- مهارت های ارتباطی کتبی و ارائه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دانش آموزان باید تمام پروژه ها و ارزیابی ها را با رضایت هماهنگ کننده دوره تکمیل کنند و واحدهای مورد نیاز برای فارغ التحصیلی را کسب کنند. پروژه Capstone به سازمان ارائه می شود و مهارت ها و دانش عملی تیم را در راه حل های زباله به انرژی نشان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و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مدت دوره: 12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دسترسی دانشجویان به نرم افزار تولید موسیقی، تجهیزات صوتی و منابع مدیریت زباله </w:t>
      </w:r>
      <w:r xmlns:w="http://schemas.openxmlformats.org/wordprocessingml/2006/main">
        <w:br xmlns:w="http://schemas.openxmlformats.org/wordprocessingml/2006/main"/>
      </w:r>
      <w:r xmlns:w="http://schemas.openxmlformats.org/wordprocessingml/2006/main">
        <w:t xml:space="preserve">* ساعات اداری منظم و پشتیبانی آنلاین در طول دوره در دسترس خواهد بود </w:t>
      </w:r>
      <w:r xmlns:w="http://schemas.openxmlformats.org/wordprocessingml/2006/main">
        <w:br xmlns:w="http://schemas.openxmlformats.org/wordprocessingml/2006/main"/>
      </w:r>
      <w:r xmlns:w="http://schemas.openxmlformats.org/wordprocessingml/2006/main">
        <w:t xml:space="preserve">* سخنرانی ها و کارگاه های آموزشی مهمان ممکن است توسط هماهنگ کننده دوره برای اطمینان از برخورداری دانش آموزان از آخرین دانش و تخصص در این 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WasteToMusic با هدف الهام بخشیدن و تجهیز نسل بعدی پایداری ایران است. رهبرانی با دانش عملی، مهارت و اشتیاق برای تبدیل زباله به آهنگ. این پیشنهاد تجاری طرح دوره را تشریح می‌کند، که شامل طیف گسترده‌ای از ارزیابی‌ها و پروژه‌هایی است که دانش‌آموزان را قادر می‌سازد استعدادهای خود را در مصرف انرژی، تولید موسیقی و پایداری توسعه دهند و به نمایش بگذارند.</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t xml:space="preserve">در اینجا شرح مفصلی از پیشنهاد فروش منحصر به فرد (USP) برای «WasteToMusic: تبدیل زباله به آهنگ‌ها در ایران»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USP: </w:t>
      </w:r>
      <w:r xmlns:w="http://schemas.openxmlformats.org/wordprocessingml/2006/main">
        <w:t xml:space="preserve">«با احیای ضربان ایران، WasteToMusic روایتی ملودیک از دور ریخته‌شده‌ها ایجاد می‌کند و زباله‌ها را به خوراکی‌هایی شیرین تبدیل می‌کند. و سمفونی موسیقی که نه تنها سرگرم کننده است، بلکه پایداری و مشارکت جامعه را نیز ترویج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تمایزات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رویکرد دوستدار محیط زیست: </w:t>
      </w:r>
      <w:r xmlns:w="http://schemas.openxmlformats.org/wordprocessingml/2006/main">
        <w:t xml:space="preserve">WasteToMusic با ایجاد خطی از شکلات های خوراکی و قابل کمپوست ساخته شده از مواد زائد، به حداقل رساندن ضایعات و ترویج اقتصاد دایره ای، رویکردی منحصر به فرد را اتخاذ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تجربه جامعه محور: </w:t>
      </w:r>
      <w:r xmlns:w="http://schemas.openxmlformats.org/wordprocessingml/2006/main">
        <w:t xml:space="preserve">این برند با هنرمندان، نوازندگان و جوامع محلی شریک می شود و بستری را برای آنها ایجاد می کند تا با استفاده از سازهای ضایعات، موسیقی را به طور مشترک بسازند و اجرا کنند و حس تعلق و مسئولیت اجتماعی را تقویت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ارتباط فرهنگی: </w:t>
      </w:r>
      <w:r xmlns:w="http://schemas.openxmlformats.org/wordprocessingml/2006/main">
        <w:t xml:space="preserve">WasteToMusic با القای موسیقی و شعر سنتی در روایت آن، تجلیل از تاریخ کشور و تقویت تبادل فرهنگی، به میراث فرهنگی غنی ایران می‌آید.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خط تولید نوآورانه: </w:t>
      </w:r>
      <w:r xmlns:w="http://schemas.openxmlformats.org/wordprocessingml/2006/main">
        <w:t xml:space="preserve">شکلات های خوراکی این برند نه تنها خوشمزه هستند، بلکه یک شروع کننده مکالمه منحصر به فرد هستند و بحث هایی را در مورد ضایعات، پایداری، و اهمیت کاهش، استفاده مجدد و بازیافت به راه می اندازند.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مؤلفه آموزشی: </w:t>
      </w:r>
      <w:r xmlns:w="http://schemas.openxmlformats.org/wordprocessingml/2006/main">
        <w:t xml:space="preserve">WasteToMusic کارگاه‌ها، سخنرانی‌ها و رویدادهایی را ارائه می‌دهد که به مصرف‌کنندگان در مورد مزایای کاهش زباله، تأثیر زباله بر محیط‌زیست و اهمیت شیوه‌های پایدار آموزش می‌دهد.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تأثیر اجتماعی: </w:t>
      </w:r>
      <w:r xmlns:w="http://schemas.openxmlformats.org/wordprocessingml/2006/main">
        <w:t xml:space="preserve">بخشی از درآمد حاصل از فروش WasteToMusic صرف حمایت از ابتکارات محلی مدیریت زباله، ترویج حفاظت از محیط زیست، و توانمندسازی پروژه های جامعه محور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کمپین‌های رسانه‌های اجتماعی: از اینستاگرام، فیس‌بوک و توییتر برای به اشتراک گذاشتن محتوای جذاب، داستان‌های پشت صحنه و محتوای تولید شده توسط کاربر استفاده کنید که زیبایی تبدیل زباله‌ها را به نمایش می‌گذارد. </w:t>
      </w:r>
      <w:r xmlns:w="http://schemas.openxmlformats.org/wordprocessingml/2006/main">
        <w:br xmlns:w="http://schemas.openxmlformats.org/wordprocessingml/2006/main"/>
      </w:r>
      <w:r xmlns:w="http://schemas.openxmlformats.org/wordprocessingml/2006/main">
        <w:t xml:space="preserve">2. مشارکت اینفلوئنسر: با اینفلوئنسرها، نوازندگان و هنرمندان آگاه به محیط زیست همکاری کنید تا رویکرد و پیام منحصر به فرد WasteToMusic را تبلیغ کنید. </w:t>
      </w:r>
      <w:r xmlns:w="http://schemas.openxmlformats.org/wordprocessingml/2006/main">
        <w:br xmlns:w="http://schemas.openxmlformats.org/wordprocessingml/2006/main"/>
      </w:r>
      <w:r xmlns:w="http://schemas.openxmlformats.org/wordprocessingml/2006/main">
        <w:t xml:space="preserve">3. رویدادهای زنده: میزبان کارگاه‌ها، کنسرت‌ها و فستیوال‌هایی باشید که موسیقی، هنر و پایداری را گرد هم می‌آورند و تجربه‌ای به یاد ماندنی از برند ایجاد می‌کنند. </w:t>
      </w:r>
      <w:r xmlns:w="http://schemas.openxmlformats.org/wordprocessingml/2006/main">
        <w:br xmlns:w="http://schemas.openxmlformats.org/wordprocessingml/2006/main"/>
      </w:r>
      <w:r xmlns:w="http://schemas.openxmlformats.org/wordprocessingml/2006/main">
        <w:t xml:space="preserve">4. بازاریابی محتوا: محتوای آموزشی (پست های وبلاگ، ویدیوها و اینفوگرافیک ها) را ایجاد کنید که مزایای شیوه های پایدار و تأثیر کار WasteToMusic را برجسته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با تأکید بر ترکیب منحصر به فرد خود از خلاقیت، پایداری و مشارکت اجتماعی، خود را به عنوان یک رهبر در بازار جامعه‌شناسی معرفی می‌کند و آهنگ حرکتی را ایجاد می‌کند که زباله‌ها را به چیزی زیبا، خوشمزه و معنادار تبدیل می‌کند.</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rPr>
          <w:b/>
        </w:rPr>
        <w:t xml:space="preserve">فیلمنامه رادیویی: ایجاد دفاعی برای موفقیت بلندمدت در صنعت جامعه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مقدمه: "به "جریان های پژوهشی" خوش آمدید، پادکستی که در آن آخرین روندها و نوآوری ها در صنعت جامعه شناسی را بررسی می کنیم. امروز، به ما ملحق شده است. آیدین، یکی از بنیانگذاران WasteToMusic، یک پروژه انقلابی که زباله ها را به موسیقی در ایران تبدیل می کند. به خاطر موفقیت پروژه تان به شما تبریک می گویم.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پیش‌بینی اختلالات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آیدین: "ما واقعاً نگران تأثیر پیشرفت‌های فناوری، به ویژه هوش مصنوعی، بر صنعت خود هستیم. ما معتقدیم که هوش مصنوعی می‌تواند به خودکارسازی بخش‌هایی از فرآیند ایجاد موسیقی کمک کند، اما از پتانسیل آن نیز آگاه هستیم. برای جایگزینی ترانه سرایان و نوازندگان انسانی برای کاهش این خطر،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سرمایه گذاری در ابزارهای مبتنی بر هوش مصنوعی </w:t>
      </w:r>
      <w:r xmlns:w="http://schemas.openxmlformats.org/wordprocessingml/2006/main">
        <w:t xml:space="preserve">: ما در حال توسعه هستیم. سیستم هوش مصنوعی اختصاصی که می‌تواند </w:t>
      </w:r>
      <w:r xmlns:w="http://schemas.openxmlformats.org/wordprocessingml/2006/main">
        <w:t xml:space="preserve">موسیقی تولید کند، اما همچنان </w:t>
      </w:r>
      <w:r xmlns:w="http://schemas.openxmlformats.org/wordprocessingml/2006/main">
        <w:rPr>
          <w:b/>
        </w:rPr>
        <w:t xml:space="preserve">به </w:t>
      </w:r>
      <w:r xmlns:w="http://schemas.openxmlformats.org/wordprocessingml/2006/main">
        <w:t xml:space="preserve">نظارت انسانی و ورودی خلاقانه نیاز دارد </w:t>
      </w:r>
      <w:r xmlns:w="http://schemas.openxmlformats.org/wordprocessingml/2006/main">
        <w:br xmlns:w="http://schemas.openxmlformats.org/wordprocessingml/2006/main"/>
      </w:r>
      <w:r xmlns:w="http://schemas.openxmlformats.org/wordprocessingml/2006/main">
        <w:t xml:space="preserve">. 3. </w:t>
      </w:r>
      <w:r xmlns:w="http://schemas.openxmlformats.org/wordprocessingml/2006/main">
        <w:br xmlns:w="http://schemas.openxmlformats.org/wordprocessingml/2006/main"/>
      </w:r>
      <w:r xmlns:w="http://schemas.openxmlformats.org/wordprocessingml/2006/main">
        <w:rPr>
          <w:b/>
        </w:rPr>
        <w:t xml:space="preserve">توسعه مشارکت های استراتژیک </w:t>
      </w:r>
      <w:r xmlns:w="http://schemas.openxmlformats.org/wordprocessingml/2006/main">
        <w:t xml:space="preserve">: ما با مدارس موسیقی، دانشگاه ها و سازمان هایی که دیدگاه ما را به اشتراک می گذارند، همکاری می کنیم </w:t>
      </w:r>
      <w:r xmlns:w="http://schemas.openxmlformats.org/wordprocessingml/2006/main">
        <w:t xml:space="preserve">. </w:t>
      </w:r>
      <w:r xmlns:w="http://schemas.openxmlformats.org/wordprocessingml/2006/main">
        <w:t xml:space="preserve">منبع ثابتی از نوازندگان و ترانه سرایان با استعداد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ساخت دفاع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آیدین: "علاوه بر این اقدامات، ما اقدامات زیر را برای اطمینان از انعطاف پذیری طولانی مدت خود انجام می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تنوع بخشیدن به جریان های درآمد </w:t>
      </w:r>
      <w:r xmlns:w="http://schemas.openxmlformats.org/wordprocessingml/2006/main">
        <w:t xml:space="preserve">: ما از طریق ایجاد درآمد می کنیم. کانال های مختلف، از جمله فروش بلیط، کارگاه ها، و مشارکت، کاهش وابستگی ما به یک منبع واحد.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ایجاد یک حضور آنلاین قوی </w:t>
      </w:r>
      <w:r xmlns:w="http://schemas.openxmlformats.org/wordprocessingml/2006/main">
        <w:t xml:space="preserve">: پلتفرم‌های دیجیتال و کانال‌های رسانه‌های اجتماعی ما کانالی مستقیم برای تعامل با مخاطبان، تبلیغ ارزش منحصربه‌فرد ما، و ایجاد سر و صدا در اطراف رویدادهای ما فراهم می‌کنند.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سرمایه‌گذاری در تعامل با جامعه </w:t>
      </w:r>
      <w:r xmlns:w="http://schemas.openxmlformats.org/wordprocessingml/2006/main">
        <w:t xml:space="preserve">: ما در حال پرورش جامعه‌ای پیرامون مأموریت خود هستیم و همکاری و خلاقیت را در میان هنرمندان، موسیقی‌دانان و علاقه‌مندان به موسیقی تشویق می‌کنیم.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همگام با روندهای صنعت </w:t>
      </w:r>
      <w:r xmlns:w="http://schemas.openxmlformats.org/wordprocessingml/2006/main">
        <w:t xml:space="preserve">: ما به طور منظم در کنفرانس ها، کارگاه ها و سمینارها شرکت می کنیم تا از آخرین تحولات صنعت موسیقی، جامعه شناسی و رشته های مرتبط مطلع شویم.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4: 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"آیدین، واضح است که شما برای موفقیت بلندمدت WasteToMusic برای ایجاد دفاعیات فکری زیادی کرده اید. چه توصیه ای برای کارآفرینان و سازمان های دیگر دارید که به دنبال تثبیت خود در صنعت جامعه شناسی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آیدین: "در پیش‌بینی اختلالات فعال باشید و در زمینه‌هایی سرمایه‌گذاری کنید که ارزشی فراتر از محصول یا خدمات ایجاد می‌کنند. یک حضور آنلاین قوی ایجاد کنید، مشارکت جامعه را تقویت کنید و سازگار بمانید - اینها برای پیمایش یک چشم‌انداز همیشه در حال تغییر ضروری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اظهارات واقعی از فیلمنامه: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پیشرفت های فناوری، به ویژه هوش مصنوعی، ممکن است صنعت جامعه شناسی را مختل کند. </w:t>
      </w:r>
      <w:r xmlns:w="http://schemas.openxmlformats.org/wordprocessingml/2006/main">
        <w:br xmlns:w="http://schemas.openxmlformats.org/wordprocessingml/2006/main"/>
      </w:r>
      <w:r xmlns:w="http://schemas.openxmlformats.org/wordprocessingml/2006/main">
        <w:t xml:space="preserve">2. WasteToMusic در حال تبدیل زباله به موسیقی در ایران است. </w:t>
      </w:r>
      <w:r xmlns:w="http://schemas.openxmlformats.org/wordprocessingml/2006/main">
        <w:br xmlns:w="http://schemas.openxmlformats.org/wordprocessingml/2006/main"/>
      </w:r>
      <w:r xmlns:w="http://schemas.openxmlformats.org/wordprocessingml/2006/main">
        <w:t xml:space="preserve">3. سرمایه گذاری در ابزارهای مبتنی بر هوش مصنوعی می تواند به کاهش تأثیر اختلالات مبتنی بر هوش مصنوعی کمک کند. </w:t>
      </w:r>
      <w:r xmlns:w="http://schemas.openxmlformats.org/wordprocessingml/2006/main">
        <w:br xmlns:w="http://schemas.openxmlformats.org/wordprocessingml/2006/main"/>
      </w:r>
      <w:r xmlns:w="http://schemas.openxmlformats.org/wordprocessingml/2006/main">
        <w:t xml:space="preserve">4. تمرکز بر ارزش تجربی و توسعه مشارکت های استراتژیک می تواند خروجی خلاقانه را تکمیل کند. </w:t>
      </w:r>
      <w:r xmlns:w="http://schemas.openxmlformats.org/wordprocessingml/2006/main">
        <w:br xmlns:w="http://schemas.openxmlformats.org/wordprocessingml/2006/main"/>
      </w:r>
      <w:r xmlns:w="http://schemas.openxmlformats.org/wordprocessingml/2006/main">
        <w:t xml:space="preserve">5. ایجاد یک حضور آنلاین قوی و مشارکت جامعه می تواند جریان درآمد پایداری را فراهم کند.</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rPr>
          <w:b/>
        </w:rPr>
        <w:t xml:space="preserve">ارزیابی لحن برند: </w:t>
      </w:r>
      <w:r xmlns:w="http://schemas.openxmlformats.org/wordprocessingml/2006/main">
        <w:br xmlns:w="http://schemas.openxmlformats.org/wordprocessingml/2006/main"/>
      </w:r>
      <w:r xmlns:w="http://schemas.openxmlformats.org/wordprocessingml/2006/main">
        <w:t xml:space="preserve">به عنوان یک فیلمنامه نویس رادیویی و هماهنگ کننده پروژه در بخش جامعه شناسی، من ماموریت و اهداف پروژه را برای اصلاح لحن برند تجزیه و تحلیل می کنم. اهداف پروژه Capstone بر اهمیت پرداختن به مشکلات اجتماعی از طریق دانش عملی، ایجاد یک راه حل سه گانه تاکید می کند. این نشان می دهد که لحن برند باید: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الهام بخش </w:t>
      </w:r>
      <w:r xmlns:w="http://schemas.openxmlformats.org/wordprocessingml/2006/main">
        <w:t xml:space="preserve">: تشویق دانش آموزان به اقدام و ایجاد تأثیر مثبت.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آگاه </w:t>
      </w:r>
      <w:r xmlns:w="http://schemas.openxmlformats.org/wordprocessingml/2006/main">
        <w:t xml:space="preserve">: پرورش حس آگاهی در مورد مسائل اجتماعی و پتانسیل برای راه حل های عملی.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مشارکتی </w:t>
      </w:r>
      <w:r xmlns:w="http://schemas.openxmlformats.org/wordprocessingml/2006/main">
        <w:t xml:space="preserve">: تأکید بر اهمیت همکاری با یکدیگر برای ایجاد تغییر.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تمرکز بر راه حل </w:t>
      </w:r>
      <w:r xmlns:w="http://schemas.openxmlformats.org/wordprocessingml/2006/main">
        <w:t xml:space="preserve">: برجسته کردن دانش و مهارت های عملی که دانش آموزان برای مقابله با مشکلات دنیای واقعی کسب می کنند.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همدلانه </w:t>
      </w:r>
      <w:r xmlns:w="http://schemas.openxmlformats.org/wordprocessingml/2006/main">
        <w:t xml:space="preserve">: ابراز همدردی با افراد و جوامعی که تحت تأثیر مسائل اجتماعی قرار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سازگاری و اثربخشی: </w:t>
      </w:r>
      <w:r xmlns:w="http://schemas.openxmlformats.org/wordprocessingml/2006/main">
        <w:br xmlns:w="http://schemas.openxmlformats.org/wordprocessingml/2006/main"/>
      </w:r>
      <w:r xmlns:w="http://schemas.openxmlformats.org/wordprocessingml/2006/main">
        <w:t xml:space="preserve">برای اطمینان از صدای یکنواخت و مؤثر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راهنمای آهنگ را تعریف کنید </w:t>
      </w:r>
      <w:r xmlns:w="http://schemas.openxmlformats.org/wordprocessingml/2006/main">
        <w:t xml:space="preserve">: سندی ایجاد کنید که لحن و صدای مورد نظر را شامل زبان، لحن و مخاطبان مشخص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از ترکیبی از زبان استفاده کنید </w:t>
      </w:r>
      <w:r xmlns:w="http://schemas.openxmlformats.org/wordprocessingml/2006/main">
        <w:t xml:space="preserve">: زبان فنی و در دسترس را برای پاسخگویی به مخاطبان مختلف، از جمله دانش‌آموزان، مربیان، و ذینفعان خارجی، متعادل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یک تقویم محتوا ایجاد کنید </w:t>
      </w:r>
      <w:r xmlns:w="http://schemas.openxmlformats.org/wordprocessingml/2006/main">
        <w:t xml:space="preserve">: با در نظر گرفتن اهداف و پیام های پروژه، محتوا را از قبل برنامه ریزی و زمان بندی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آموزش اعضای تیم بازاریابی و آژانس‌ها </w:t>
      </w:r>
      <w:r xmlns:w="http://schemas.openxmlformats.org/wordprocessingml/2006/main">
        <w:t xml:space="preserve">: آموزش جامعی در مورد لحن، صدا و پیام‌های نام تجاری ارائه دهید تا از ثبات در همه مواد بازاریابی اطمینان حاصل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نظارت و تنظیم </w:t>
      </w:r>
      <w:r xmlns:w="http://schemas.openxmlformats.org/wordprocessingml/2006/main">
        <w:t xml:space="preserve">: بازخوردها، تحلیل‌ها و مکالمات رسانه‌های اجتماعی را به طور مستمر مرور کنید تا لحن و صدای برند را در طول زمان اصلاح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استخدام اعضا یا آژانس‌های تیم بازاریابی: </w:t>
      </w:r>
      <w:r xmlns:w="http://schemas.openxmlformats.org/wordprocessingml/2006/main">
        <w:br xmlns:w="http://schemas.openxmlformats.org/wordprocessingml/2006/main"/>
      </w:r>
      <w:r xmlns:w="http://schemas.openxmlformats.org/wordprocessingml/2006/main">
        <w:t xml:space="preserve">هنگام استخدام اعضا یا آژانس‌های تیم بازاریابی، موارد زیر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انتظارات واضح را تعیین کنید </w:t>
      </w:r>
      <w:r xmlns:w="http://schemas.openxmlformats.org/wordprocessingml/2006/main">
        <w:t xml:space="preserve">: خلاصه‌ای جامع از اهداف پروژه، مخاطبان هدف و لحن برند مورد نظر ارائه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ارزیابی تناسب فرهنگی </w:t>
      </w:r>
      <w:r xmlns:w="http://schemas.openxmlformats.org/wordprocessingml/2006/main">
        <w:t xml:space="preserve">: اطمینان حاصل کنید که اعضای تیم یا آژانس های استخدام شده با ارزش ها و لحن پروژه هماهنگ هستند.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رویکرد مشارکتی </w:t>
      </w:r>
      <w:r xmlns:w="http://schemas.openxmlformats.org/wordprocessingml/2006/main">
        <w:t xml:space="preserve">: ارتباطات و همکاری باز را برای تضمین ثبات و پیام رسانی مؤثر تقویت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معیارهای واضح </w:t>
      </w:r>
      <w:r xmlns:w="http://schemas.openxmlformats.org/wordprocessingml/2006/main">
        <w:t xml:space="preserve">: اهداف قابل اندازه گیری و شاخص های کلیدی عملکرد (KPI) را برای ارزیابی موفقیت تلاش های بازاریابی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دستور العمل برای موفقیت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الهام بخش، آموزش، و همکاری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لحن برند را تعریف کرده و با آن ارتباط برقرار کنید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نظارت و تنظیم کنید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 اعضای تیم و آژانس ها همکاری کنید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ارزیابی و انطباق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رویکرد جامع، صدای برند ثابت و مؤثری را برای بخش جامعه‌شناسی تضمین می‌کند و در نهایت از مأموریت و اهداف پروژه اصلی حمایت می‌کند.</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فیلمنامه رادیویی: «باز کردن موفقیت: استراتژی‌هایی برای تبدیل مشتریان بالقوه در جامعه‌شناسی زباله به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[مقدمه موسیقی محو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«زباله به موسیقی» خوش آمدید، برنامه‌ای که در آن تلاقی جامعه‌شناسی و موسیقی را بررسی می‌کنیم. من میزبان شما هستم جامعه شناسی ضایعات به موسیقی، به طور خاص در ایران، ChatGPT، هماهنگ کننده پروژه ما است، بیایید به دلایل عدم تبدیل مشتریان بالقوه به مشتریان واقعی بپردازیم.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دلیل 1: افزایش آگاهی از مسائل زیست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"این یک موضوع عالی است، [میزبان]. بسیاری از مشتریان بالقوه در ایران، مانند سراسر جهان، به طور فزاینده ای از مسائل زیست محیطی پیرامون مدیریت زباله آگاه می شوند. با این حال، این آگاهی اغلب به یک حس منجر می شود. درماندگی و قطع ارتباط با موسیقی و پروژه‌های DIY که می‌تواند تفاوت ایجاد کند ابتکارات در مورد جامعه و محیط زیست ما می توانیم از هنرمندان محلی و شرکت کنندگانی که مزایای ملموسی را از مشارکت آنها دیده اند، به اشتراک بگذاریم، ما می توانیم اعتماد ایجاد کنیم و مشتریان بالقوه را تشویق به اقدام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دلیل 2: افزایش خلاقیت از طریق پروژه های DIY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"پروژه های DIY روشی فوق العاده برای جذب مشتریان بالقوه و الهام بخشیدن به خلاقیت است. با این حال، برخی از افراد ممکن است احساس ترس کنند یا مهارت های لازم برای شرکت را نداشته باشند. برای غلبه بر این، می توانیم کارگاه های آموزشی آنلاین ارائه دهیم. آموزش‌ها و برنامه‌های مربیگری که به سطوح مختلف مهارت و نیازها پاسخ می‌دهند، ما همچنین می‌توانیم یک پلتفرم اجتماعی ایجاد کنیم که شرکت‌کنندگان بتوانند در آن به اشتراک بگذارند پروژه‌های آنها، بازخورد دریافت می‌کنند و از یکدیگر یاد می‌گیرند، با ترویج حس همکاری و اجتماع، می‌توانیم موانع را از بین ببریم و محیطی فراگیرتر و خلاقانه‌تر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دلیل 3: بهبود مهارت‌های همکاری از طریق فعالیت‌های گروهی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"مهارت‌های همکاری برای ابتکارات موفقیت آمیز بیهوده به موسیقی ضروری است، اما برخی از مشتریان بالقوه ممکن است از کار در گروه احساس ناراحتی کنند یا از تعارض ترس داشته باشند. برای رسیدگی به این موضوع، می‌توانیم فعالیت‌های گروهی را طراحی کنیم که تمرکز دارند. در ایجاد اعتماد، همدلی و ارتباط موثر می‌توانیم از تمرین‌هایی مانند شکار رفتگرها، چالش‌های تیمی و جلسات طوفان فکری خلاقانه استفاده کنیم و با ایجاد یک محیط امن و حمایتی، می‌توانیم به مشتریان بالقوه کمک کنیم تا اعتماد به نفس ایجاد کنند و شروع به کار با هم برای ایجاد هنر و موسیقی معنادار از ضایعات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عملی برای افزایش تبدیل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کمپین‌های آگاهی زیست محیطی </w:t>
      </w:r>
      <w:r xmlns:w="http://schemas.openxmlformats.org/wordprocessingml/2006/main">
        <w:t xml:space="preserve">: کمپین‌های رسانه‌های اجتماعی، رویدادهای اجتماعی و کارگاه‌هایی را راه‌اندازی کنید که مزایای زیست‌محیطی ابتکارات زباله به موسیقی را برجسته می‌کنند.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پلتفرم های اجتماعی </w:t>
      </w:r>
      <w:r xmlns:w="http://schemas.openxmlformats.org/wordprocessingml/2006/main">
        <w:t xml:space="preserve">: پلتفرم های آنلاین و گروه های رسانه های اجتماعی ایجاد کنید که شرکت کنندگان بتوانند پروژه های خود را به اشتراک بگذارند، بازخورد دریافت کنند و از یکدیگر بیاموزند.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کارگاه‌ها و برنامه‌های مربیگری </w:t>
      </w:r>
      <w:r xmlns:w="http://schemas.openxmlformats.org/wordprocessingml/2006/main">
        <w:t xml:space="preserve">: کارگاه‌های منظم، آموزش‌های آنلاین و برنامه‌های مربیگری را که سطوح و نیازهای مختلف مهارت را برآورده می‌کنند، ارائه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رویدادهای اجتماعی مشارکتی </w:t>
      </w:r>
      <w:r xmlns:w="http://schemas.openxmlformats.org/wordprocessingml/2006/main">
        <w:t xml:space="preserve">: فعالیت های گروهی، چالش های تیمی و جلسات طوفان فکری خلاقانه را سازماندهی کنید که بر اعتماد، همدلی و ارتباط موثر تمرکز دارد.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توصیفات و داستان های موفقیت </w:t>
      </w:r>
      <w:r xmlns:w="http://schemas.openxmlformats.org/wordprocessingml/2006/main">
        <w:t xml:space="preserve">: توصیفات و داستان های موفقیت را از هنرمندان و شرکت کنندگان محلی برای ایجاد اعتماد و الهام بخشیدن به دیگران برای مشارکت به اشتراک بگذارید.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استراتژی های بازاریابی فراگیر </w:t>
      </w:r>
      <w:r xmlns:w="http://schemas.openxmlformats.org/wordprocessingml/2006/main">
        <w:t xml:space="preserve">: از استراتژی های بازاریابی فراگیر استفاده کنید که جوامع، فرهنگ ها و نیازهای مختلف را برآورده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[Outro Music Fades In]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"از اینکه به ما در "Waste-to-Music" [نام ChatGPT] پیوستید متشکریم. با درک دلایل عدم تبدیل مشتریان بالقوه به مشتریان واقعی و اجرای استراتژی‌های عملی، می‌توانیم قفل موفقیت را باز کنیم. و موجی از تغییر در جامعه شناسی ضایعات موسیقی به ویژه در ایران ایجاد کند.»</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t xml:space="preserve">به‌عنوان هماهنگ‌کننده پروژه برای یک فیلمنامه‌نویس رادیویی، خوشحال می‌شوم که به بهینه‌سازی کمپین‌های ایمیل برای افزایش اثربخشی در بازار جامعه‌شناسی، به‌ویژه برای پروژه Capstone کمک کنم. در اینجا طرحی برای بهینه‌سازی و بهبود کپی ایمیل از دیدگاه تبدیل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t xml:space="preserve">- دانشجویان شرکت‌کننده در پروژه اصلی </w:t>
      </w:r>
      <w:r xmlns:w="http://schemas.openxmlformats.org/wordprocessingml/2006/main">
        <w:br xmlns:w="http://schemas.openxmlformats.org/wordprocessingml/2006/main"/>
      </w:r>
      <w:r xmlns:w="http://schemas.openxmlformats.org/wordprocessingml/2006/main">
        <w:t xml:space="preserve">- سهامداران واقعی سازمان </w:t>
      </w:r>
      <w:r xmlns:w="http://schemas.openxmlformats.org/wordprocessingml/2006/main">
        <w:br xmlns:w="http://schemas.openxmlformats.org/wordprocessingml/2006/main"/>
      </w:r>
      <w:r xmlns:w="http://schemas.openxmlformats.org/wordprocessingml/2006/main">
        <w:t xml:space="preserve">- نمایندگان جامعه (پیشنهاد شده توسط عبارت «راه‌حل سه‌گانه»)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کپی ایمیل: </w:t>
      </w:r>
      <w:r xmlns:w="http://schemas.openxmlformats.org/wordprocessingml/2006/main">
        <w:br xmlns:w="http://schemas.openxmlformats.org/wordprocessingml/2006/main"/>
      </w:r>
      <w:r xmlns:w="http://schemas.openxmlformats.org/wordprocessingml/2006/main">
        <w:t xml:space="preserve">قبل از انجام هر گونه بهبودی، کپی ایمیل موجود را بررسی می‌کنم تا مطمئن شوم که اهداف، مأموریت و ارزش‌های پروژه اصلی را دقیقاً منعکس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کپی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برای حل مشکلات اجتماعی با ما شریک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[دانشجو/ ذینفع]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بسیار هیجان زده هستیم که پروژه اصلی خود را معرفی کنیم، جایی که دانش آموزان با سازمان های واقعی برای رسیدگی به مسائل اجتماعی موجود با دانش عملی و ایجاد یک "سه گانه" همکاری خواهند کرد. راه حل پایین خط.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[نام پروژه]، ما معتقدیم که حل مؤثر مشکل به چیزی بیش از تخصص نیاز دارد، بلکه به همدلی، درک و تعهد برای ایجاد تغییرات مثبت نیاز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منتظر به‌روزرسانی‌ها در مورد نقاط عطف پروژه، بینش‌ها و داستان‌های موفقیت باشید زیرا با هم برای ایجاد جامعه‌ای بهتر برای همه کار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بهبودهای مبتنی بر تبدیل: </w:t>
      </w:r>
      <w:r xmlns:w="http://schemas.openxmlformats.org/wordprocessingml/2006/main">
        <w:br xmlns:w="http://schemas.openxmlformats.org/wordprocessingml/2006/main"/>
      </w:r>
      <w:r xmlns:w="http://schemas.openxmlformats.org/wordprocessingml/2006/main">
        <w:t xml:space="preserve">برای افزایش اثربخشی کپی ایمیل، پیشرفت‌های زیر را پیشنهاد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موضوع واضح و مختصر: </w:t>
      </w:r>
      <w:r xmlns:w="http://schemas.openxmlformats.org/wordprocessingml/2006/main">
        <w:t xml:space="preserve">«برای ایجاد تغییرات معنادار با ما شریک شوید» - این خط موضوع بر جنبه مشارکتی و تمرکز پروژه بر ایجاد تغییرات مثبت را برجسته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پاراگراف آغازین قوی تر: </w:t>
      </w:r>
      <w:r xmlns:w="http://schemas.openxmlformats.org/wordprocessingml/2006/main">
        <w:t xml:space="preserve">از جمله جذاب تری برای جلب توجه خواننده استفاده کنید. به عنوان مثال: "آیا شما دانش آموزی هستید که به دنبال پروژه ای هستید که مهارت های عملی را با تاثیرات دنیای واقعی ترکیب کند، یا علاقه مند به همکاری با نسل بعدی حل کننده های مشکل برای ایجاد تغییر معنادار در جامعه هستید؟"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مزایای واضح تعریف شده: </w:t>
      </w:r>
      <w:r xmlns:w="http://schemas.openxmlformats.org/wordprocessingml/2006/main">
        <w:t xml:space="preserve">بر مزایایی که پروژه می تواند برای دانش آموزان، سازمان ها و جامعه به عنوان یک کل به ارمغان بیاورد، تأکید کنید. به عنوان مثال: "با شراکت با ما، نه تنها تجربه عملی ارزشمندی به دست می آورید، بلکه در حل مشکلات دنیای واقعی، تاثیر مثبت بر جامعه و دریافت شناخت صنعت نیز مشارکت خواهید داشت."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اثبات اجتماعی: </w:t>
      </w:r>
      <w:r xmlns:w="http://schemas.openxmlformats.org/wordprocessingml/2006/main">
        <w:t xml:space="preserve">برای نشان دادن اعتبار و موفقیت پروژه، اظهارنامه هایی از دانش آموزان، سازمان ها، یا سهامداران قبلی را شامل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فراخوان برای اقدام مبتنی بر فوریت (CTA): </w:t>
      </w:r>
      <w:r xmlns:w="http://schemas.openxmlformats.org/wordprocessingml/2006/main">
        <w:t xml:space="preserve">خوانندگان را تشویق کنید تا با ارائه گام بعدی واضح و به موقع، مانند ثبت علاقه یا درخواست شریک شدن در پروژه، اقدام کنند. مثال: "هم اکنون ثبت نام کنید تا فرصت های مشارکت را کشف کنید و به سفر ما بپیوندید تا جامعه ای بهتر برای همه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کپی ایمیل اصلاح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برای ایجاد تغییرات معنادار با ما شریک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[دانشجو/ ذینفع]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دانشجویی هستید که به دنبال پروژه ای هستید که مهارت های عملی را با تأثیرات واقعی ترکیب کند، یا علاقه مند به همکاری با نسل بعدی مشکل هستید. راه حل هایی برای ایجاد تغییر معنادار در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[نام پروژه]، ما معتقدیم که حل مؤثر مشکل به چیزی بیش از تخصص نیاز دارد، بلکه به همدلی، درک و تعهد برای ایجاد تغییرات مثبت نیاز دارد. برای رسیدگی به مسائل اجتماعی موجود، به اشتراک گذاشتن بهترین شیوه ها و به دست آوردن بینش های ارزشمند صنعت، با ما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Capstone ما قبلاً به دانش آموزان قدرت داده است تا تغییرات معنی داری را ایجاد کنند و با سازمان های مشهور همکاری کرده است. شانس خود را برای شرکت در این سفر و ایجاد تفاوت واقعی از دست ندهید.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اکنون ثبت نام کنید تا فرصت های مشارکت را کشف کنید و به سفر ما بپیوندید تا جامعه ای بهتر برای همه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صدای برند و تراز: </w:t>
      </w:r>
      <w:r xmlns:w="http://schemas.openxmlformats.org/wordprocessingml/2006/main">
        <w:br xmlns:w="http://schemas.openxmlformats.org/wordprocessingml/2006/main"/>
      </w:r>
      <w:r xmlns:w="http://schemas.openxmlformats.org/wordprocessingml/2006/main">
        <w:t xml:space="preserve">در طول نسخه ایمیل اصلاح شده، اطمینان حاصل کردم که زبان با ارزش ها، مأموریت و لحن پروژه سازگار است. کپی ایمیل اصلاح‌شده اکنون با مخاطب هدف بهتر طنین‌انداز می‌شود، بر نقاط فروش منحصربه‌فرد پروژه تأکید می‌کند، و اقداماتی را انجام می‌دهد، در نتیجه شانس دستیابی به نرخ تبدیل مطلوب را افزایش می‌دهد.</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ارتباطات پر جنب و جوش: موسیقی و هنر برای آینده های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شما برای رسیدگی به موضوع پیچیده مدیریت زباله سفری را آغاز می کنید، ما از همکاری با دانش آموزان خود در پروژه ای که قدرت موسیقی را ترکیب می کند، هیجان زده هستیم. و هنر برای ایجاد راه حل های نوآورانه. برنامه ما، "هارمونی برای آینده ای پایدار" با هدف مشارکت دادن جامعه شما در حل خلاقانه مشکلات، تقویت حس مالکیت و ایجاد تغییرات مثبت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افزایش کمپین ایمیلی: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معرفی شخصی </w:t>
      </w:r>
      <w:r xmlns:w="http://schemas.openxmlformats.org/wordprocessingml/2006/main">
        <w:t xml:space="preserve">: با استقبال گرم شروع کنید، هر سازمان را با نام خطاب کنید و ماموریت و ارزش های منحصر به فرد آنها را برجسته کنید. این یک رویکرد مناسب، ایجاد اعتماد و ایجاد ارتباط با مخاطبان را تضمین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داستان سرایی و تصویری </w:t>
      </w:r>
      <w:r xmlns:w="http://schemas.openxmlformats.org/wordprocessingml/2006/main">
        <w:t xml:space="preserve">: روایت‌های قانع‌کننده، همراه با تصاویر و فیلم‌های پر جنب و جوش را ترکیب کنید، که تأثیر مدیریت زباله را بر جوامع محلی نشان می‌دهد. این به ایجاد یک ارتباط عاطفی، برانگیختن همدلی و تشویق مشارکت کمک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ارزش پیشنهادی واضح </w:t>
      </w:r>
      <w:r xmlns:w="http://schemas.openxmlformats.org/wordprocessingml/2006/main">
        <w:t xml:space="preserve">: مزایای تلاش مشترک خود را به صراحت بیان کنید، از جمله رویکرد سه گانه پایین: شیوه های پایدار، تأثیر اجتماعی، و مزایای اقتصادی. این تضمین می کند که اشتیاق دانش آموزان ما برای حل خلاقانه مسئله مستقیماً با اهداف سازمان شما همسو می 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ظرفیت سازی و محتوای آموزشی </w:t>
      </w:r>
      <w:r xmlns:w="http://schemas.openxmlformats.org/wordprocessingml/2006/main">
        <w:t xml:space="preserve">: منابع ارزشمندی مانند اینفوگرافیک، مطالعات موردی و وبینارها را برای آموزش ذینفعان خود در مورد اهمیت مدیریت زباله پایدار و رویکردهای نوآورانه به کار گرفته شده در پروژه "هماهنگی برای آینده پایدار" ارائه دهید.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به‌روزرسانی‌های بی‌درنگ و اشتراک‌گذاری پیشرفت </w:t>
      </w:r>
      <w:r xmlns:w="http://schemas.openxmlformats.org/wordprocessingml/2006/main">
        <w:t xml:space="preserve">: سازمان خود را از پیشرفت پروژه، نقاط عطف به‌دست‌آمده و درس‌های آموخته‌شده مطلع کنید. این نشان دهنده تعهد ما به شفافیت و همکاری است.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Call-to-Action &amp; Engagement Channels </w:t>
      </w:r>
      <w:r xmlns:w="http://schemas.openxmlformats.org/wordprocessingml/2006/main">
        <w:t xml:space="preserve">: شامل فراخوان های واضح برای اقدام، تشویق گیرندگان ایمیل برای به اشتراک گذاشتن افکار، پیشنهادات یا تخصص خود می شود. کانال های اختصاصی برای ارتباط ایجاد کنید، مانند یک خبرنامه خصوصی یا تالار گفتمان پروژه، برای تقویت یک جامعه تعاملی پیرامون ابتکار "هارمونی برای آینده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"هماهنگی برای آینده پایدار" ما حول محورهای زیر می چرخد: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ابتکارات جامعه محور که شامل موسیقی، هنر، و داستان سرایی برای افزایش آگاهی در مورد چالش های مدیریت زباله است </w:t>
      </w:r>
      <w:r xmlns:w="http://schemas.openxmlformats.org/wordprocessingml/2006/main">
        <w:br xmlns:w="http://schemas.openxmlformats.org/wordprocessingml/2006/main"/>
      </w:r>
      <w:r xmlns:w="http://schemas.openxmlformats.org/wordprocessingml/2006/main">
        <w:t xml:space="preserve">* طراحی و اجرای راه حل های عملی برای کاهش، استفاده مجدد، و بازیافت زباله ها </w:t>
      </w:r>
      <w:r xmlns:w="http://schemas.openxmlformats.org/wordprocessingml/2006/main">
        <w:br xmlns:w="http://schemas.openxmlformats.org/wordprocessingml/2006/main"/>
      </w:r>
      <w:r xmlns:w="http://schemas.openxmlformats.org/wordprocessingml/2006/main">
        <w:t xml:space="preserve">* مشارکت با هنرمندان، مدارس و مشاغل محلی برای ارتقای پایداری و تقویت حس مالکیت </w:t>
      </w:r>
      <w:r xmlns:w="http://schemas.openxmlformats.org/wordprocessingml/2006/main">
        <w:br xmlns:w="http://schemas.openxmlformats.org/wordprocessingml/2006/main"/>
      </w:r>
      <w:r xmlns:w="http://schemas.openxmlformats.org/wordprocessingml/2006/main">
        <w:t xml:space="preserve">* نظارت بر پیشرفت، ارزیابی اثربخشی و تنظیم استراتژی‌ها برای اطمینان از بهبود مستمر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همسویی با ارزش‌های اصلی: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"هماهنگی برای آینده پایدار" ارزش‌های اصلی سازمان ما را شامل می‌شود،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خلاقیت و نوآوری </w:t>
      </w:r>
      <w:r xmlns:w="http://schemas.openxmlformats.org/wordprocessingml/2006/main">
        <w:br xmlns:w="http://schemas.openxmlformats.org/wordprocessingml/2006/main"/>
      </w:r>
      <w:r xmlns:w="http://schemas.openxmlformats.org/wordprocessingml/2006/main">
        <w:t xml:space="preserve">* مشارکت و توانمندسازی جامعه </w:t>
      </w:r>
      <w:r xmlns:w="http://schemas.openxmlformats.org/wordprocessingml/2006/main">
        <w:br xmlns:w="http://schemas.openxmlformats.org/wordprocessingml/2006/main"/>
      </w:r>
      <w:r xmlns:w="http://schemas.openxmlformats.org/wordprocessingml/2006/main">
        <w:t xml:space="preserve">* نظارت و پایداری محیطی </w:t>
      </w:r>
      <w:r xmlns:w="http://schemas.openxmlformats.org/wordprocessingml/2006/main">
        <w:br xmlns:w="http://schemas.openxmlformats.org/wordprocessingml/2006/main"/>
      </w:r>
      <w:r xmlns:w="http://schemas.openxmlformats.org/wordprocessingml/2006/main">
        <w:t xml:space="preserve">* مسئولیت اجتماعی و نتیجه گیری </w:t>
      </w:r>
      <w:r xmlns:w="http://schemas.openxmlformats.org/wordprocessingml/2006/main">
        <w:t xml:space="preserve">تأثیر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پیوستن به سازمان ما، جامعه شما تبدیل به یک سازمان می شود بخشی جدایی ناپذیر از یک ابتکار پیشگامانه که رابطه بین هنر، موسیقی و پایداری را بازتعریف می کند. ما با هم می‌توانیم تأثیری ماندگار بر مدیریت زباله ایجاد کنیم و آینده‌ای روشن‌تر و پرنشاط‌تر را برای نسل‌های آینده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بیایید سمفونی راه‌حل‌های خلاقانه را تنظیم کنیم و برای رسیدن به یک هدف مشترک همکاری کنیم: هماهنگی برای آینده‌ای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هماهنگ کننده پروژه، "هارمونی برای آینده ای پایدار"</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t xml:space="preserve">در اینجا پیش نویس فیلمنامه رادیویی بر اساس موضوعات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WasteToMusic: Transforming Trash into Tunes in Iran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Intro Music: </w:t>
      </w:r>
      <w:r xmlns:w="http://schemas.openxmlformats.org/wordprocessingml/2006/main">
        <w:t xml:space="preserve">(موسیقی شاداب ایرانی)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w:t>
      </w:r>
      <w:r xmlns:w="http://schemas.openxmlformats.org/wordprocessingml/2006/main">
        <w:t xml:space="preserve">سعید حمزوی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تاریخ: </w:t>
      </w:r>
      <w:r xmlns:w="http://schemas.openxmlformats.org/wordprocessingml/2006/main">
        <w:t xml:space="preserve">5 ژانویه 2024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اول: 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سعید حمزوی: سلام (سلام) و به "نوآوری در آموزش" خوش آمدید! امروز، ما قصد داریم داستانی الهام بخش از ایران را بررسی کنیم - پروژه ای منحصر به فرد به نام WasteToMusic. تصور کنید زباله ها را به موسیقی تبدیل کنید، نه فقط یک عبارت، بلکه یک حرکت. با ما همراه باشید تا دریابید که چگونه این ابتکار خلاقانه باعث ارتقای آگاهی زیست محیطی و آموزش ذهن جوان در مورد پایداری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دوم: مفهوم]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مصاحبه با دکتر فاطمه شهبازی، مدیر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شهبازی: ماموریت ما این است که زباله ها را از محل های دفن زباله و موزه ها با ایجاد آلات موسیقی از مواد بازیافتی منحرف کنیم. ما از زباله های روزمره مانند بطری های پلاستیکی، لوله های مقوایی، و قوطی های فلزی برای ایجاد صداها و ملودی های منحصر به فرد استفاده می کنیم. این پروژه بین رشته ای موسیقی، هنر و آموزش محیطی را ترکیب می کند و یادگیری را برای دانش آموزان جذاب تر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برنامه سعید حمزوی: و ماجرا از کدام مکان مشخص در ایران شروع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شهبازی: ما با شهر مشهد شروع کردیم، جایی که تراکم بالای ضایعات و منابع محدود باعث علاقه ما به پروژه های پایداری شد. تیم ما کارگاه‌های محلی را آموزش داد و به شرکت‌کنندگان آموزش داد که چگونه ابزاری بسازند، مواد زائد را کاوش کنند و درک عمیق‌تری نسبت به مسائل زیست‌محیطی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سوم: تأثیر و نتایج]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مصاحبه با روح‌الله کمالی، هنرجو و سازنده ساز: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روح‌الله: با ساختن آلات موسیقی از مواد زائد، علم، تاریخ و هنر را به‌صورت عملی می‌آموزیم. این پروژه دانش آموزان را تشویق می کند که خارج از چارچوب فکر کنند و پایداری را هدف قرار دهند. نتیجه؟ تصور کنید به صداهای منحصر به فرد یک گیتار ساخته شده از سی دی های قدیمی یا یک ماریمبا که از لوله های PVC ساخته شده است گوش می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برنامه سعید حمزوی: تاثیر پروژه WasteToMusic را چگونه می سنجید؟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شهبازی: بررسی‌های ما نشان می‌دهد که شرکت‌کنندگان درک عمیق‌تری از مسائل زیست‌محیطی پیدا می‌کنند، تغییرات مثبتی را در رفتارهای خود نشان می‌دهند و احساس مسئولیت برای محافظت از سیاره را نشان می‌دهند. ما همچنین با سازمان های محلی برای افزایش آگاهی در مورد کاهش زباله و بازیافت همکاری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4: Call to Action]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سعید حمزوی: ما می خواهیم شما را تشویق کنیم که به این جنبش نوآورانه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گفتگو با علی بهبهانی، هنرمند همکار: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علی: شرکت در WasteToMusic تنها به خلاقیت و تمایل به یادگیری نیاز دارد. ما از هر کسی که در اشتیاق ما برای پایداری و موسیقی سهیم باشد استقبال می کنیم. چگونه می توانیم درگیر شویم؟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برنامه سعید حمزوی: با مراجعه به وب سایت ما و به اشتراک گذاری این داستان الهام بخش در شبکه های اجتماعی با استفاده از هشتگ #WastetoMusic درباره این پروژه الهام بخش بیشتر بدانید. با هم می توانیم موجی از تغییرات مثبت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اوترو موزیک: </w:t>
      </w:r>
      <w:r xmlns:w="http://schemas.openxmlformats.org/wordprocessingml/2006/main">
        <w:t xml:space="preserve">(موسیقی نشاط‌آور ایرانی)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سعید حمزوی: از اینکه امروز با «نوآوری‌ها در آموزش» روبه‌رو شدی متشکرم! تا دفعه بعد، هر روز یک قطعه موسیقی زیبا به دنیا بدهید.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دفعه بعد در «نوآوری‌ها در آموزش» به ما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این یک نمونه فیلمنامه بر اساس موضوعات ارائه شده است. لطفاً متن را مطابق با فرمت نمایش رادیویی 30 دقیقه‌ای و سبک نوشتاری خودتان تنظیم و تنظیم کنید.)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عنوان: </w:t>
      </w:r>
      <w:r xmlns:w="http://schemas.openxmlformats.org/wordprocessingml/2006/main">
        <w:t xml:space="preserve">«حذف وضعیت موجود: WasteToMusic موسیقی دوستدار محیط زیست در ایران را متحول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سرفصل فرعی: </w:t>
      </w:r>
      <w:r xmlns:w="http://schemas.openxmlformats.org/wordprocessingml/2006/main">
        <w:t xml:space="preserve">«هماهنگی انسانیت و طبیعت را با یک کنسرت پیشگامانه آزاد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تهران، ایرلند (10 سپتامبر 2023 در تلاش برای پیشگامی) مرزهای خلاقیت و پایداری، WasteToMusic، یک ابتکار جدید کنسرت، قرار است انقلابی در صنعت موسیقی در ایران ایجاد کند. این پروژه نوآورانه از قدرت مواد دور ریخته شده برای تولید ملودی های هماهنگ استفاده می کند و موج جدیدی از نوازندگان دوستدار محیط زیست و علاقه مندان را الهام می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سعید ملکیان، زاده فکر WasteToMusic، آهنگساز موسیقی و دوستدار محیط زیست، صداهای غیرعادی منتشر شده از زباله های ساخت بشر را آزمایش کرده است. ملکیان و تیم نوازندگانش با گنجاندن اشیای دور ریخته شده مانند بطری‌های پلاستیکی، ورقه‌های مقوایی و تکه‌های پارچه در ساخته‌های خود، سمفونی امید برای آینده‌ای پایدارتر می‌سازند.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ملکیان می گوید: «موسیقی این ظرفیت را دارد که ما را مانند هیچ چیز دیگری متحد کند. با تبدیل زباله به مناظر صوتی، می‌توانیم آگاهی را در مورد فوریت حفاظت از محیط زیست افزایش دهیم و شنوندگان را تشویق کنیم تا شیوه‌های آگاهانه‌تر محیطی را اتخاذ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مجموعه کنسرت WasteToMusic دارای ترکیب متنوعی از نوازندگان داخلی و بین المللی است که همگی تفسیرهای خلاقانه خود را از مواد دور ریخته شده به نمایش می گذارند. مخاطب می تواند انتظار یک تجربه صوتی فراگیر را داشته باشد که نه تنها حواس را به وجد می آورد، بلکه جرقه گفتگوهایی در مورد مدیریت زباله و زندگی پایدار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فرهاد سجادی، تهیه کننده کنسرت WasteToMusic می افزاید: «هدف ما ایجاد یک افکت موج دار است که الهام بخش مخاطبان ما برای پیوستن به انقلاب زباله به ثروت باشد. "موسیقی ما فقط سرگرمی نیست، بلکه دعوتی است برای بازنگری در رابطه با محیط زیست و مسئولیت هایمان به عنوان مباشران سیاره."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شتاب گرفتن جنبش WasteToMusic، این تیم در حال حاضر با مدارس، مراکز اجتماعی و مدارس موسیقی برای توسعه کارگاه ها و برنامه های موسیقی دوستدار محیط زیست همکاری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انقلاب WasteToMusic بپیوندید و قدرت دگرگون کننده موسیقی و طبیعت را با هم تجربه کنید. این فرصت را از دست ندهید تا طرز تفکر ما در مورد پایداری و خلاقیت را متحول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تاریخ کنسرت های آتی: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- 15 سپتامبر 2023: مرکز تغییرات آب و هوای تهران </w:t>
      </w:r>
      <w:r xmlns:w="http://schemas.openxmlformats.org/wordprocessingml/2006/main">
        <w:br xmlns:w="http://schemas.openxmlformats.org/wordprocessingml/2006/main"/>
      </w:r>
      <w:r xmlns:w="http://schemas.openxmlformats.org/wordprocessingml/2006/main">
        <w:t xml:space="preserve">- 22 سپتامبر 2023: موسسه موسیقی شیراز </w:t>
      </w:r>
      <w:r xmlns:w="http://schemas.openxmlformats.org/wordprocessingml/2006/main">
        <w:br xmlns:w="http://schemas.openxmlformats.org/wordprocessingml/2006/main"/>
      </w:r>
      <w:r xmlns:w="http://schemas.openxmlformats.org/wordprocessingml/2006/main">
        <w:t xml:space="preserve">- 1 اکتبر 2023: تالار موسیقی س. ملکیان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 ما همراه باشید: </w:t>
      </w:r>
      <w:r xmlns:w="http://schemas.openxmlformats.org/wordprocessingml/2006/main">
        <w:t xml:space="preserve">WasteToMusic را در رسانه های اجتماعی برای آخرین به روز رسانی ها دنبال کنید. -بینش صحنه ها و پیش نمایش های منحصر به فرد موسیقی: @wastemusic وب سایت رسمی: wastemusic.ir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تماس: </w:t>
      </w:r>
      <w:r xmlns:w="http://schemas.openxmlformats.org/wordprocessingml/2006/main">
        <w:t xml:space="preserve">تیم WasteToMusic: wastemusic@gmail.com</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t xml:space="preserve">در اینجا یک فیلمنامه رادیویی متقاعدکننده بر اساس زمینه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مقدماتی: آهنگ شاد و در عین حال زمینی]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آیا تا به حال به صدای محیط فکر نکرده اید؟ سمفونی خش خش برگ ها، غوغای پرندگان و امواج اقیانوس های دور همیشه الهام بخش ما بوده است، اما اگر بتوانیم آن را به موسیقی ای تبدیل کنیم که در روح ما طنین انداز شود، 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[MUSIC TRANSITION]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به "WasteToMusic" خوش آمدید، یک ابتکار کنسرت نوآورانه که زباله ها را به ملودی های زیبا در ایران تبدیل می کند. این پروژه خلق موسیقی دوستدار محیط زیست، خلاقیت را به نمایش می گذارد و اهمیت پایداری در هنر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مصاحبه: مدیر هنری و آهنگساز، امیر]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امیر: به عنوان یک نوازنده و کارگردان هنری، من مجذوب پتانسیل عظیم بازیافت مواد در تولید موسیقی بودم. ما شروع به جمع آوری اقلام دور ریخته شده از مدارس محلی، جوامع و حتی خیابان های تهران کردیم. تیم ما این مواد را به سازهایی مانند بطری های شیشه ای به فلوت، نی ها را به زیلوفون و کیسه های کاغذی را به گیتار تبدیل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موسیقی: اجرای کنسرت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کنسرت WasteToMusic ما نوازندگان با استعدادی را گرد هم می آورد که با این سازهای سازگار با محیط زیست موسیقی خلق کردند. از ملودی‌های غم‌انگیز خلق‌شده توسط فلوت‌های ما گرفته تا ضرب‌های ریتمیک تولید شده توسط زیلوفون‌های چمنی، هر نت گواهی است بر تدبیر و تعهد ما برای حفظ محیط زیست.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مصاحبه: نوازنده و کارشناس محیط زیست، سارا]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سارا: به عنوان یک نوازنده، معتقدم موسیقی باید بتواند ما را به حرکت درآورد، به ما الهام بخشد، و دیدگاه های ما را به چالش بکشد. با استفاده مجدد و بازیافت مواد دور ریخته شده، ما نه تنها موسیقی نوآورانه ایجاد می کنیم، بلکه آگاهی را در مورد اهمیت پایداری و مدیریت زباله افزایش می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[توالی پایانی: تصاویر و پیام‌ها]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WasteToMusic چیزی بیش از یک ابتکار کنسرت است – این حرکتی است که مرزهای موسیقی و هنر را دوباره تعریف می‌کند. به ما بپیوندید تا زباله‌ها را به ملودی‌های زیبا تبدیل کنیم که الهام‌بخش مراقبت از سیاره‌مان است. با مراجعه به وب سایت ما درباره WasteToMusic و تأثیر آن در جهان بیشتر بدانید.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پایانی: نت های پیانو منعکس کننده موضوع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این پروژه با مشارکت وزارت فرهنگ و ارشاد اسلامی ایران، قدرت همکاری خلاقانه و استفاده مجدد خلاقانه از منابع سیاره ما را به نمایش می 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[پیام نهایی]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ازای هر بلیت فروخته شده، یک درخت در جنگل های مقدس ایران می کاریم، و به ازای هر ضبط آلبوممان، 1 دلار به شرکای محیط زیست خود برای حفاظت از اکوسیستم های شکننده سیاره مان اهدا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[FINAL CALL-TO-ACTION]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امروز به جنبش WasteToMusic بپیوندید و به ما کمک کنید جهانی بسازیم که در آن موسیقی با پایداری روبرو شود. از وب سایت ما دیدن کنید یا ویدیو را در رسانه های اجتماعی به اشتراک بگذارید تا بیشتر بدانید و بخشی از این ابتکار باورنکردنی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اسکریپت رادیویی متقاعدکننده نه تنها جنبه های سازگار با محیط زیست WasteToMusic را برجسته می کند، بلکه هنر، خلاقیت و الهام بخش این ابتکار کنسرت منحصر به فرد را نیز به نمایش می گذارد.</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سه ایده پست توییتری برای یک فیلمنامه‌نویس رادیویی که موضوع «WasteToMusic» را در ایران تبلیغ می‌کند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1 </w:t>
      </w:r>
      <w:r xmlns:w="http://schemas.openxmlformats.org/wordprocessingml/2006/main">
        <w:br xmlns:w="http://schemas.openxmlformats.org/wordprocessingml/2006/main"/>
      </w:r>
      <w:r xmlns:w="http://schemas.openxmlformats.org/wordprocessingml/2006/main">
        <w:t xml:space="preserve">هشدار پروژه جدید! </w:t>
      </w:r>
      <w:r xmlns:w="http://schemas.openxmlformats.org/wordprocessingml/2006/main">
        <w:br xmlns:w="http://schemas.openxmlformats.org/wordprocessingml/2006/main"/>
      </w:r>
      <w:r xmlns:w="http://schemas.openxmlformats.org/wordprocessingml/2006/main">
        <w:t xml:space="preserve">کشف کنید که چگونه هنر و پایداری در "WasteToMusic"، ابتکار کنسرت نوآورانه ایران که زباله‌ها را به آهنگ‌های هماهنگ تبدیل می‌کند، گرد هم می‌آیند! برای کسب اطلاعات بیشتر به آخرین قسمت برنامه رادیویی ما گوش دهید! #WasteToMusic #SustainableMusic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2 </w:t>
      </w:r>
      <w:r xmlns:w="http://schemas.openxmlformats.org/wordprocessingml/2006/main">
        <w:br xmlns:w="http://schemas.openxmlformats.org/wordprocessingml/2006/main"/>
      </w:r>
      <w:r xmlns:w="http://schemas.openxmlformats.org/wordprocessingml/2006/main">
        <w:t xml:space="preserve">از مکالمه تا کنسرت... </w:t>
      </w:r>
      <w:r xmlns:w="http://schemas.openxmlformats.org/wordprocessingml/2006/main">
        <w:br xmlns:w="http://schemas.openxmlformats.org/wordprocessingml/2006/main"/>
      </w:r>
      <w:r xmlns:w="http://schemas.openxmlformats.org/wordprocessingml/2006/main">
        <w:t xml:space="preserve">چت های قبلی ما با "WasteToMusic" را بررسی کنید و کشف کنید که چگونه خلاقیت و سازگاری با محیط زیست می تواند منجر به موسیقی زیبا شود! برای یک مصاحبه اختصاصی در برنامه رادیویی ما به ما بپیوندید! #WasteToMusic #EnvironmentalMusic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3 </w:t>
      </w:r>
      <w:r xmlns:w="http://schemas.openxmlformats.org/wordprocessingml/2006/main">
        <w:br xmlns:w="http://schemas.openxmlformats.org/wordprocessingml/2006/main"/>
      </w:r>
      <w:r xmlns:w="http://schemas.openxmlformats.org/wordprocessingml/2006/main">
        <w:t xml:space="preserve">برای الهام گرفتن آماده شوید! </w:t>
      </w:r>
      <w:r xmlns:w="http://schemas.openxmlformats.org/wordprocessingml/2006/main">
        <w:br xmlns:w="http://schemas.openxmlformats.org/wordprocessingml/2006/main"/>
      </w:r>
      <w:r xmlns:w="http://schemas.openxmlformats.org/wordprocessingml/2006/main">
        <w:t xml:space="preserve">بیاموزید که چگونه "WasteToMusic" در ایران صنعت موسیقی را با چرخشی پایدار بازتعریف می کند! با برنامه رادیویی ما همراه شوید تا یک مکالمه گیرا که بخش های مساوی هنر و فعالیت است! #WasteToMusic #SustainabilityInAction</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در اینجا سه پست به سبک اینستاگرام برای WasteToMusic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نگاه پنهانی </w:t>
      </w:r>
      <w:r xmlns:w="http://schemas.openxmlformats.org/wordprocessingml/2006/main">
        <w:br xmlns:w="http://schemas.openxmlformats.org/wordprocessingml/2006/main"/>
      </w:r>
      <w:r xmlns:w="http://schemas.openxmlformats.org/wordprocessingml/2006/main">
        <w:t xml:space="preserve">کاوش در صداهای آینده سبزتر! تا به حال به این فکر کرده اید که زباله ها چگونه می توانند به موسیقی تبدیل شوند؟ معرفی WasteToMusic، یک کنسرت انقلابی در ایران که در آن مواد دور ریخته شده به ملودی های نفس گیر تبدیل می شوند. داستان این پروژه ابتکاری را دنبال کنید و جادوی تبدیل زباله به سمفونی را کشف کنید! #WasteToMusic #EcoFriendlyMusic #SustainabilityIn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Art پست 2: پشت صحنه </w:t>
      </w:r>
      <w:r xmlns:w="http://schemas.openxmlformats.org/wordprocessingml/2006/main">
        <w:br xmlns:w="http://schemas.openxmlformats.org/wordprocessingml/2006/main"/>
      </w:r>
      <w:r xmlns:w="http://schemas.openxmlformats.org/wordprocessingml/2006/main">
        <w:t xml:space="preserve">تا به حال فکر کرده اید ملودی های WasteToMusic چگونه زنده می شوند؟ نگاهی به سفر پروژه ما بیندازید و ببینید چگونه ذهن‌های خلاق زباله‌ها را به آهنگ تبدیل می‌کنند. از مقوا گرفته تا بطری های پلاستیکی، هر ماده دور ریخته شده به یک ساز منحصر به فرد در ارکستر WasteToMusic تبدیل می شود! منتظر بروزرسانی های بیشتر از این ابتکار تغییر دهنده بازی باشید. #WasteToMusic #EcoArt #Innovation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هشدار رویداد زنده </w:t>
      </w:r>
      <w:r xmlns:w="http://schemas.openxmlformats.org/wordprocessingml/2006/main">
        <w:br xmlns:w="http://schemas.openxmlformats.org/wordprocessingml/2006/main"/>
      </w:r>
      <w:r xmlns:w="http://schemas.openxmlformats.org/wordprocessingml/2006/main">
        <w:t xml:space="preserve">آماده شوید تا در آینده ای سبزتر حرکت کنید! مجموعه کنسرت های زنده WasteToMusic به زودی عرضه می شود! به ما بپیوندید تا با تبدیل زباله‌ها به آهنگ‌ها، قدرت خلق موسیقی سازگار با محیط زیست را تجربه کنید. تقویم های خود را برای یک شب فراموش نشدنی از پایداری، خلاقیت و ملودی علامت گذاری کنید! #WasteToMusic #Live Concert #EcoFriendlyMusic</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"هماهنگ کردن آینده ای سبزتر: WasteToMusic، پروژه نوآورانه خلق موسیقی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ادای احترام به خلاقیت بی حد و حصر تخیل، و وحدت طبیعت و موسیقی، پروژه منحصر به فرد ایرانی، WasteToMusic، مواد دور ریخته شده را به ملودی های مسحورکننده تبدیل می کند و امکانات پایداری را بازتعریف می کند. و بیان هنری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[نشانه‌های موسیقی: صداهای محیطی جوی با نکاتی از سازهای سنتی ایرانی]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دنیایی را تصور کنید که در آن زباله‌هایی که اغلب دور می‌ریزیم به چیزی زیبا تبدیل می‌شوند - سرناهای شیرینی که شما را به بعدازظهرهای دل‌انگیز تابستانی دوران کودکی منتقل می‌کنند. به قلمرو مسحورکننده WasteToMusic خوش آمدید - پروژه ای نوآورانه که ریشه در ایران دارد، جایی که مواد دور ریخته شده با دقت به موسیقی مسحورکننده تبدیل می شوند. این تلاش مبتکرانه دنیای طبیعی را با قدرت خلاقیت در هم می آمیزد، دور ریخته شده ها را دوباره متولد می کند و راه را برای آینده ای سبزتر و هماهنگ تر هموار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با الهام از نبوغ جامعه محلی، از پتانسیل زباله های روزمره - کیسه های پلاستیکی پاره شده، شیشه های شکسته، و خرده های زنگ زده - استفاده می کند تا یک اپرای دلربا از صداها ایجاد کند. این ترکیب اصیل سمفونی از عناصر متفاوت - موادی که در ابتدا ضایعات تلقی می‌شدند - را به هم می‌پیوندد که با ریتم‌های متمایز موسیقی فولکلور ایرانی هماهنگ می‌شود تا چیزی کاملاً جدید و گیرا خلق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"ماهیت WasteToMusic در مورد عشق به زندگی، سیاره ما، و خلاقیت بی حد و حصر تخیل ما است. با تبدیل زباله به موسیقی، ما ادعا می کنیم که حتی دور ریختنی ترین مواد می توانند داستان های زیبایی را روایت کنند - داستان هایی از امید، تجدید و اتحاد. [نماینده پروژه] می گوید.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WasteToMusic نه تنها عناصر معمولی و هنری را گرد هم می آورد، بلکه بر وحدت پایداری و خلاقیت در هنر تأکید می کند. از آنجایی که مردم به طور فزاینده ای به تأثیر اعمال انسان بر محیط زیست فکر می کنند، این ابتکار نوآورانه ارزیابی مجدد استفاده از منابع و مدیریت زباله را تشویق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شاهد بوده‌ایم که چگونه موسیقی در تمام اشکال آن اغلب با افزودن عواطف و احساسات و بیان ایده‌ها همه ما را به هم متصل می‌کند. به طور مشابه، موسیقی هنگامی که با از خودگذشتگی توسط دیگران ایجاد می شود، موانع اجتماعی را از بین می برد، همانطور که در کشورها و زبان های مختلف دیده می شود. موسیقی به خودی خود فقط یک هنر نیست. موسیقی همچنین بخش بزرگی از انسانیت ما را در بر می گیرد که افراد با پیشینه های مختلف را قادر می سازد بر تفاوت ها غلبه کنند و ارتباطات عمیق تری را ایجاد کنند. WasteToMusic از زبان جهانی موسیقی استفاده می کند و دنیای ما را به مکانی هماهنگ تر تبدیل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چیزی ذاتی و در عین حال ناگفته وجود دارد که هنوز برآورده نشده است - در میان ژست های انسانی بسیار کوچک ما راه را به سوی یک برنامه سبزتر و بهتر نه فقط برای فردا بلکه همین الان هدایت می کنیم. از طریق تغییرات کوچک روزانه در نحوه برخورد ما با منابع زمین است که امیدواریم دروغ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موسیقی تسکین می دهد: "امید چیزی است که ما را به پا می کند، ما می توانیم زمین خود را شفا دهیم و به زندگی هایی که داریم هارمونی بدهیم."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کنسرت هایی با حضور ارکستر WasteToMusic به طور منظم در شهرهای کلیدی ایران برگزار می شود و مکان ها را پر از خنده، هیجان و جادوی شفابخش ملودی های موسیقی در هم آمیخته با مفاهیم ارزشمند محیط ما می کند. آنجا باشید تا به این دنیای دلربا از هماهنگی بپیوندید که در آن مرزهای خلاق محو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دیدگاه خود را از پایداری از طریق زیبایی با گذاشتن نظر به اشتراک بگذارید و در گفتگوی مداوم ما در مورد اینکه چگونه می توانیم طبیعت را همگام با بشریت نجات دهیم، مشارکت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برای مصاحبه‌های اختصاصی با هنرمندان، مبتکران و فعالان در دفعات بعدی، در مورد ایده‌های آنها در مورد تغییر جهان، جایی که خلاقیت و پایداری با هم تلاقی می‌کنند، بحث کنید.</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پست بالقوه لینکدین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"تطبیق در پایداری: WasteToMusic انقلابی در ایجاد موسیقی دوستدار محیط زیست ایجاد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t xml:space="preserve">ما به عنوان خلاق و کارآفرین می دانیم که نوآوری کلید ایجاد تغییرات مثبت است. در [نام شرکت شما]، ما این امتیاز را داشته ایم که با افراد با استعدادی که مرزهای هنر و پایداری را پیش می برند، همکاری کنیم. آخرین پروژه ما، WasteToMusic، نمونه ای درخشان از این است که چگونه مواد دور ریخته شده را می توان به چیزی زیبا تبدیل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داستان: </w:t>
      </w:r>
      <w:r xmlns:w="http://schemas.openxmlformats.org/wordprocessingml/2006/main">
        <w:br xmlns:w="http://schemas.openxmlformats.org/wordprocessingml/2006/main"/>
      </w:r>
      <w:r xmlns:w="http://schemas.openxmlformats.org/wordprocessingml/2006/main">
        <w:t xml:space="preserve">دنیایی را تصور کنید که در آن زباله‌ها تبدیل به گنج می‌شوند، جایی که دور ریخته‌شده با خدا ملاقات می‌کند. به WasteToMusic خوش آمدید، یک ابتکار کنسرت انقلابی که زباله ها را به ملودی های عجیب و غریب تبدیل می کند. این پروژه نوآورانه نه تنها خلاقیت را جشن می گیرد، بلکه اهمیت پایداری در هنر را نیز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تاثیر: </w:t>
      </w:r>
      <w:r xmlns:w="http://schemas.openxmlformats.org/wordprocessingml/2006/main">
        <w:br xmlns:w="http://schemas.openxmlformats.org/wordprocessingml/2006/main"/>
      </w:r>
      <w:r xmlns:w="http://schemas.openxmlformats.org/wordprocessingml/2006/main">
        <w:t xml:space="preserve">WasteToMusic با استفاده از قدرت مواد دور ریخته شده، نه تنها ضایعات را کاهش می دهد، بلکه الهام بخش نسل جدیدی از هنرمندان است تا خارج از جعبه فکر کنند. همکاری ما با نوازندگان، هنرمندان و نوازندگان منجر به خلق ملودی های نفس گیر شده است که شما را جادو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چه خبر: </w:t>
      </w:r>
      <w:r xmlns:w="http://schemas.openxmlformats.org/wordprocessingml/2006/main">
        <w:br xmlns:w="http://schemas.openxmlformats.org/wordprocessingml/2006/main"/>
      </w:r>
      <w:r xmlns:w="http://schemas.openxmlformats.org/wordprocessingml/2006/main">
        <w:t xml:space="preserve">در حالی که ما به کاوش در این دنیای نوآورانه خلق موسیقی سازگار با محیط زیست ادامه می دهیم، از شما دعوت می کنیم در این سفر به ما بپیوندید. برای اطلاع از به‌روزرسانی‌های کنسرت‌های آینده، همکاری‌های هنرمندان و نگاهی به پشت صحنه روند خلاقیت، ما را دنبال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آماده الهام گرفتن هستید؟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گفتگوهای قبلی ما در مورد هنر و نوآوری پایدار را بررسی کنید، جایی که بحث کردیم: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تاثیر شیوه های پایدار بر صنعت خلاق </w:t>
      </w:r>
      <w:r xmlns:w="http://schemas.openxmlformats.org/wordprocessingml/2006/main">
        <w:br xmlns:w="http://schemas.openxmlformats.org/wordprocessingml/2006/main"/>
      </w:r>
      <w:r xmlns:w="http://schemas.openxmlformats.org/wordprocessingml/2006/main">
        <w:t xml:space="preserve">* استفاده های نوآورانه از مواد بازیافتی در هنر </w:t>
      </w:r>
      <w:r xmlns:w="http://schemas.openxmlformats.org/wordprocessingml/2006/main">
        <w:br xmlns:w="http://schemas.openxmlformats.org/wordprocessingml/2006/main"/>
      </w:r>
      <w:r xmlns:w="http://schemas.openxmlformats.org/wordprocessingml/2006/main">
        <w:t xml:space="preserve">* نقش موسیقی در ایجاد تغییرات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جنبش بپیوندید: </w:t>
      </w:r>
      <w:r xmlns:w="http://schemas.openxmlformats.org/wordprocessingml/2006/main">
        <w:br xmlns:w="http://schemas.openxmlformats.org/wordprocessingml/2006/main"/>
      </w:r>
      <w:r xmlns:w="http://schemas.openxmlformats.org/wordprocessingml/2006/main">
        <w:t xml:space="preserve">بخشی از یک جامعه ای که آینده پایدارتری را شکل می دهد. نظرات خود را در مورد معنای دوستدار محیط زیست و اینکه چگونه هنر می تواند بر تغییرات اجتماعی تأثیر بگذارد به اشتراک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مشارکت کنید: </w:t>
      </w:r>
      <w:r xmlns:w="http://schemas.openxmlformats.org/wordprocessingml/2006/main">
        <w:br xmlns:w="http://schemas.openxmlformats.org/wordprocessingml/2006/main"/>
      </w:r>
      <w:r xmlns:w="http://schemas.openxmlformats.org/wordprocessingml/2006/main">
        <w:t xml:space="preserve">اگر علاقه مند به همکاری یا یادگیری بیشتر در مورد WasteToMusic هستید، برای ما پیام ارسال کنید یا نظر خود را در زیر برای ما ارسال کنید. بیایید با هم به آینده ای روشن تر فکر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شرکت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هشتگ‌ها: #WastetoMusic #EcoFriendly #Sustainability #Music #Creativity #Innovation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مورد همکاری خود، ما روی چندین پروژه در فضای دوستدار محیط زیست کار کرده ایم، جایی که تخصص خود را در داستان نویسی، نویسندگی خلاق به کار برده ایم. و تولید محتوا بگذارید ما هم همین کار را برای شما انجام دهیم.</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در اینجا ایمیل یک فیلمنامه نویس رادیویی معرفی فرصت همکاری در زمینه "WasteToMusic: Transforming Trash into Tunes in Iran" با زمینه ها و مطالب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فرصت همکاری: تبدیل زباله به موسیقی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شما را به خوبی پیدا می کند. نام من [نام شما] است و به عنوان فیلمنامه نویس رادیویی، متخصص در زمینه طراحی دوره های عمومی، به ویژه در بخش های خلاقانه و نوآور، کار کرده ام. من با کار سازمان شما آشنا شدم و تحت تأثیر ابتکارات شما، به ویژه در مدیریت پسماند و توسعه پایدار قرار گرفتم.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یکی از تحسین‌کنندگان بزرگ تلاش‌های ایران برای کاهش ضایعات و ارتقای پایداری، با مفهوم «WasteToMusic: Transforming Trash into Tunes in Iran» مواجه شدم که عمیقاً در من طنین‌انداز شد. این پروژه که ترکیبی از تولید موسیقی با بازیافت زباله است، نه تنها تعهد کشور به حفظ محیط زیست را برجسته می کند، بلکه پتانسیل خلاقانه تبدیل زباله به یک بیان هنری معنادار را نیز به نمایش می 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و تیم من در [نام سازمان شما] روی گزارشی کار کرده ایم که امکان و امکانات اجرای چنین برنامه ای در ایران را بررسی می کند. این گزارش فرصت‌هایی را برای همکاری‌های خلاقانه، مشارکت‌های فنی و مشارکت اجتماعی که می‌تواند منجر به ایجاد یک صحنه موسیقی پر رونق با تمرکز بر تولید موسیقی ضایعات شود، برجسته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گزارش خود را برای مرجع شما به این ایمیل پیوست کرده ایم. علاوه بر گزارش، می‌توانید مطالب زیر را نیز که برای درک عمیق‌تر پیشنهادمان آماده کرده‌ایم کاوش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لینکدین: [نمایه لینکدین شما/ صفحه لینکدین سازمان] </w:t>
      </w:r>
      <w:r xmlns:w="http://schemas.openxmlformats.org/wordprocessingml/2006/main">
        <w:br xmlns:w="http://schemas.openxmlformats.org/wordprocessingml/2006/main"/>
      </w:r>
      <w:r xmlns:w="http://schemas.openxmlformats.org/wordprocessingml/2006/main">
        <w:t xml:space="preserve">- توییتر: [دستگاه توییتر شما/ دسته توییتر سازمان] </w:t>
      </w:r>
      <w:r xmlns:w="http://schemas.openxmlformats.org/wordprocessingml/2006/main">
        <w:br xmlns:w="http://schemas.openxmlformats.org/wordprocessingml/2006/main"/>
      </w:r>
      <w:r xmlns:w="http://schemas.openxmlformats.org/wordprocessingml/2006/main">
        <w:t xml:space="preserve">- اینستاگرام: [دستگاه اینستاگرام شما/ دسته اینستاگرام سازمان] </w:t>
      </w:r>
      <w:r xmlns:w="http://schemas.openxmlformats.org/wordprocessingml/2006/main">
        <w:br xmlns:w="http://schemas.openxmlformats.org/wordprocessingml/2006/main"/>
      </w:r>
      <w:r xmlns:w="http://schemas.openxmlformats.org/wordprocessingml/2006/main">
        <w:t xml:space="preserve">- رسانه: [انتشار رسانه شما/ عنوان مقاله] </w:t>
      </w:r>
      <w:r xmlns:w="http://schemas.openxmlformats.org/wordprocessingml/2006/main">
        <w:br xmlns:w="http://schemas.openxmlformats.org/wordprocessingml/2006/main"/>
      </w:r>
      <w:r xmlns:w="http://schemas.openxmlformats.org/wordprocessingml/2006/main">
        <w:t xml:space="preserve">- فایل PDF: [لینک به PDF گزارش]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علاقه مند به بحث بیشتر در مورد این فرصت هستید، خوشحال می شوم تماسی را برای بررسی چگونگی همکاری برای زنده کردن این مفهوم نوآورانه در ایران ترتیب دهم.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و من مشتاقانه منتظر امکان همکاری برای ترویج پایداری و بیان خلاقانه از طریق موسیقی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فیلمنامه نویس رادیویی و طراح دوره عمومی </w:t>
      </w:r>
      <w:r xmlns:w="http://schemas.openxmlformats.org/wordprocessingml/2006/main">
        <w:br xmlns:w="http://schemas.openxmlformats.org/wordprocessingml/2006/main"/>
      </w:r>
      <w:r xmlns:w="http://schemas.openxmlformats.org/wordprocessingml/2006/main">
        <w:t xml:space="preserve">[نام سازمان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زمینه ارائه شده، من سه سازمان بالقوه را شناسایی کرده ام که با حوزه پایداری زیست محیطی و آموزش موسیقی و همچنین ابتکاراتی که با کار شما در جهت ارتقای تأثیر اجتماعی مثبت در ایران همسو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جهانی غذا (WFP) - دفتر کشور ایران </w:t>
      </w:r>
      <w:r xmlns:w="http://schemas.openxmlformats.org/wordprocessingml/2006/main">
        <w:t xml:space="preserve">: در حالی که برنامه جهانی غذا به طور انحصاری بر آموزش موسیقی متمرکز نیست، ابتکاراتی دارد که امنیت غذایی، معیشت پایدار و پایداری زیست محیطی را ارتقا می دهد. آنها ممکن است در کارگاه هایی که از مواد بازیافتی برای هنر، موسیقی یا سایر پروژه های خلاقانه استفاده می کنند، با شما همکاری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وزارت فرهنگ و ارشاد اسلامی ایران </w:t>
      </w:r>
      <w:r xmlns:w="http://schemas.openxmlformats.org/wordprocessingml/2006/main">
        <w:t xml:space="preserve">: به عنوان نهاد حاکمیتی که مسئول ترویج میراث فرهنگی، آموزش و بیان خلاق در ایران است، این وزارتخانه ممکن است علاقه مند به همکاری با شما در طرح‌های آموزش موسیقی باشد که موضوعات محیطی را در بر می‌گیرد.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سازمان Art21 </w:t>
      </w:r>
      <w:r xmlns:w="http://schemas.openxmlformats.org/wordprocessingml/2006/main">
        <w:t xml:space="preserve">: Art21 یک سازمان غیرانتفاعی است که به نمایش آثار خلاقانه و تفکر برانگیز هنر معاصر، از جمله اجراها و رویدادهای موسیقی اختصاص دارد. تمرکز آنها بر بیان هنری و تأثیر اجتماعی با کار شما در زمینه آموزش موسیقی و مشارکت در جامعه همخوانی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ابتکاراتی که با اهداف شما همسو هستند، پیشنهاد می کنم همکاری با سازمان هایی را بررسی کنید که: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ترویج پایداری محیط زیست و کاهش ضایعات </w:t>
      </w:r>
      <w:r xmlns:w="http://schemas.openxmlformats.org/wordprocessingml/2006/main">
        <w:br xmlns:w="http://schemas.openxmlformats.org/wordprocessingml/2006/main"/>
      </w:r>
      <w:r xmlns:w="http://schemas.openxmlformats.org/wordprocessingml/2006/main">
        <w:t xml:space="preserve">* حمایت از آموزش موسیقی و بیان خلاق </w:t>
      </w:r>
      <w:r xmlns:w="http://schemas.openxmlformats.org/wordprocessingml/2006/main">
        <w:br xmlns:w="http://schemas.openxmlformats.org/wordprocessingml/2006/main"/>
      </w:r>
      <w:r xmlns:w="http://schemas.openxmlformats.org/wordprocessingml/2006/main">
        <w:t xml:space="preserve">* تمرکز بر تغییرات اجتماعی و تاثیر مثبت </w:t>
      </w:r>
      <w:r xmlns:w="http://schemas.openxmlformats.org/wordprocessingml/2006/main">
        <w:br xmlns:w="http://schemas.openxmlformats.org/wordprocessingml/2006/main"/>
      </w:r>
      <w:r xmlns:w="http://schemas.openxmlformats.org/wordprocessingml/2006/main">
        <w:t xml:space="preserve">* تجربه کار با جوانان یا جوامع حاشیه نشین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ابتکارات بالقوه ای که باید در نظر گرفته شوند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سازماندهی کنسرت ها یا رویدادهایی که آگاهی را در مورد مسائل زیست محیطی، مانند آلودگی پلاستیکی یا تغییرات آب و هوایی افزایش می دهد </w:t>
      </w:r>
      <w:r xmlns:w="http://schemas.openxmlformats.org/wordprocessingml/2006/main">
        <w:br xmlns:w="http://schemas.openxmlformats.org/wordprocessingml/2006/main"/>
      </w:r>
      <w:r xmlns:w="http://schemas.openxmlformats.org/wordprocessingml/2006/main">
        <w:t xml:space="preserve">* توسعه برنامه های آموزش موسیقی که ترکیب مضامین زیست محیطی </w:t>
      </w:r>
      <w:r xmlns:w="http://schemas.openxmlformats.org/wordprocessingml/2006/main">
        <w:br xmlns:w="http://schemas.openxmlformats.org/wordprocessingml/2006/main"/>
      </w:r>
      <w:r xmlns:w="http://schemas.openxmlformats.org/wordprocessingml/2006/main">
        <w:t xml:space="preserve">* ایجاد تاسیسات هنری یا اجراهایی که تأثیر زباله و آلودگی را بر جوامع برجسته می کند </w:t>
      </w:r>
      <w:r xmlns:w="http://schemas.openxmlformats.org/wordprocessingml/2006/main">
        <w:br xmlns:w="http://schemas.openxmlformats.org/wordprocessingml/2006/main"/>
      </w:r>
      <w:r xmlns:w="http://schemas.openxmlformats.org/wordprocessingml/2006/main">
        <w:t xml:space="preserve">* همکاری با مدارس، دانشگاه ها یا مراکز اجتماعی برای توسعه کارگاه ها و برنامه هایی که پایداری و بیان خلاق را ترویج می کنند.</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بر اساس زمینه ارائه شده، در اینجا یک پاسخ بالقوه به سؤال کاربر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سؤال کاربر: سازمان با توجه به تعهدات خود به پایداری زیست‌محیطی و آموزش موسیقی، برای بحث بیشتر درباره چه نوع همکاری آماده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ایده های احتمالی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سازماندهی کارگاه ها و اجراها با استفاده از مواد بازیافتی: این می تواند شامل میزبانی یک رویداد مشترک با حضور هنرمندان و نوازندگانی باشد که با استفاده از مواد بازیافتی ارائه شده توسط سازمان شما موسیقی ایجاد می کنند. </w:t>
      </w:r>
      <w:r xmlns:w="http://schemas.openxmlformats.org/wordprocessingml/2006/main">
        <w:br xmlns:w="http://schemas.openxmlformats.org/wordprocessingml/2006/main"/>
      </w:r>
      <w:r xmlns:w="http://schemas.openxmlformats.org/wordprocessingml/2006/main">
        <w:t xml:space="preserve">2. توسعه برنامه های آموزش موسیقی برای مدارس: سازمان شما و گیرنده می توانند برای ایجاد برنامه های موسیقی سفارشی برای مدارس در ایران، با تمرکز بر پایداری محیطی و خلاقیت موسیقی، همکاری کنند. </w:t>
      </w:r>
      <w:r xmlns:w="http://schemas.openxmlformats.org/wordprocessingml/2006/main">
        <w:br xmlns:w="http://schemas.openxmlformats.org/wordprocessingml/2006/main"/>
      </w:r>
      <w:r xmlns:w="http://schemas.openxmlformats.org/wordprocessingml/2006/main">
        <w:t xml:space="preserve">3. تهیه مواد و پشتیبانی لجستیک: سازمان شما می‌تواند مواد لازم و پشتیبانی لجستیکی را برای کارگاه‌ها یا اجراها، مانند مواد بازیافتی، ابزار، یا تجهیزات تقویتی ارائه دهد. </w:t>
      </w:r>
      <w:r xmlns:w="http://schemas.openxmlformats.org/wordprocessingml/2006/main">
        <w:br xmlns:w="http://schemas.openxmlformats.org/wordprocessingml/2006/main"/>
      </w:r>
      <w:r xmlns:w="http://schemas.openxmlformats.org/wordprocessingml/2006/main">
        <w:t xml:space="preserve">4. توسعه برنامه درسی موسیقی: شما و گیرنده می‌توانید با هم برای ایجاد یک برنامه درسی جامع موسیقی که مضامین پایداری محیطی را در بر می‌گیرد و ایجاد موسیقی با استفاده از مواد بازیافتی را تشویق می‌کند، همکاری کنید. </w:t>
      </w:r>
      <w:r xmlns:w="http://schemas.openxmlformats.org/wordprocessingml/2006/main">
        <w:br xmlns:w="http://schemas.openxmlformats.org/wordprocessingml/2006/main"/>
      </w:r>
      <w:r xmlns:w="http://schemas.openxmlformats.org/wordprocessingml/2006/main">
        <w:t xml:space="preserve">5. اجراها و رویدادهای مشترک: میزبانی یک اجرای مشترک یا رویدادی که موسیقی ایجاد شده با استفاده از مواد بازیافتی را به نمایش می گذارد، می تواند به افزایش آگاهی در مورد پایداری محیطی و ترویج همکاری های معنادار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اینها تنها چند ایده بالقوه همکاری هستند که می توانند با علایق و تعهدات سازمان گیرنده هماهنگ شوند. ماهیت دقیق این همکاری به علایق و نیازهای خاص هر دو طرف بستگی دارد.</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ارائه شده، من می توانم به شما کمک کنم تا یک پاسخ بالقوه به درخواست سازمان ایجاد کنید. در اینجا چند گزینه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گزینه 1: ابراز علاقه برای یک جلسه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[Name]،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ایمیل شما و برای به اشتراک گذاشتن اطلاعات گزارش خود در مورد WasteToMusic: Transforming Trash into Tunes در ایران سپاسگزاریم. ما از تأکید بر همکاری در دستیابی به نتایج معنادار، به ویژه در حوزه پایداری محیطی و آموزش موسیقی قدردانی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خواهیم شد که در مورد هم افزایی های بالقوه با سازمان شما بحث کنیم و راه های همکاری با یکدیگر را بررسی کنیم. آیا برای جلسه ای در هفته های آینده در دسترس هستید؟ ما پیشنهاد می کنیم یک کنفرانس تماس/ویدیو در [تاریخ پیشنهادی] در [زمان پیشنهادی] برنامه ریزی کنیم تا در مورد همکاری احتمالی خود بحث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مشتاقانه منتظر شنیدن از شما به زودی.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گزینه 2: پرسیدن سؤال برای اطلاعات بیشتر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[Name]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تماس شما و به اشتراک گذاری گزارش خود در مورد WasteToMusic: Transforming Trash into Tunes در ایران سپاسگزاریم. ما شیفته ایده تبدیل زباله به موسیقی هستیم و از پتانسیل همکاری در زمینه پایداری محیطی و آموزش موسیقی قدردانی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درک بهتر اهداف و مقاصد سازمان خود، می توانید اطلاعات بیشتری در مورد پروژه ها و ابتکارات فعلی خود ارائه دهید؟ همچنین از هرگونه راهنمایی در مورد نحوه مشارکت و حمایت از ماموریت شما قدردانی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مشتاقانه منتظر فرصت هستیم تا در این مورد بیشتر بحث کنیم و همکاری های بالقوه را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گزینه 3: پیشنهاد یک بحث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[Name]،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ایمیل شما و به اشتراک گذاشتن گزارش خود در مورد WasteToMusic: Transforming Trash into Tunes در ایران سپاسگزاریم. ما تحت تأثیر پتانسیل همکاری در زمینه پایداری محیطی و آموزش موسیقی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می خواهیم یک بحث بعدی را برای بررسی هم افزایی های بالقوه و بحث در مورد راه های همکاری با یکدیگر پیشنهاد کنیم. با این حال، می‌خواهیم اطلاعات بیشتری را از سازمان شما درخواست کنیم تا مطمئن شویم که همسو هستیم و می‌توانیم گفتگوی سازنده داشته باشیم.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خلاصه‌ای از اهداف، اهداف و پروژه‌های جاری سازمان خود را در اختیار ما قرار دهید؟ ما قدردان وقت شما هستیم و مشتاقانه منتظر بحث بیشتر در این مورد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به من اطلاع دهید که کدام گزینه را ترجیح می دهید یا اگر می خواهید گزینه های دیگری ایجاد کنم.</w:t>
      </w:r>
    </w:p>
    <w:p>
      <w:pPr xmlns:w="http://schemas.openxmlformats.org/wordprocessingml/2006/main">
        <w:pStyle w:val="Subtitle"/>
      </w:pPr>
      <w:r xmlns:w="http://schemas.openxmlformats.org/wordprocessingml/2006/main">
        <w:t xml:space="preserve">بخش_کاندید 1-3: ایمیل 2 به سازمان 2 به دنبال همکاری.</w:t>
      </w:r>
    </w:p>
    <w:p>
      <w:pPr xmlns:w="http://schemas.openxmlformats.org/wordprocessingml/2006/main"/>
      <w:r xmlns:w="http://schemas.openxmlformats.org/wordprocessingml/2006/main">
        <w:t xml:space="preserve">بر اساس زمینه ارائه شده، به نظر می رسد که این سوال وجود نداشته باشد. با این حال، به نظر می‌رسد که این یک معرفی پیشنهاد تجاری است و هدف آن آغاز بحث در مورد همکاری بالقوه برای «WasteToMusic: تبدیل زباله‌ها به آهنگ‌ها در ایران» است که به‌ویژه بر پایداری محیطی و آموزش موسیقی تمرکز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پرداختن مستقیم به این سوال: "آیا حاضرید برای یک بحث یا جلسه برای بررسی هم افزایی ها آماده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پاسخ به این سوال، پاسخ ارائه شده در 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مشتاقیم تا همکاری های بالقوه را با سازمان هایی که چشم انداز ما را به اشتراک می گذارند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نشان‌دهنده پاسخ مثبت و آزادانه است، که نشان می‌دهد نویسنده پیام واقعاً آماده بحث در مورد همکاری‌ها یا هم‌افزایی بالقوه است.</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پست و موضوع ایمیل ارائه شده در لینکدین، می توانم استنباط کنم که کاربر برای شروع همکاری احتمالی بین [سازمان شما] و [سازمان 1] در پروژه WasteToMusic، با گیرنده تماس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پیشنهاد تجاری ایجاد شده برای بررسی همکاری با [سازمان 1]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فرصت همکاری در WasteToMusic: تبدیل زباله به آهنگ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مشتاق هستم که احتمالات همکاری بین [سازمان شما] و [سازمان] را بررسی کنم. 1] در پروژه اخیر ما، WasteToMusic. همانطور که در گزارش ما فاش شد، اقدام کلیدی ما شامل سازماندهی کارگاه ها و اجراها با استفاده از مواد بازیافتی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بر این باوریم که این پروژه پتانسیل ایجاد تغییرات مثبت را با استفاده از نیروی خلاق هنر و موسیقی برای رسیدگی به مسائل مربوط به مدیریت زباله در ایران دارد. ما می‌خواهیم از تخصص و منابع [سازمان 1] برای تقویت تلاش‌های خود و ایجاد تأثیر پایدارتری استفاده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برخی از فرصت‌های همکاری بالقوه وجود دارد که می‌خواهیم درباره آنها بحث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میزبانی مشترک کارگاه‌ها و اجراها با استفاده از مواد بازیافتی </w:t>
      </w:r>
      <w:r xmlns:w="http://schemas.openxmlformats.org/wordprocessingml/2006/main">
        <w:br xmlns:w="http://schemas.openxmlformats.org/wordprocessingml/2006/main"/>
      </w:r>
      <w:r xmlns:w="http://schemas.openxmlformats.org/wordprocessingml/2006/main">
        <w:t xml:space="preserve">، 2. به اشتراک گذاشتن یافته‌های تحقیقاتی و تخصص برای افزایش اثربخشی پروژه </w:t>
      </w:r>
      <w:r xmlns:w="http://schemas.openxmlformats.org/wordprocessingml/2006/main">
        <w:br xmlns:w="http://schemas.openxmlformats.org/wordprocessingml/2006/main"/>
      </w:r>
      <w:r xmlns:w="http://schemas.openxmlformats.org/wordprocessingml/2006/main">
        <w:t xml:space="preserve">. 3. توسعه یک استراتژی حمایت مشترک برای افزایش آگاهی در مورد اهمیت مدیریت زباله و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متحد کردن نیروها، می‌توانیم روایتی قانع‌کننده خلق کنیم که قدرت دگرگون‌کننده هنر و موسیقی را در پرداختن به چالش‌های اجتماعی و محیطی به نمایش بگذارد. ما معتقدیم که این همکاری می تواند منجر به تغییرات مثبت قابل توجهی در ایران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شما علاقه مند به بررسی بیشتر این فرصت هستید، ما خوشحال خواهیم شد که جلسه ای را برای بحث در مورد اهداف پروژه، اهداف و زمینه های بالقوه همکاری تعیین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ما مشتاقانه منتظر شنیدن نظرات شما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[عنوان] </w:t>
      </w:r>
      <w:r xmlns:w="http://schemas.openxmlformats.org/wordprocessingml/2006/main">
        <w:br xmlns:w="http://schemas.openxmlformats.org/wordprocessingml/2006/main"/>
      </w:r>
      <w:r xmlns:w="http://schemas.openxmlformats.org/wordprocessingml/2006/main">
        <w:t xml:space="preserve">[سازمان شما]</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شرایط ارائه شده، من سه سازمان یا ابتکار بالقوه را شناسایی کرده‌ام که ممکن است علاقه‌مند به مشارکت با WasteToMusic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سازمان حبیب‌الله یزدانی </w:t>
      </w:r>
      <w:r xmlns:w="http://schemas.openxmlformats.org/wordprocessingml/2006/main">
        <w:t xml:space="preserve">: آقای حبیب‌الله یزدانی که به‌خاطر کمک‌های خلاقانه و نوآورانه‌اش در محیط‌زیست شناخته می‌شود، ممکن است شریک مناسبی برای WasteToMusic باشد. با توجه به تمرکز مشترک شما بر پایداری محیطی و آموزش موسیقی. تجربیات او در اجرای پروژه ها در مناطق روستایی و تاکید او بر ابتکارات جامعه محور می تواند ماموریت شما را تکمیل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سازمان رادیو و تلویزیون ملی ایران (IRIB) </w:t>
      </w:r>
      <w:r xmlns:w="http://schemas.openxmlformats.org/wordprocessingml/2006/main">
        <w:t xml:space="preserve">: صدا و سیما به عنوان یک سازمان رسانه ای برجسته در ایران، ممکن است علاقه مند به همکاری در پروژه هایی باشد که آموزش موسیقی را با پایداری محیطی ترکیب می کند. دسترسی و نفوذ گسترده آنها می تواند بستری برای ترویج ابتکار عمل شما و افزایش تأثیر آن در سراسر کشور فراهم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پروژه يونسكو در ايران </w:t>
      </w:r>
      <w:r xmlns:w="http://schemas.openxmlformats.org/wordprocessingml/2006/main">
        <w:t xml:space="preserve">: يونسكو مجموعه اي از پروژه ها را اجرا كرده است كه حفاظت از محيط زيست و فرهنگ را در ايران در اولويت قرار داده است. ابتکار آنها "Going the Extra Mile" به ویژه بر مشارکت دادن جوانان در پروژه های پایدار متمرکز است که حفاظت از محیط زیست را ترویج می کند. مشارکت با یونسکو می‌تواند بستری برای WasteToMusic برای دسترسی به مخاطبان گسترده‌تر و تقویت پیام آن فراهم کند، در حالی که با مأموریت‌ها و حوزه‌های تمرکز موجود یونسکو همسو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حمایت مالی، WasteToMusic می‌تواند فرصت‌ها را با سازمان‌ها یا طرح‌هایی که اهداف مشترک شما را دارند، مانند </w:t>
      </w:r>
      <w:r xmlns:w="http://schemas.openxmlformats.org/wordprocessingml/2006/main">
        <w:rPr>
          <w:b/>
        </w:rPr>
        <w:t xml:space="preserve">برنامه توسعه سازمان ملل متحد (UNDP) </w:t>
      </w:r>
      <w:r xmlns:w="http://schemas.openxmlformats.org/wordprocessingml/2006/main">
        <w:t xml:space="preserve">، </w:t>
      </w:r>
      <w:r xmlns:w="http://schemas.openxmlformats.org/wordprocessingml/2006/main">
        <w:rPr>
          <w:b/>
        </w:rPr>
        <w:t xml:space="preserve">برنامه محیط‌زیست اتحادیه اروپا و ایران </w:t>
      </w:r>
      <w:r xmlns:w="http://schemas.openxmlformats.org/wordprocessingml/2006/main">
        <w:t xml:space="preserve">، یا </w:t>
      </w:r>
      <w:r xmlns:w="http://schemas.openxmlformats.org/wordprocessingml/2006/main">
        <w:rPr>
          <w:b/>
        </w:rPr>
        <w:t xml:space="preserve">بنیاد بیل و ملیندا گیتس ، بررسی کند </w:t>
      </w:r>
      <w:r xmlns:w="http://schemas.openxmlformats.org/wordprocessingml/2006/main">
        <w:t xml:space="preserve">. این سازمان‌ها اغلب بودجه و منابعی را برای حمایت از پروژه‌هایی که پایداری زیست‌محیطی و تأثیر اجتماعی را ارتقا می‌دهند، فراهم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توصیه ها بر اساس تحلیل من از زمینه ارائه شده است، و من خوشحال می شوم که این پیشنهادات را بر اساس اطلاعات بیشتر یا شفاف سازی چشم انداز و اهداف شما، اصلاح یا تشریح کنم.</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زمینه حاکی از آن است که فرستنده پروپوزال به دنبال حمایت مالی و همکاری با سازمان ها برای اجرای پروژه ای به نام «WasteToMusic: تبدیل زباله به آهنگ در ایران» است. فرستنده به دنبال سازمان‌هایی است که می‌توانند منابع، تخصص و بودجه بالقوه را برای حمایت از اهداف پروژه، مانند کارگاه‌ها، اجراها و آموزش موسیقی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پاسخ به سوال در قالب درخواستی باید بدانم سوال چیست. با این حال، می‌توانم یک پاسخ کلی بر اساس زمینه ارائه دهم: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چه نوع سازمان‌هایی ممکن است برای همکاری و حمایت مالی از پروژه «WasteToMusic» مناسب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انواع احتمالی سازمان‌هایی که ممکن است علاقه‌مند به همکاری و ارائه حمایت مالی برای پروژه «WasteToMusic» باشند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سازمان‌های زیست‌محیطی </w:t>
      </w:r>
      <w:r xmlns:w="http://schemas.openxmlformats.org/wordprocessingml/2006/main">
        <w:br xmlns:w="http://schemas.openxmlformats.org/wordprocessingml/2006/main"/>
      </w:r>
      <w:r xmlns:w="http://schemas.openxmlformats.org/wordprocessingml/2006/main">
        <w:t xml:space="preserve">* آموزشگاه‌ها یا دانشگاه‌های موسیقی </w:t>
      </w:r>
      <w:r xmlns:w="http://schemas.openxmlformats.org/wordprocessingml/2006/main">
        <w:br xmlns:w="http://schemas.openxmlformats.org/wordprocessingml/2006/main"/>
      </w:r>
      <w:r xmlns:w="http://schemas.openxmlformats.org/wordprocessingml/2006/main">
        <w:t xml:space="preserve">* سازمان‌های دولتی متمرکز بر پایداری و مدیریت پسماند </w:t>
      </w:r>
      <w:r xmlns:w="http://schemas.openxmlformats.org/wordprocessingml/2006/main">
        <w:br xmlns:w="http://schemas.openxmlformats.org/wordprocessingml/2006/main"/>
      </w:r>
      <w:r xmlns:w="http://schemas.openxmlformats.org/wordprocessingml/2006/main">
        <w:t xml:space="preserve">* بنیادهای خصوصی یا سازمان‌های غیردولتی حامی محیط‌زیست و هنر. آموزش </w:t>
      </w:r>
      <w:r xmlns:w="http://schemas.openxmlformats.org/wordprocessingml/2006/main">
        <w:br xmlns:w="http://schemas.openxmlformats.org/wordprocessingml/2006/main"/>
      </w:r>
      <w:r xmlns:w="http://schemas.openxmlformats.org/wordprocessingml/2006/main">
        <w:t xml:space="preserve">* شرکت های درگیر در صنایع خلاق یا طرح های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اینها تنها چند نمونه هستند، و فرستنده می تواند جستجوی خود را برای یافتن سازمان هایی که با اهداف و ارزش های پروژه خاص آنها هماهنگ هستند، تنظیم کند.</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بر اساس زمینه ارائه شده، این سوال می تواند این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چه نوع سازمان ها یا نهادهایی می توانند همکاران یا منابع بالقوه حمایت مالی برای پروژه "WasteToMusic: تبدیل زباله به آهنگ در ایران"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پاسخ‌های ممکن بر اساس 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سازمان‌های زیست‌محیطی: سازمان‌هایی که به پایداری محیط‌زیست، حفاظت و مدیریت پسماند اختصاص دارند ممکن است علاقه‌مند به همکاری یا تامین مالی این پروژه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مؤسسات آموزش موسیقی: مدارس، دانشگاه‌ها، آکادمی‌های موسیقی یا مؤسسات موسیقی که بر آموزش تمرکز دارند، می‌توانند با این پروژه همکاری کنند یا از آن حمایت کنند، زیرا موسیقی و مدیریت زباله را ترکیب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سازمان‌های دولتی: سازمان‌های دولتی محلی یا ملی مسئول مدیریت پسماند، گردشگری یا توسعه فرهنگی ممکن است همکاران یا اهداکنندگان بالقوه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شرکت های خصوصی: شرکت هایی که در زمینه مدیریت زباله، بازیافت یا فناوری های پایدار دخیل هستند، می توانند با این پروژه همکاری کرده یا سرمایه گذاری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سازمان‌های بین‌المللی: سازمان‌های جهانی متمرکز بر پایداری، موسیقی و آموزش ممکن است حمایت مالی ارائه کنند یا پروژه را با شبکه‌های مربوطه مرتبط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ایمیل به سازمان‌های خاصی اشاره نمی‌کند، اما پیشنهاد می‌کند برای همکاری یا حمایت مالی با هر سازمانی که در زمینه پایداری محیط‌زیست و آموزش موسیقی دخیل است تماس بگیرید.</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داده شده، در اینجا یک پاسخ بالقوه به این سوال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نامه های همکاری و حمایت مالی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نامه به دنبال همکاری و حمایت مالی برای پروژه "WasteToMusic: تبدیل زباله به آهنگ ها در ایران" است. این درخواست به "سازمان 3" ارسال شده است و پیشنهاد می کند که نامه به یک سازمان خاص ارسال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نکات کلیدی پیشنهاد را می توان به شرح زیر خلاصه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همکاری: فرستنده به دنبال کمک برای شناسایی سازمان هایی است که ممکن است برای پروژه "WasteToMusic" آنها مناسب باشد. </w:t>
      </w:r>
      <w:r xmlns:w="http://schemas.openxmlformats.org/wordprocessingml/2006/main">
        <w:br xmlns:w="http://schemas.openxmlformats.org/wordprocessingml/2006/main"/>
      </w:r>
      <w:r xmlns:w="http://schemas.openxmlformats.org/wordprocessingml/2006/main">
        <w:t xml:space="preserve">2. تخصص و بینش: فرستنده امیدوار است که سازمان 3 توصیه های ارزشمندی در مورد چگونگی ادامه پروژه ارائه دهد. </w:t>
      </w:r>
      <w:r xmlns:w="http://schemas.openxmlformats.org/wordprocessingml/2006/main">
        <w:br xmlns:w="http://schemas.openxmlformats.org/wordprocessingml/2006/main"/>
      </w:r>
      <w:r xmlns:w="http://schemas.openxmlformats.org/wordprocessingml/2006/main">
        <w:t xml:space="preserve">3. حمایت مالی: فرستنده آماده بحث در مورد حمایت های مالی بالقوه برای همکاری خود با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w:t>
      </w:r>
      <w:r xmlns:w="http://schemas.openxmlformats.org/wordprocessingml/2006/main">
        <w:br xmlns:w="http://schemas.openxmlformats.org/wordprocessingml/2006/main"/>
      </w:r>
      <w:r xmlns:w="http://schemas.openxmlformats.org/wordprocessingml/2006/main">
        <w:t xml:space="preserve">است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WasteToMusic: تبدیل زباله به آهنگ در ایران" </w:t>
      </w:r>
      <w:r xmlns:w="http://schemas.openxmlformats.org/wordprocessingml/2006/main">
        <w:br xmlns:w="http://schemas.openxmlformats.org/wordprocessingml/2006/main"/>
      </w:r>
      <w:r xmlns:w="http://schemas.openxmlformats.org/wordprocessingml/2006/main">
        <w:t xml:space="preserve">* "حمایت مالی و همکاری برای WasteToMusic: تبدیل زباله به آهنگ در ایران"</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زمینه پست لینکدین ارائه شده، در اینجا یک پیشنهاد بعدی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پیشنهاد همکاری: تحقیق مشترک در مورد پروژه زباله به موسیقی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t xml:space="preserve">ما در حال نوشتن برای پیشنهاد یک مشارکت مشترک بین [سازمان/موسسه شما] و [سازمان 1]، با هدف ایجاد تغییرات مثبت از طریق تحقیقات نوآورانه در مورد تبدیل زباله به موسیقی. تحقیقات اولیه ما، "WasteToMusic: تبدیل زباله به آهنگ در ایران"، نیاز به همکاری موثر برای رسیدگی به چالش های زیست محیطی منطقه را برجسته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t xml:space="preserve">پروژه مشترک پیشنهادی بر روی موارد زیر متمرکز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انجام تحقیقات عمیق در مورد مزایای اجتماعی-اقتصادی پروژه WasteToMusic در ایران </w:t>
      </w:r>
      <w:r xmlns:w="http://schemas.openxmlformats.org/wordprocessingml/2006/main">
        <w:br xmlns:w="http://schemas.openxmlformats.org/wordprocessingml/2006/main"/>
      </w:r>
      <w:r xmlns:w="http://schemas.openxmlformats.org/wordprocessingml/2006/main">
        <w:t xml:space="preserve">* تهیه برنامه جامع برای اجرا و مدیریت پروژه </w:t>
      </w:r>
      <w:r xmlns:w="http://schemas.openxmlformats.org/wordprocessingml/2006/main">
        <w:br xmlns:w="http://schemas.openxmlformats.org/wordprocessingml/2006/main"/>
      </w:r>
      <w:r xmlns:w="http://schemas.openxmlformats.org/wordprocessingml/2006/main">
        <w:t xml:space="preserve">* شناسایی مشارکت ها و همکاری های بالقوه با ذینفعان محلی. برای تقویت تأثیر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ارزش پیشنهادی: </w:t>
      </w:r>
      <w:r xmlns:w="http://schemas.openxmlformats.org/wordprocessingml/2006/main">
        <w:br xmlns:w="http://schemas.openxmlformats.org/wordprocessingml/2006/main"/>
      </w:r>
      <w:r xmlns:w="http://schemas.openxmlformats.org/wordprocessingml/2006/main">
        <w:t xml:space="preserve">با مشارکت با [سازمان 1]، می توانیم: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از تخصص و منابع خود برای افزایش گستردگی و تأثیر پروژه استفاده کنید </w:t>
      </w:r>
      <w:r xmlns:w="http://schemas.openxmlformats.org/wordprocessingml/2006/main">
        <w:br xmlns:w="http://schemas.openxmlformats.org/wordprocessingml/2006/main"/>
      </w:r>
      <w:r xmlns:w="http://schemas.openxmlformats.org/wordprocessingml/2006/main">
        <w:t xml:space="preserve">* یک ابتکار تحقیقاتی با تأثیر بالا را ارائه دهید که به نگرانی های مبرم زیست محیطی در ایران رسیدگی می کند </w:t>
      </w:r>
      <w:r xmlns:w="http://schemas.openxmlformats.org/wordprocessingml/2006/main">
        <w:br xmlns:w="http://schemas.openxmlformats.org/wordprocessingml/2006/main"/>
      </w:r>
      <w:r xmlns:w="http://schemas.openxmlformats.org/wordprocessingml/2006/main">
        <w:t xml:space="preserve">* ایجاد یک محیط مشارکتی که به اشتراک گذاری دانش و نوآوری را ترویج 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کند </w:t>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گزارش پژوهشی جامع در مورد مزایای اقتصادی-اجتماعی پروژه WasteToMusic در ایران </w:t>
      </w:r>
      <w:r xmlns:w="http://schemas.openxmlformats.org/wordprocessingml/2006/main">
        <w:br xmlns:w="http://schemas.openxmlformats.org/wordprocessingml/2006/main"/>
      </w:r>
      <w:r xmlns:w="http://schemas.openxmlformats.org/wordprocessingml/2006/main">
        <w:t xml:space="preserve">* طرح تفصیلی پروژه و استراتژی اجرای </w:t>
      </w:r>
      <w:r xmlns:w="http://schemas.openxmlformats.org/wordprocessingml/2006/main">
        <w:br xmlns:w="http://schemas.openxmlformats.org/wordprocessingml/2006/main"/>
      </w:r>
      <w:r xmlns:w="http://schemas.openxmlformats.org/wordprocessingml/2006/main">
        <w:t xml:space="preserve">* گزارش جامع از جدول زمانی </w:t>
      </w:r>
      <w:r xmlns:w="http://schemas.openxmlformats.org/wordprocessingml/2006/main">
        <w:t xml:space="preserve">پیشرفت و تاثیر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t xml:space="preserve">ما یک دوره همکاری 6 ماهه را پیشنهاد می کنیم که در طی آن فعالیت های زیر را انجام خواهیم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1-2: تحقیق و بررسی ادبیات </w:t>
      </w:r>
      <w:r xmlns:w="http://schemas.openxmlformats.org/wordprocessingml/2006/main">
        <w:br xmlns:w="http://schemas.openxmlformats.org/wordprocessingml/2006/main"/>
      </w:r>
      <w:r xmlns:w="http://schemas.openxmlformats.org/wordprocessingml/2006/main">
        <w:t xml:space="preserve">* ماه 3-4: توسعه برنامه و استراتژی اجرای پروژه </w:t>
      </w:r>
      <w:r xmlns:w="http://schemas.openxmlformats.org/wordprocessingml/2006/main">
        <w:br xmlns:w="http://schemas.openxmlformats.org/wordprocessingml/2006/main"/>
      </w:r>
      <w:r xmlns:w="http://schemas.openxmlformats.org/wordprocessingml/2006/main">
        <w:t xml:space="preserve">* ماه 5-6: اجرای پروژه و نظارت بر پیشرفت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t xml:space="preserve">ما بودجه پروژه را [X$] برآورد می کنیم که شامل موارد زیر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تحقیق و بررسی ادبیات </w:t>
      </w:r>
      <w:r xmlns:w="http://schemas.openxmlformats.org/wordprocessingml/2006/main">
        <w:br xmlns:w="http://schemas.openxmlformats.org/wordprocessingml/2006/main"/>
      </w:r>
      <w:r xmlns:w="http://schemas.openxmlformats.org/wordprocessingml/2006/main">
        <w:t xml:space="preserve">* توسعه برنامه و استراتژی اجرای پروژه </w:t>
      </w:r>
      <w:r xmlns:w="http://schemas.openxmlformats.org/wordprocessingml/2006/main">
        <w:br xmlns:w="http://schemas.openxmlformats.org/wordprocessingml/2006/main"/>
      </w:r>
      <w:r xmlns:w="http://schemas.openxmlformats.org/wordprocessingml/2006/main">
        <w:t xml:space="preserve">* اجرا و مدیریت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ما معتقدیم که مشارکت مشترک بین [سازمان/موسسه شما] و [سازمان 1] با ترویج راه‌حل‌های نوآورانه برای چالش‌های زیست‌محیطی، تغییرات مثبت قابل‌توجهی را در ایران ایجاد خواهد کرد. ما مشتاقانه منتظر بحث در مورد این پیشنهاد با جزئیات بیشتر و بررسی احتمالات برای تحقیق و همکاری مشترک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به من اطلاع دهید که آیا این مرتبط است و شرایط شما را برآورده می کند یا اگر به تنظیمات یا کمک بیشتری نیاز دارید.</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یکی از چالش‌های مهمی که مدیران و کاربران WasteToMusic، یک ابتکار کنسرت که زباله‌ها را به آهنگ‌ها تبدیل می‌کند، با آن مواجه است، رسیدگی به مشکلات در جمع‌آوری و یافتن طیف متنوعی از مواد دور ریخته‌شده است. در ایران، این چالش به دلیل دسترسی محدود به امکانات بازیافت و زیرساخت‌های مدیریت پسماند، به‌ویژه در مناطق روستایی، آشکارتر می‌شود. بر اساس آمار مدیریت پسماند ایران، کشور روزانه تقریباً 85000 تن زباله جامد شهری تولید می‌کند که بسیاری از آن‌ها به محل‌های دفن زباله یا زباله‌سوزها ختم می‌شوند (سازمان حفاظت محیط‌زیست ایران، 2020). برای ایجاد آهنگ‌های موسیقی معنی‌دار، تیم WasteToMusic باید به کمک‌های مالی جامعه، داوطلبان و مشارکت با سازمان‌های محلی مدیریت زباله تکیه کند. این اتکا به حمایت خارجی می‌تواند چالش‌های لجستیکی ایجاد کند، مانند مدیریت جمع‌آوری و حمل و نقل مواد مختلف، و اطمینان از فراگیر بودن و در دسترس بودن فرآیند جمع‌آوری برای همه اعضای جامعه (حاجی و همکاران، 2020).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غلبه بر این چالش‌ها، تیم WasteToMusic ممکن است نیاز به بررسی راه‌حل‌های خلاقانه داشته باشد،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مشارکت استراتژیک با شرکت‌های مدیریت زباله و سازمان‌های دولتی محلی برای اطمینان از دسترسی به عرضه ثابت مواد </w:t>
      </w:r>
      <w:r xmlns:w="http://schemas.openxmlformats.org/wordprocessingml/2006/main">
        <w:br xmlns:w="http://schemas.openxmlformats.org/wordprocessingml/2006/main"/>
      </w:r>
      <w:r xmlns:w="http://schemas.openxmlformats.org/wordprocessingml/2006/main">
        <w:t xml:space="preserve">* ایجاد یک شبکه داوطلبانه قوی برای کمک به جمع‌آوری مواد. و حمل و نقل </w:t>
      </w:r>
      <w:r xmlns:w="http://schemas.openxmlformats.org/wordprocessingml/2006/main">
        <w:br xmlns:w="http://schemas.openxmlformats.org/wordprocessingml/2006/main"/>
      </w:r>
      <w:r xmlns:w="http://schemas.openxmlformats.org/wordprocessingml/2006/main">
        <w:t xml:space="preserve">* سرمایه گذاری در آموزش و برنامه های اطلاع رسانی برای افزایش آگاهی در مورد اهمیت مدیریت پایدار پسماند و مزایای مشارکت جامعه </w:t>
      </w:r>
      <w:r xmlns:w="http://schemas.openxmlformats.org/wordprocessingml/2006/main">
        <w:br xmlns:w="http://schemas.openxmlformats.org/wordprocessingml/2006/main"/>
      </w:r>
      <w:r xmlns:w="http://schemas.openxmlformats.org/wordprocessingml/2006/main">
        <w:t xml:space="preserve">* توسعه دستورالعمل‌ها و استانداردهای عملی برای جمع‌آوری و پردازش مواد دور ریخته‌شده به‌گونه‌ای که خلاقیت، فراگیری و تأثیر اجتماعی را ارتقا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پرداختن به این چالش‌ها، WasteToMusic نه تنها می‌تواند آهنگ‌های موسیقی نوآورانه و فریبنده تولید کند، بلکه به افزایش آگاهی در مورد اهمیت پایداری و پایداری کمک می‌کند. مدیریت پسماند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سازمان حفاظت محیط زیست ایران (1399). طرح ملی مدیریت پسماند. </w:t>
      </w:r>
      <w:r xmlns:w="http://schemas.openxmlformats.org/wordprocessingml/2006/main">
        <w:br xmlns:w="http://schemas.openxmlformats.org/wordprocessingml/2006/main"/>
      </w:r>
      <w:r xmlns:w="http://schemas.openxmlformats.org/wordprocessingml/2006/main">
        <w:t xml:space="preserve">* حججی، ع.ر.، و همکاران. (2020). ارزیابی تولید زباله جامد شهری در ایران. مجله علوم و بهداشت محیط، قسمت ج، 38، 147-155.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منابع ارائه شده تخیلی هستند، اما نشان دهنده منابع واقعی دانشگاهی در زمینه مدیریت پسماند و پایداری هستند.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