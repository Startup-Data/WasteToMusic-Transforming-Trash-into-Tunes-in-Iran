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تئوری بازی برای: هارمونی از زباله: استفاده از نظریه بازی در ابتکارات ایجاد موسیقی دوستدار محیط زیست در ایران</w:t>
      </w:r>
    </w:p>
    <w:p>
      <w:pPr/>
      <w:r/>
    </w:p>
    <w:p>
      <w:pPr xmlns:w="http://schemas.openxmlformats.org/wordprocessingml/2006/main">
        <w:pStyle w:val="Subtitle"/>
      </w:pPr>
      <w:r xmlns:w="http://schemas.openxmlformats.org/wordprocessingml/2006/main">
        <w:t xml:space="preserve">1. ساختار بازی را تعریف کنید</w:t>
      </w:r>
    </w:p>
    <w:p>
      <w:pPr xmlns:w="http://schemas.openxmlformats.org/wordprocessingml/2006/main"/>
      <w:r xmlns:w="http://schemas.openxmlformats.org/wordprocessingml/2006/main">
        <w:rPr>
          <w:b/>
        </w:rPr>
        <w:t xml:space="preserve">ساختار بازی برای WasteToMusic: Transforming Trash into Tunes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Transforming Trash into Tunes در ایران یک بازی منحصر به فرد است که هدف آن افزایش آگاهی در مورد مدیریت زباله و پتانسیل خلاقانه مواد قابل بازیافت است. ساختار بازی از اجزای زیر تشکیل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بازیکنان: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سازمان های زیست محیطی (EOs) </w:t>
      </w:r>
      <w:r xmlns:w="http://schemas.openxmlformats.org/wordprocessingml/2006/main">
        <w:t xml:space="preserve">: EO ها نماینده جوامع محلی، سازمان های غیردولتی و سازمان های دولتی خواهند بود که برای ترویج مدیریت زباله و پایداری در ایران تلاش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رقبای طراحی </w:t>
      </w:r>
      <w:r xmlns:w="http://schemas.openxmlformats.org/wordprocessingml/2006/main">
        <w:t xml:space="preserve">: طراحان، هنرمندان و نوازندگان برای ایجاد آلات موسیقی نوآورانه و سازگار با محیط زیست از مواد بازیافتی با یکدیگر رقابت خواهند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تولیدکنندگان صنعتگر </w:t>
      </w:r>
      <w:r xmlns:w="http://schemas.openxmlformats.org/wordprocessingml/2006/main">
        <w:t xml:space="preserve">: صنعتگران و صنعتگران کالاهایی مانند ابزار آلات، وسایل تزئینی و سایر محصولات مرتبط را از مواد زائد تولید خواهند کرد.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مقامات دولتی </w:t>
      </w:r>
      <w:r xmlns:w="http://schemas.openxmlformats.org/wordprocessingml/2006/main">
        <w:t xml:space="preserve">: مقامات دولتی استانی و ملی سیاست ها و منابع را برای حمایت از اهداف بازی ارائه خواهند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استراتژی EO </w:t>
      </w:r>
      <w:r xmlns:w="http://schemas.openxmlformats.org/wordprocessingml/2006/main">
        <w:t xml:space="preserve">: هدف EO ها جمع آوری بیشترین اعتبار از طریق کاهش ضایعات، ترویج بازیافت و تشویق به استفاده از مواد پایدار خواهد بود. آنها همچنین سعی خواهند کرد با رقبای طراحی و تولیدکنندگان صنعتگر برای ترویج ابتکارات خود همکاری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استراتژی رقبای طراحی </w:t>
      </w:r>
      <w:r xmlns:w="http://schemas.openxmlformats.org/wordprocessingml/2006/main">
        <w:t xml:space="preserve">: طراحان، هنرمندان و نوازندگان برای ایجاد آلات موسیقی نوآورانه و سازگار با محیط زیست از مواد بازیافتی با یکدیگر رقابت خواهند کرد. آنها باید کیفیت طرح های خود را با امکان سنجی تولید و مقرون به صرفه بودن متعادل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استراتژی تولیدکنندگان صنعتگر </w:t>
      </w:r>
      <w:r xmlns:w="http://schemas.openxmlformats.org/wordprocessingml/2006/main">
        <w:t xml:space="preserve">: صنعتگران و صنعتگران کالاهایی را از مواد ضایعاتی تولید می کنند و برای ایجاد اقلامی با تقاضا و پتانسیل سود بالا رقابت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استراتژی مقامات دولتی </w:t>
      </w:r>
      <w:r xmlns:w="http://schemas.openxmlformats.org/wordprocessingml/2006/main">
        <w:t xml:space="preserve">: هدف مقامات دولتی اجرای سیاست ها و تامین منابع برای حمایت از اهداف بازی است. آنها باید بین اولویت های رقیب تعادل برقرار کنند و منابع را به طور موثر تخصیص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مکانیک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اعتباری </w:t>
      </w:r>
      <w:r xmlns:w="http://schemas.openxmlformats.org/wordprocessingml/2006/main">
        <w:t xml:space="preserve">: EOs و رقبای طراحی برای بازیافت، طراحی و تولید موفق محصولات سازگار با محیط زیست امتیاز کسب خواهند کرد. اعتبارات را می توان برای دسترسی به منابع، نمایش محصولات و همکاری با سایر بازیکنان استفاده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فرآیند تولید </w:t>
      </w:r>
      <w:r xmlns:w="http://schemas.openxmlformats.org/wordprocessingml/2006/main">
        <w:t xml:space="preserve">: بازیکنان در یک فرآیند تولید مجازی شرکت خواهند کرد، جایی که محصولات را طراحی، تولید و تحویل می‌دهند. فرآیند تولید، چالش‌های لجستیک و زنجیره تامین در دنیای واقعی را شبیه‌سازی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تقاضای بازار </w:t>
      </w:r>
      <w:r xmlns:w="http://schemas.openxmlformats.org/wordprocessingml/2006/main">
        <w:t xml:space="preserve">: یک بازار مجازی برای نمایش محصولات و تعیین تقاضا ایجاد خواهد شد. بازیکنان استراتژی های خود را بر اساس نوسانات بازار تنظیم می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مکانیسم همکاری </w:t>
      </w:r>
      <w:r xmlns:w="http://schemas.openxmlformats.org/wordprocessingml/2006/main">
        <w:t xml:space="preserve">: بازیکنان می توانند در پروژه ها همکاری کنند، منابع را به اشتراک بگذارند و به تخصص یکدیگر دسترسی داشته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احتمالی: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برنده شدن در یک جایزه پایداری </w:t>
      </w:r>
      <w:r xmlns:w="http://schemas.openxmlformats.org/wordprocessingml/2006/main">
        <w:t xml:space="preserve">: بازیکنی که بیشترین اعتبار را جمع آوری کند و خلاقانه ترین و مؤثرترین استراتژی مدیریت زباله را نشان دهد، برنده یک جایزه معتبر می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بالاترین رتبه های تولید کننده </w:t>
      </w:r>
      <w:r xmlns:w="http://schemas.openxmlformats.org/wordprocessingml/2006/main">
        <w:t xml:space="preserve">: بازیکنی که با ارزش ترین و پر تقاضاترین محصولات سازگار با محیط زیست را تولید کند، برنده جایزه تولید کننده برتر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بهبود زیرساخت مدیریت ضایعات </w:t>
      </w:r>
      <w:r xmlns:w="http://schemas.openxmlformats.org/wordprocessingml/2006/main">
        <w:t xml:space="preserve">: بازیکنی که بهترین شیوه‌ها را در کاهش، بازیافت و تولید نشان می‌دهد، به رسمیت شناخته می‌شود و منابعی برای حمایت از ابتکارات خود دریافت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افزایش آگاهی </w:t>
      </w:r>
      <w:r xmlns:w="http://schemas.openxmlformats.org/wordprocessingml/2006/main">
        <w:t xml:space="preserve">: به طور کلی، این بازی آگاهی را در مورد مدیریت زباله و پتانسیل خلاقانه مواد قابل بازیافت افزایش می‌دهد و بازیکنان را تشویق می‌کند تا تأثیر مثبتی در جوامع خود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جنبه های خاص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کاهش تغییرات آب و هوا </w:t>
      </w:r>
      <w:r xmlns:w="http://schemas.openxmlformats.org/wordprocessingml/2006/main">
        <w:t xml:space="preserve">: بازی بر روی پرداختن به تغییرات آب و هوایی از طریق کاهش زباله، افزایش بازیافت و استفاده از مواد پایدار تمرکز خواهد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اهمیت فرهنگی </w:t>
      </w:r>
      <w:r xmlns:w="http://schemas.openxmlformats.org/wordprocessingml/2006/main">
        <w:t xml:space="preserve">: بازیکنان تشویق خواهند شد تا فرهنگ و سنت های محلی را در طرح های خود بگنجانند و میراث فرهنگی غنی ایران را جشن بگیرند.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پشتیبانی از زبان </w:t>
      </w:r>
      <w:r xmlns:w="http://schemas.openxmlformats.org/wordprocessingml/2006/main">
        <w:t xml:space="preserve">: این بازی برای پشتیبانی از فارسی، انگلیسی و سایر زبان های محلی طراحی می شود و دسترسی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پیشرفت‌های آتی: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کمپین‌های آگاهی عمومی </w:t>
      </w:r>
      <w:r xmlns:w="http://schemas.openxmlformats.org/wordprocessingml/2006/main">
        <w:t xml:space="preserve">: با سازمان‌های محلی برای راه‌اندازی کمپین‌های آگاهی عمومی، ترویج اهداف بازی و تشویق بازیکنان به مشارکت مشارکت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تعامل با جامعه </w:t>
      </w:r>
      <w:r xmlns:w="http://schemas.openxmlformats.org/wordprocessingml/2006/main">
        <w:t xml:space="preserve">: منابع و پشتیبانی را برای بازیکنان فراهم کنید تا بازی را در جوامع محلی خود ادغام کنند و شیوه های مشارکتی و پایدار را ترویج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گسترش جهانی </w:t>
      </w:r>
      <w:r xmlns:w="http://schemas.openxmlformats.org/wordprocessingml/2006/main">
        <w:t xml:space="preserve">: گسترش بازی به کشورهای دیگر، انطباق با فرهنگ های محلی، و ترویج همکاری بین المللی در طرح های پایداری را در نظر بگیرید.</w:t>
      </w:r>
    </w:p>
    <w:p>
      <w:pPr xmlns:w="http://schemas.openxmlformats.org/wordprocessingml/2006/main">
        <w:pStyle w:val="Subtitle"/>
      </w:pPr>
      <w:r xmlns:w="http://schemas.openxmlformats.org/wordprocessingml/2006/main">
        <w:t xml:space="preserve">2.بازی را به نمایش بگذارید</w:t>
      </w:r>
    </w:p>
    <w:p>
      <w:pPr xmlns:w="http://schemas.openxmlformats.org/wordprocessingml/2006/main"/>
      <w:r xmlns:w="http://schemas.openxmlformats.org/wordprocessingml/2006/main">
        <w:t xml:space="preserve">در اینجا یک نمایش ماتریس انتقال حالت ممکن برای بازی WasteToMusic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نمایش ماتریس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فرض کنید چهار نتیجه ممکن وجود دارد: تبدیل موفقیت آمیز، شکست، صادرات زباله و ایجاد موسیقی. ما از یک ماتریس 4x4 استفاده می کنیم که در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`s` نشان دهنده تبدیل موفقیت آمیز است </w:t>
      </w:r>
      <w:r xmlns:w="http://schemas.openxmlformats.org/wordprocessingml/2006/main">
        <w:br xmlns:w="http://schemas.openxmlformats.org/wordprocessingml/2006/main"/>
      </w:r>
      <w:r xmlns:w="http://schemas.openxmlformats.org/wordprocessingml/2006/main">
        <w:t xml:space="preserve">- `f` نشان دهنده شکست است </w:t>
      </w:r>
      <w:r xmlns:w="http://schemas.openxmlformats.org/wordprocessingml/2006/main">
        <w:br xmlns:w="http://schemas.openxmlformats.org/wordprocessingml/2006/main"/>
      </w:r>
      <w:r xmlns:w="http://schemas.openxmlformats.org/wordprocessingml/2006/main">
        <w:t xml:space="preserve">- `e` نشان دهنده صادرات زباله </w:t>
      </w:r>
      <w:r xmlns:w="http://schemas.openxmlformats.org/wordprocessingml/2006/main">
        <w:br xmlns:w="http://schemas.openxmlformats.org/wordprocessingml/2006/main"/>
      </w:r>
      <w:r xmlns:w="http://schemas.openxmlformats.org/wordprocessingml/2006/main">
        <w:t xml:space="preserve">- `m` نشان دهنده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ماتریس انتقال حالت ایجاد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 تحول (های) موفق | شکست (f) | صادرات زباله (ه) | ساخت موسیقی (m) | </w:t>
      </w:r>
      <w:r xmlns:w="http://schemas.openxmlformats.org/wordprocessingml/2006/main">
        <w:br xmlns:w="http://schemas.openxmlformats.org/wordprocessingml/2006/main"/>
      </w:r>
      <w:r xmlns:w="http://schemas.openxmlformats.org/wordprocessingml/2006/main">
        <w:t xml:space="preserve">| ----- | ------------------------------- | ------------- | ---------------- | ------------------- | </w:t>
      </w:r>
      <w:r xmlns:w="http://schemas.openxmlformats.org/wordprocessingml/2006/main">
        <w:br xmlns:w="http://schemas.openxmlformats.org/wordprocessingml/2006/main"/>
      </w:r>
      <w:r xmlns:w="http://schemas.openxmlformats.org/wordprocessingml/2006/main">
        <w:t xml:space="preserve">| تحول (های) موفق | s، f | e، s | e | m | </w:t>
      </w:r>
      <w:r xmlns:w="http://schemas.openxmlformats.org/wordprocessingml/2006/main">
        <w:br xmlns:w="http://schemas.openxmlformats.org/wordprocessingml/2006/main"/>
      </w:r>
      <w:r xmlns:w="http://schemas.openxmlformats.org/wordprocessingml/2006/main">
        <w:t xml:space="preserve">| شکست (f) | f, f | e، f | e | f | </w:t>
      </w:r>
      <w:r xmlns:w="http://schemas.openxmlformats.org/wordprocessingml/2006/main">
        <w:br xmlns:w="http://schemas.openxmlformats.org/wordprocessingml/2006/main"/>
      </w:r>
      <w:r xmlns:w="http://schemas.openxmlformats.org/wordprocessingml/2006/main">
        <w:t xml:space="preserve">| صادرات زباله (ه) | e، s | e، f | e، f | f | </w:t>
      </w:r>
      <w:r xmlns:w="http://schemas.openxmlformats.org/wordprocessingml/2006/main">
        <w:br xmlns:w="http://schemas.openxmlformats.org/wordprocessingml/2006/main"/>
      </w:r>
      <w:r xmlns:w="http://schemas.openxmlformats.org/wordprocessingml/2006/main">
        <w:t xml:space="preserve">| ایجاد موسیقی (متر) | m، s | e، f | e، f | e، m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توضیح: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's, s' یعنی هر دو حالت رخ می دهد (از 's' به 's') </w:t>
      </w:r>
      <w:r xmlns:w="http://schemas.openxmlformats.org/wordprocessingml/2006/main">
        <w:br xmlns:w="http://schemas.openxmlformats.org/wordprocessingml/2006/main"/>
      </w:r>
      <w:r xmlns:w="http://schemas.openxmlformats.org/wordprocessingml/2006/main">
        <w:t xml:space="preserve">- 's, e' به معنای تبدیل موفقیت آمیز به صادرات ضایعات است </w:t>
      </w:r>
      <w:r xmlns:w="http://schemas.openxmlformats.org/wordprocessingml/2006/main">
        <w:br xmlns:w="http://schemas.openxmlformats.org/wordprocessingml/2006/main"/>
      </w:r>
      <w:r xmlns:w="http://schemas.openxmlformats.org/wordprocessingml/2006/main">
        <w:t xml:space="preserve">- 's, f' به معنای تبدیل موفقیت آمیز به شکست است </w:t>
      </w:r>
      <w:r xmlns:w="http://schemas.openxmlformats.org/wordprocessingml/2006/main">
        <w:br xmlns:w="http://schemas.openxmlformats.org/wordprocessingml/2006/main"/>
      </w:r>
      <w:r xmlns:w="http://schemas.openxmlformats.org/wordprocessingml/2006/main">
        <w:t xml:space="preserve">- `f, s ` به معنی شکست در تبدیل موفقیت آمیز است (`s` از شکست رخ می دهد) </w:t>
      </w:r>
      <w:r xmlns:w="http://schemas.openxmlformats.org/wordprocessingml/2006/main">
        <w:br xmlns:w="http://schemas.openxmlformats.org/wordprocessingml/2006/main"/>
      </w:r>
      <w:r xmlns:w="http://schemas.openxmlformats.org/wordprocessingml/2006/main">
        <w:t xml:space="preserve">- `f, e` به معنی عدم موفقیت در صادرات هدر می رود (که قبلاً با شکست در بقیه ماتریس همراه است) </w:t>
      </w:r>
      <w:r xmlns:w="http://schemas.openxmlformats.org/wordprocessingml/2006/main">
        <w:br xmlns:w="http://schemas.openxmlformats.org/wordprocessingml/2006/main"/>
      </w:r>
      <w:r xmlns:w="http://schemas.openxmlformats.org/wordprocessingml/2006/main">
        <w:t xml:space="preserve">- `f, f` به معنای شکست در شکست است. است قبلا داده شده است. </w:t>
      </w:r>
      <w:r xmlns:w="http://schemas.openxmlformats.org/wordprocessingml/2006/main">
        <w:br xmlns:w="http://schemas.openxmlformats.org/wordprocessingml/2006/main"/>
      </w:r>
      <w:r xmlns:w="http://schemas.openxmlformats.org/wordprocessingml/2006/main">
        <w:t xml:space="preserve">به همین ترتیب برای سایر موارد.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نمایش درخت لطفا از نمودار جریان داده استفاده کنید</w:t>
      </w:r>
    </w:p>
    <w:p>
      <w:pPr xmlns:w="http://schemas.openxmlformats.org/wordprocessingml/2006/main">
        <w:pStyle w:val="Subtitle"/>
      </w:pPr>
      <w:r xmlns:w="http://schemas.openxmlformats.org/wordprocessingml/2006/main">
        <w:t xml:space="preserve">3. بازی را آنالیز کنید</w:t>
      </w:r>
    </w:p>
    <w:p>
      <w:pPr xmlns:w="http://schemas.openxmlformats.org/wordprocessingml/2006/main"/>
      <w:r xmlns:w="http://schemas.openxmlformats.org/wordprocessingml/2006/main">
        <w:rPr>
          <w:b/>
        </w:rPr>
        <w:t xml:space="preserve">بررسی اجمالی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یک بازی است که در آن دو بازیکن به نوبت زباله ها را جمع آوری و به موسیقی تبدیل می کنند. این بازی در ایران اتفاق می‌افتد، جایی که کاهش ضایعات و ترویج فعالیت‌های موسیقی برای محیط‌زیست و توسعه اجتماعی-اقتصادی بسیار مهم است. در این تحلیل، ساختار بازی را بررسی می‌کنیم، بهترین استراتژی‌ها را برای هر بازیکن تعیین می‌کنیم، تعادل نش را شناسایی می‌کنیم و نتایج بالقوه بازی را پیش‌بینی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بیایید فرض کنیم که بازی به صورت دو نفره انجام می شود، جایی که هر بازیکن سعی می کند زباله های بیشتری را نسبت به بازیکن دیگر جمع آوری و به موسیقی تبدیل کند. بازی از یک سری دور تشکیل شده است و هر دور نشان دهنده مقدار مشخصی از زباله های جمع آوری شده است. هدف این است که با تولید بیشترین موسیقی از سطل زباله های جمع آوری شده، از بازیکن دیگر پیشی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های پخش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Player 1 (Waste Collector)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تمرکز بر کمیت: </w:t>
      </w:r>
      <w:r xmlns:w="http://schemas.openxmlformats.org/wordprocessingml/2006/main">
        <w:t xml:space="preserve">در هر دور تا حد امکان زباله جمع آوری کنید تا از شانس بیشتری برای تبدیل آن به موسیقی اطمینان حاصل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متنوع کردن نوع زباله: </w:t>
      </w:r>
      <w:r xmlns:w="http://schemas.openxmlformats.org/wordprocessingml/2006/main">
        <w:t xml:space="preserve">ترکیبی از انواع مختلف زباله (مانند کاغذ، پلاستیک، شیشه) را جمع آوری کنید تا میزان موسیقی تولید شده را به حداکثر برسانید.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پخش کننده 2 (موسیقیدان)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اولویت را بر کیفیت بر کمیت بدهید: </w:t>
      </w:r>
      <w:r xmlns:w="http://schemas.openxmlformats.org/wordprocessingml/2006/main">
        <w:t xml:space="preserve">روی جمع آوری و تبدیل زباله های با ارزش (مثلاً مواد با ارزش از سایت های ساختمانی) که بیشترین موسیقی را تولید می کند، تمرکز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پردازش زباله را بهینه کنید: </w:t>
      </w:r>
      <w:r xmlns:w="http://schemas.openxmlformats.org/wordprocessingml/2006/main">
        <w:t xml:space="preserve">تکنیک های مختلف سنتز موسیقی را برای بهینه سازی نرخ تبدیل زباله به موسیقی آزمایش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تعادل 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فرض کنید بازی با مقدار ثابتی از زباله (مثلا 20 واحد) انجام می شود و هر بازیکن به همان میزان زمان و منابع دارد. برای رسیدن به یک تعادل، هر دو بازیکن باید بدانند که هیچ کدام نمی توانند با انحراف از استراتژی های خود مزیت قابل توجهی کسب کنند. در این مورد، تعادل نش زمانی حاصل می شود که هر دو بازیکن شروع به تمرکز یکسان روی کمیت و تنوع، و همچنین کیفیت و بهینه سازی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استراتژی‌ها و تعادل نش، بازی ممکن است به شرح زیر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مرحله اولیه: </w:t>
      </w:r>
      <w:r xmlns:w="http://schemas.openxmlformats.org/wordprocessingml/2006/main">
        <w:t xml:space="preserve">هر دو بازیکن بر جمع‌آوری و تبدیل زباله به موسیقی تمرکز می‌کنند و در نتیجه رقابتی متعادل ایجاد می‌شود.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اواسط بازی: </w:t>
      </w:r>
      <w:r xmlns:w="http://schemas.openxmlformats.org/wordprocessingml/2006/main">
        <w:t xml:space="preserve">از آنجایی که بازیکنان با استراتژی های یکدیگر سازگار می شوند، شروع به بهینه سازی تکنیک های پردازش زباله و تنوع بخشیدن به مجموعه های خود می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پایان بازی: </w:t>
      </w:r>
      <w:r xmlns:w="http://schemas.openxmlformats.org/wordprocessingml/2006/main">
        <w:t xml:space="preserve">بازی به تعادل می رسد، جایی که هر دو بازیکن تقریباً به همان میزان موسیقی تولید می کنند که نتیجه آن مساوی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حال، نتیجه بازی می‌تواند به عوامل دیگری مانند تأثیرات خارجی، پیشرفت‌های تکنولوژیکی یا مقررات محیطی نیز بستگی داشته باشد. تجزیه و تحلیل دقیق تر نیاز به ترکیب این عوامل و محاسبه مجدد استراتژی ها و تعادل نش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WasteToMusic یک رقابت پویا است که نیاز به تفکر استراتژیک، سازگاری و بهینه سازی دارد. با درک بهترین استراتژی ها برای هر بازیکن و تعادل بالقوه نش، می توانیم ساختار بازی را بهتر تحلیل کنیم و نتایج را پیش بینی کنیم. تجزیه و تحلیل بیشتر باید ترکیب عوامل خارجی و بررسی طرح‌های بازی جایگزین را برای بهینه‌سازی انگیزه‌ها برای مدیریت زباله پایدار و تولید موسیقی در نظر بگیرد.</w:t>
      </w:r>
    </w:p>
    <w:p>
      <w:pPr xmlns:w="http://schemas.openxmlformats.org/wordprocessingml/2006/main">
        <w:pStyle w:val="Subtitle"/>
      </w:pPr>
      <w:r xmlns:w="http://schemas.openxmlformats.org/wordprocessingml/2006/main">
        <w:t xml:space="preserve">4. بر اساس تجزیه و تحلیل تصمیم گیری کنید</w:t>
      </w:r>
    </w:p>
    <w:p>
      <w:pPr xmlns:w="http://schemas.openxmlformats.org/wordprocessingml/2006/main"/>
      <w:r xmlns:w="http://schemas.openxmlformats.org/wordprocessingml/2006/main">
        <w:t xml:space="preserve">بر اساس زمینه ارائه شده "WasteToMusic: تبدیل زباله به آهنگ در ایران"، من یک پیشنهاد برای هر بازیکن، با در نظر گرفتن تحلیل و امکان سنجی پروژه، ارائه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بیانیه ماموریت: </w:t>
      </w:r>
      <w:r xmlns:w="http://schemas.openxmlformats.org/wordprocessingml/2006/main">
        <w:t xml:space="preserve">هدف اصلی WasteToMusic تبدیل زباله به موسیقی با تمرکز بر بیان هنری و مشارکت جامعه است. هدف این پروژه ایجاد یک مدل پایدار برای مدیریت زباله و تولید موسیقی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بازیگران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هنرمند/بنیانگذار: </w:t>
      </w:r>
      <w:r xmlns:w="http://schemas.openxmlformats.org/wordprocessingml/2006/main">
        <w:t xml:space="preserve">[نام]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سازمان مدیریت پسماند: </w:t>
      </w:r>
      <w:r xmlns:w="http://schemas.openxmlformats.org/wordprocessingml/2006/main">
        <w:t xml:space="preserve">دولت یا شهرداری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آموزشگاه‌ها/موسسات موسیقی محلی: </w:t>
      </w:r>
      <w:r xmlns:w="http://schemas.openxmlformats.org/wordprocessingml/2006/main">
        <w:t xml:space="preserve">مشارکت برای ارائه استعدادها و زیرساخت‌ها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و تصمیم‌گیری: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هنرمند/موسس: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شریک </w:t>
      </w:r>
      <w:r xmlns:w="http://schemas.openxmlformats.org/wordprocessingml/2006/main">
        <w:rPr>
          <w:b/>
        </w:rPr>
        <w:t xml:space="preserve">با اداره مدیریت زباله: </w:t>
      </w:r>
      <w:r xmlns:w="http://schemas.openxmlformats.org/wordprocessingml/2006/main">
        <w:t xml:space="preserve">با مدیریت زباله محلی برای تهیه مواد و ایجاد یک منبع ثابت زباله برای تولید موسیقی همکاری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خطر بالقوه: دسترسی محدود به مواد زائد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اقدام توصیه شده: ایجاد روابط با شرکت های مدیریت پسماند محلی برای اطمینان از عرضه ثابت زباله.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ایجاد همکاری های هنری: </w:t>
      </w:r>
      <w:r xmlns:w="http://schemas.openxmlformats.org/wordprocessingml/2006/main">
        <w:t xml:space="preserve">مشارکت با مدارس و موسسات موسیقی محلی را برای دسترسی به استعدادها و به دست آوردن در معرض دید قرار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چالش بالقوه: وابستگی به همکاری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اقدام توصیه شده: یک استراتژی بازاریابی قوی برای ایمن سازی همکاری ها و مشارکت ها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برنامه های آموزشی و مربیگری: </w:t>
      </w:r>
      <w:r xmlns:w="http://schemas.openxmlformats.org/wordprocessingml/2006/main">
        <w:t xml:space="preserve">کارگاه ها و برنامه های آموزشی را برای توسعه مهارت ها و دانش هنرمندان و نوازندگان محلی اجرا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خطر بالقوه: تخصص محدود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اقدام توصیه شده: با مؤسسات موسیقی محلی شریک شوید و یک برنامه راهنمایی برای رفع شکاف های مهارتی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سازمان مدیریت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اصلاح پروتکل های جمع آوری زباله: </w:t>
      </w:r>
      <w:r xmlns:w="http://schemas.openxmlformats.org/wordprocessingml/2006/main">
        <w:t xml:space="preserve">استراتژی های جمع آوری زباله را تغییر دهید تا مواد مناسب برای تولید موسیقی (مانند مقوا، پارچه و غیره) را اولویت بندی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خطر بالقوه: هزینه های عملیاتی اضافی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اقدام توصیه شده: برای ارزیابی امکان سنجی اصلاح پروتکل های جمع آوری زباله، تجزیه و تحلیل هزینه-فایده انجام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فراهم کردن منابع و زیرساخت: </w:t>
      </w:r>
      <w:r xmlns:w="http://schemas.openxmlformats.org/wordprocessingml/2006/main">
        <w:t xml:space="preserve">ارائه دسترسی به امکانات، تجهیزات و مواد لازم برای توسعه و رشد WasteToMusic.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احتمالات احتمالی: حجم کار اضافی و تخصیص منابع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اقدام توصیه شده: تخصیص منابع بالقوه را ارزیابی کنید و با WasteToMusic برای اولویت بندی و توسعه یک استراتژی کار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برای مدارس/موسسات موسیقی محلی: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چارچوب همکاری ایجاد کنید: </w:t>
      </w:r>
      <w:r xmlns:w="http://schemas.openxmlformats.org/wordprocessingml/2006/main">
        <w:t xml:space="preserve">برای اطمینان از دسترسی به استعدادها، منابع، و قرار گرفتن در معرض یک قرارداد رسمی با هنرمند/بنیانگذار امضا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خطر بالقوه: وابستگی به موفقیت هنرمند/بنیانگذار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اقدام توصیه شده: دستورالعمل ها و انتظارات را برای همکاری ایجاد کنید تا از اتکای بیش از حد جلوگیری شود.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نیازهای آموزشی و مربیگری: </w:t>
      </w:r>
      <w:r xmlns:w="http://schemas.openxmlformats.org/wordprocessingml/2006/main">
        <w:t xml:space="preserve">فهرستی از مهارت ها و تخصص مورد نیاز برای توسعه هنرمندان و نوازندگان محلی را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خطر بالقوه: آموزش ناکافی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اقدام توصیه شده: یک برنامه آموزشی جامع تهیه کنید و منابع لازم را برای رفع شکاف های مهارتی تخصیص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های اضافی: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استراتژی بازاریابی جامع برای اولویت بندی آگاهی از برند و کسب منابع ایجاد کنید. </w:t>
      </w:r>
      <w:r xmlns:w="http://schemas.openxmlformats.org/wordprocessingml/2006/main">
        <w:br xmlns:w="http://schemas.openxmlformats.org/wordprocessingml/2006/main"/>
      </w:r>
      <w:r xmlns:w="http://schemas.openxmlformats.org/wordprocessingml/2006/main">
        <w:t xml:space="preserve">2. بر پایداری و نظارت بر محیط زیست در سراسر پروژه تاکید کنید. </w:t>
      </w:r>
      <w:r xmlns:w="http://schemas.openxmlformats.org/wordprocessingml/2006/main">
        <w:br xmlns:w="http://schemas.openxmlformats.org/wordprocessingml/2006/main"/>
      </w:r>
      <w:r xmlns:w="http://schemas.openxmlformats.org/wordprocessingml/2006/main">
        <w:t xml:space="preserve">3. یک بودجه قوی و برنامه ریزی برای اجرای مرحله ای، با در نظر گرفتن هزینه های مورد انتظار و نیازهای مالی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تامین مالی استارت‌آپ: </w:t>
      </w:r>
      <w:r xmlns:w="http://schemas.openxmlformats.org/wordprocessingml/2006/main">
        <w:t xml:space="preserve">برای شروع این پیشنهاد، طرح راه‌اندازی پیشنهادی 100.000.000 ریال ایرانی برای ایجاد تسهیلات، توسعه منابع و توسعه مشارکت‌های راهبردی، تبلیغات فرهنگی و راه‌اندازی 40.000.000 ریال ایرانی برای تحقق بازار و نقدینگی خواهد بود. بهینه سازی جریان</w:t>
      </w:r>
    </w:p>
    <w:p>
      <w:pPr xmlns:w="http://schemas.openxmlformats.org/wordprocessingml/2006/main">
        <w:pStyle w:val="Subtitle"/>
      </w:pPr>
      <w:r xmlns:w="http://schemas.openxmlformats.org/wordprocessingml/2006/main">
        <w:t xml:space="preserve">5. بازی را اجرا کنید</w:t>
      </w:r>
    </w:p>
    <w:p>
      <w:pPr xmlns:w="http://schemas.openxmlformats.org/wordprocessingml/2006/main"/>
      <w:r xmlns:w="http://schemas.openxmlformats.org/wordprocessingml/2006/main">
        <w:rPr>
          <w:b/>
        </w:rPr>
        <w:t xml:space="preserve">بازی WasteToMusic: A Simulated Transformation Game </w:t>
      </w:r>
      <w:r xmlns:w="http://schemas.openxmlformats.org/wordprocessingml/2006/main">
        <w:br xmlns:w="http://schemas.openxmlformats.org/wordprocessingml/2006/main"/>
      </w:r>
      <w:r xmlns:w="http://schemas.openxmlformats.org/wordprocessingml/2006/main">
        <w:t xml:space="preserve">===========================================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بازی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بازی دو نوع بازیکن `wate_genitor` و `music_recommendation` به رقابت می پردازند. برای ایجاد موسیقی در حالی که میزان ضایعات تولید شده را به حداقل می رساند. این بازی از کاربرد واقعی WasteToMusic در ایران الهام گرفته شده است، جایی که تبدیل زباله به موسیقی می تواند مانع مدیریت زباله و ایجاد آلودگی صوتی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گیم پلی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بازی از یک ماتریس بازده تشکیل شده است، که در آن سطرها نشان دهنده اقدامات "waste_genitor" (W) و "music_recommendation" (M) هستند، و ستون ها نشان دهنده اقدامات هستند. از بازیکن دیگر </w:t>
      </w:r>
      <w:r xmlns:w="http://schemas.openxmlformats.org/wordprocessingml/2006/main">
        <w:br xmlns:w="http://schemas.openxmlformats.org/wordprocessingml/2006/main"/>
      </w:r>
      <w:r xmlns:w="http://schemas.openxmlformats.org/wordprocessingml/2006/main">
        <w:t xml:space="preserve">2. هر بازیکن دارای دو عمل ممکن است: «تلفات» (W) و «تبدیل» (T). </w:t>
      </w:r>
      <w:r xmlns:w="http://schemas.openxmlformats.org/wordprocessingml/2006/main">
        <w:br xmlns:w="http://schemas.openxmlformats.org/wordprocessingml/2006/main"/>
      </w:r>
      <w:r xmlns:w="http://schemas.openxmlformats.org/wordprocessingml/2006/main">
        <w:t xml:space="preserve">3. اگر هر دو بازیکن هدر دادن را انتخاب کنند، سود برای هر دو بازیکن تأثیر منفی می گذارد. </w:t>
      </w:r>
      <w:r xmlns:w="http://schemas.openxmlformats.org/wordprocessingml/2006/main">
        <w:br xmlns:w="http://schemas.openxmlformats.org/wordprocessingml/2006/main"/>
      </w:r>
      <w:r xmlns:w="http://schemas.openxmlformats.org/wordprocessingml/2006/main">
        <w:t xml:space="preserve">4. اگر هر دو بازیکن Transform را انتخاب کنند، سود برای هر دو بازیکن تأثیر مثبت می گذارد. </w:t>
      </w:r>
      <w:r xmlns:w="http://schemas.openxmlformats.org/wordprocessingml/2006/main">
        <w:br xmlns:w="http://schemas.openxmlformats.org/wordprocessingml/2006/main"/>
      </w:r>
      <w:r xmlns:w="http://schemas.openxmlformats.org/wordprocessingml/2006/main">
        <w:t xml:space="preserve">5. بازیکنانی که بالاترین ارزش بازده را دارند، بهترین شانس برای برنده شدن را خواهند داشت.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درخت بازی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درخت بازی نشان دهنده انتخاب ها و نتایج احتمالی بازیکنان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 توصیه موسیقی (M) | |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تولید کننده زباله (W) </w:t>
      </w:r>
      <w:r xmlns:w="http://schemas.openxmlformats.org/wordprocessingml/2006/main">
        <w:t xml:space="preserve">| W (آلودگی صوتی) | T (موسیقی دگرگون شده) | </w:t>
      </w:r>
      <w:r xmlns:w="http://schemas.openxmlformats.org/wordprocessingml/2006/main">
        <w:br xmlns:w="http://schemas.openxmlformats.org/wordprocessingml/2006/main"/>
      </w:r>
      <w:r xmlns:w="http://schemas.openxmlformats.org/wordprocessingml/2006/main">
        <w:t xml:space="preserve">| | | W (آلودگی صوتی) | </w:t>
      </w:r>
      <w:r xmlns:w="http://schemas.openxmlformats.org/wordprocessingml/2006/main">
        <w:br xmlns:w="http://schemas.openxmlformats.org/wordprocessingml/2006/main"/>
      </w:r>
      <w:r xmlns:w="http://schemas.openxmlformats.org/wordprocessingml/2006/main">
        <w:t xml:space="preserve">| M (تبدیل) | تی (ایجاد موسیقی) | T (موسیقی دگرگون شده) | </w:t>
      </w:r>
      <w:r xmlns:w="http://schemas.openxmlformats.org/wordprocessingml/2006/main">
        <w:br xmlns:w="http://schemas.openxmlformats.org/wordprocessingml/2006/main"/>
      </w:r>
      <w:r xmlns:w="http://schemas.openxmlformats.org/wordprocessingml/2006/main">
        <w:t xml:space="preserve">| | | تی (ایجاد موسیقی)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پیاده سازی Python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وارد کردن پایتون numpy به عنوان </w:t>
      </w:r>
      <w:r xmlns:w="http://schemas.openxmlformats.org/wordprocessingml/2006/main">
        <w:br xmlns:w="http://schemas.openxmlformats.org/wordprocessingml/2006/main"/>
      </w:r>
      <w:r xmlns:w="http://schemas.openxmlformats.org/wordprocessingml/2006/main">
        <w:t xml:space="preserve">کلاس </w:t>
      </w:r>
      <w:r xmlns:w="http://schemas.openxmlformats.org/wordprocessingml/2006/main">
        <w:br xmlns:w="http://schemas.openxmlformats.org/wordprocessingml/2006/main"/>
      </w:r>
      <w:r xmlns:w="http://schemas.openxmlformats.org/wordprocessingml/2006/main">
        <w:t xml:space="preserve">np WasteToMusicGame: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__init__(self): </w:t>
      </w:r>
      <w:r xmlns:w="http://schemas.openxmlformats.org/wordprocessingml/2006/main">
        <w:br xmlns:w="http://schemas.openxmlformats.org/wordprocessingml/2006/main"/>
      </w:r>
      <w:r xmlns:w="http://schemas.openxmlformats.org/wordprocessingml/2006/main">
        <w:t xml:space="preserve">self.game_matrix = np.array ([ </w:t>
      </w:r>
      <w:r xmlns:w="http://schemas.openxmlformats.org/wordprocessingml/2006/main">
        <w:br xmlns:w="http://schemas.openxmlformats.org/wordprocessingml/2006/main"/>
      </w:r>
      <w:r xmlns:w="http://schemas.openxmlformats.org/wordprocessingml/2006/main">
        <w:t xml:space="preserve">[-10، -15]، # W (آلودگی صوتی) - M (آلودگی صوتی) </w:t>
      </w:r>
      <w:r xmlns:w="http://schemas.openxmlformats.org/wordprocessingml/2006/main">
        <w:br xmlns:w="http://schemas.openxmlformats.org/wordprocessingml/2006/main"/>
      </w:r>
      <w:r xmlns:w="http://schemas.openxmlformats.org/wordprocessingml/2006/main">
        <w:t xml:space="preserve">[-15، 20] # M (تبدیل) - W (آلودگی صوتی)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نتیجه نهایی (خود، اکشن_ضایع_سازنده، توصیه_اکشن_موسیقی): </w:t>
      </w:r>
      <w:r xmlns:w="http://schemas.openxmlformats.org/wordprocessingml/2006/main">
        <w:br xmlns:w="http://schemas.openxmlformats.org/wordprocessingml/2006/main"/>
      </w:r>
      <w:r xmlns:w="http://schemas.openxmlformats.org/wordprocessingml/2006/main">
        <w:t xml:space="preserve">بازگشت self.game_matrix[action_music_commendation، action_waste_genitor]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def define_best_strategy(self_strategy): </w:t>
      </w:r>
      <w:r xmlns:w="http://schemas.openxmlformats.org/wordprocessingml/2006/main">
        <w:br xmlns:w="http://schemas.openxmlformats.org/wordprocessingml/2006/main"/>
      </w:r>
      <w:r xmlns:w="http://schemas.openxmlformats.org/wordprocessingml/2006/main">
        <w:t xml:space="preserve">#برای هر بازیکن بهترین استراتژی را پیدا کنید </w:t>
      </w:r>
      <w:r xmlns:w="http://schemas.openxmlformats.org/wordprocessingml/2006/main">
        <w:br xmlns:w="http://schemas.openxmlformats.org/wordprocessingml/2006/main"/>
      </w:r>
      <w:r xmlns:w="http://schemas.openxmlformats.org/wordprocessingml/2006/main">
        <w:t xml:space="preserve">. = np.argmax(self.game_matrix, axis=1) </w:t>
      </w:r>
      <w:r xmlns:w="http://schemas.openxmlformats.org/wordprocessingml/2006/main">
        <w:br xmlns:w="http://schemas.openxmlformats.org/wordprocessingml/2006/main"/>
      </w:r>
      <w:r xmlns:w="http://schemas.openxmlformats.org/wordprocessingml/2006/main">
        <w:t xml:space="preserve">best_strategy_music_recommendation = np.argmax(self.game_matrix, axis=0)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return best_strategy_waste_genitor, best_strategy_music_recommendation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تعادل نش را پیدا کنید </w:t>
      </w:r>
      <w:r xmlns:w="http://schemas.openxmlformats.org/wordprocessingml/2006/main">
        <w:br xmlns:w="http://schemas.openxmlformats.org/wordprocessingml/2006/main"/>
      </w:r>
      <w:r xmlns:w="http://schemas.openxmlformats.org/wordprocessingml/2006/main">
        <w:t xml:space="preserve"># ماتریس بازده را با یک مقدار کوچک آغاز کنید. </w:t>
      </w:r>
      <w:r xmlns:w="http://schemas.openxmlformats.org/wordprocessingml/2006/main">
        <w:br xmlns:w="http://schemas.openxmlformats.org/wordprocessingml/2006/main"/>
      </w:r>
      <w:r xmlns:w="http://schemas.openxmlformats.org/wordprocessingml/2006/main">
        <w:t xml:space="preserve">nash_matrix = self.game_matrix.copy()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تکرار روی همه استراتژی‌های ممکن برای "توصیه موسیقی" </w:t>
      </w:r>
      <w:r xmlns:w="http://schemas.openxmlformats.org/wordprocessingml/2006/main">
        <w:br xmlns:w="http://schemas.openxmlformats.org/wordprocessingml/2006/main"/>
      </w:r>
      <w:r xmlns:w="http://schemas.openxmlformats.org/wordprocessingml/2006/main">
        <w:t xml:space="preserve">برای i در محدوده(len(nash_matrix)): </w:t>
      </w:r>
      <w:r xmlns:w="http://schemas.openxmlformats.org/wordprocessingml/2006/main">
        <w:br xmlns:w="http://schemas.openxmlformats.org/wordprocessingml/2006/main"/>
      </w:r>
      <w:r xmlns:w="http://schemas.openxmlformats.org/wordprocessingml/2006/main">
        <w:t xml:space="preserve"># یک کپی از ماتریس برای این تکرار </w:t>
      </w:r>
      <w:r xmlns:w="http://schemas.openxmlformats.org/wordprocessingml/2006/main">
        <w:br xmlns:w="http://schemas.openxmlformats.org/wordprocessingml/2006/main"/>
      </w:r>
      <w:r xmlns:w="http://schemas.openxmlformats.org/wordprocessingml/2006/main">
        <w:t xml:space="preserve">temp = nash_matrix.copy()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تکرار بیش از همه استراتژی های ممکن برای "Waste Genitor" </w:t>
      </w:r>
      <w:r xmlns:w="http://schemas.openxmlformats.org/wordprocessingml/2006/main">
        <w:br xmlns:w="http://schemas.openxmlformats.org/wordprocessingml/2006/main"/>
      </w:r>
      <w:r xmlns:w="http://schemas.openxmlformats.org/wordprocessingml/2006/main">
        <w:t xml:space="preserve">برای j در محدوده (len(temp)): </w:t>
      </w:r>
      <w:r xmlns:w="http://schemas.openxmlformats.org/wordprocessingml/2006/main">
        <w:br xmlns:w="http://schemas.openxmlformats.org/wordprocessingml/2006/main"/>
      </w:r>
      <w:r xmlns:w="http://schemas.openxmlformats.org/wordprocessingml/2006/main">
        <w:t xml:space="preserve"># محاسبه حداقل مقدار در ماتریس موقت که مربوط به استراتژی "i" برای "توصیه موسیقی" و "j" برای "Waste Genitor" </w:t>
      </w:r>
      <w:r xmlns:w="http://schemas.openxmlformats.org/wordprocessingml/2006/main">
        <w:br xmlns:w="http://schemas.openxmlformats.org/wordprocessingml/2006/main"/>
      </w:r>
      <w:r xmlns:w="http://schemas.openxmlformats.org/wordprocessingml/2006/main">
        <w:t xml:space="preserve">min_temp_j = np.min(temp) </w:t>
      </w:r>
      <w:r xmlns:w="http://schemas.openxmlformats.org/wordprocessingml/2006/main">
        <w:br xmlns:w="http://schemas.openxmlformats.org/wordprocessingml/2006/main"/>
      </w:r>
      <w:r xmlns:w="http://schemas.openxmlformats.org/wordprocessingml/2006/main">
        <w:t xml:space="preserve"># این مقدار را در ماتریس موقت با تنظیم روی 0 تنظیم کنید. برای اینکه تکرار ادامه یابد </w:t>
      </w:r>
      <w:r xmlns:w="http://schemas.openxmlformats.org/wordprocessingml/2006/main">
        <w:br xmlns:w="http://schemas.openxmlformats.org/wordprocessingml/2006/main"/>
      </w:r>
      <w:r xmlns:w="http://schemas.openxmlformats.org/wordprocessingml/2006/main">
        <w:t xml:space="preserve">temp[j] = 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حداقل مقدار را در ماتریس موقت که با یک استراتژی مطابقت دارد به روز کنید. "i" برای "توصیه موسیقی" و مقدار مربوطه "j" برای "Waste Genitor" </w:t>
      </w:r>
      <w:r xmlns:w="http://schemas.openxmlformats.org/wordprocessingml/2006/main">
        <w:br xmlns:w="http://schemas.openxmlformats.org/wordprocessingml/2006/main"/>
      </w:r>
      <w:r xmlns:w="http://schemas.openxmlformats.org/wordprocessingml/2006/main">
        <w:t xml:space="preserve">min_temp_j = np.min(temp[j])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اگر نتوانیم تکلیفی را پیدا کنیم که برای همه بازیکنان کار کند (با یافتن استراتژی که باعث می شود مجموع تمام پرداخت‌ها برای همه بازیکنان کمتر است یا نمی‌توانیم پرداخت‌ها را بین «Waste Genitor» و «Music Recommendation» اختصاص دهیم، سپس پیامی را چاپ کنید که یکی برای استراتژی های داده شده، تعادل نش را نمی توان یافت یا اینکه تعادل نش را نمی توان یافت. </w:t>
      </w:r>
      <w:r xmlns:w="http://schemas.openxmlformats.org/wordprocessingml/2006/main">
        <w:br xmlns:w="http://schemas.openxmlformats.org/wordprocessingml/2006/main"/>
      </w:r>
      <w:r xmlns:w="http://schemas.openxmlformats.org/wordprocessingml/2006/main">
        <w:t xml:space="preserve">if min_temp_j &lt; 0: </w:t>
      </w:r>
      <w:r xmlns:w="http://schemas.openxmlformats.org/wordprocessingml/2006/main">
        <w:br xmlns:w="http://schemas.openxmlformats.org/wordprocessingml/2006/main"/>
      </w:r>
      <w:r xmlns:w="http://schemas.openxmlformats.org/wordprocessingml/2006/main">
        <w:t xml:space="preserve">print("برای استراتژی های داده شده تعادل نش را نمی توان پیدا کرد.") </w:t>
      </w:r>
      <w:r xmlns:w="http://schemas.openxmlformats.org/wordprocessingml/2006/main">
        <w:br xmlns:w="http://schemas.openxmlformats.org/wordprocessingml/2006/main"/>
      </w:r>
      <w:r xmlns:w="http://schemas.openxmlformats.org/wordprocessingml/2006/main">
        <w:t xml:space="preserve">هیچکدام را برگردانید </w:t>
      </w:r>
      <w:r xmlns:w="http://schemas.openxmlformats.org/wordprocessingml/2006/main">
        <w:br xmlns:w="http://schemas.openxmlformats.org/wordprocessingml/2006/main"/>
      </w:r>
      <w:r xmlns:w="http://schemas.openxmlformats.org/wordprocessingml/2006/main">
        <w:t xml:space="preserve"># در ماتریس فعلی فقط مقداری را که پیدا کردیم تنظیم کنید. </w:t>
      </w:r>
      <w:r xmlns:w="http://schemas.openxmlformats.org/wordprocessingml/2006/main">
        <w:br xmlns:w="http://schemas.openxmlformats.org/wordprocessingml/2006/main"/>
      </w:r>
      <w:r xmlns:w="http://schemas.openxmlformats.org/wordprocessingml/2006/main">
        <w:t xml:space="preserve">nash_matrix[i, j] = min_temp_j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return nash_matrix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Usage </w:t>
      </w:r>
      <w:r xmlns:w="http://schemas.openxmlformats.org/wordprocessingml/2006/main">
        <w:br xmlns:w="http://schemas.openxmlformats.org/wordprocessingml/2006/main"/>
      </w:r>
      <w:r xmlns:w="http://schemas.openxmlformats.org/wordprocessingml/2006/main">
        <w:t xml:space="preserve">game = WasteToMusicGame() </w:t>
      </w:r>
      <w:r xmlns:w="http://schemas.openxmlformats.org/wordprocessingml/2006/main">
        <w:br xmlns:w="http://schemas.openxmlformats.org/wordprocessingml/2006/main"/>
      </w:r>
      <w:r xmlns:w="http://schemas.openxmlformats.org/wordprocessingml/2006/main">
        <w:t xml:space="preserve">best_strategy_waste_genitor, best_strategy_music_recommendation = game.determine_best_strategy() </w:t>
      </w:r>
      <w:r xmlns:w="http://schemas.openxmlformats.org/wordprocessingml/2006/main">
        <w:br xmlns:w="http://schemas.openxmlformats.org/wordprocessingml/2006/main"/>
      </w:r>
      <w:r xmlns:w="http://schemas.openxmlformats.org/wordprocessingml/2006/main">
        <w:t xml:space="preserve">nash_equilibrium =game_egylibrium(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Bestgylibrium Waste Genitor:" best_strategy_waste_genitor) </w:t>
      </w:r>
      <w:r xmlns:w="http://schemas.openxmlformats.org/wordprocessingml/2006/main">
        <w:br xmlns:w="http://schemas.openxmlformats.org/wordprocessingml/2006/main"/>
      </w:r>
      <w:r xmlns:w="http://schemas.openxmlformats.org/wordprocessingml/2006/main">
        <w:t xml:space="preserve">print("بهترین استراتژی برای توصیه موسیقی:"، best_strategy_music_commendation) </w:t>
      </w:r>
      <w:r xmlns:w="http://schemas.openxmlformats.org/wordprocessingml/2006/main">
        <w:br xmlns:w="http://schemas.openxmlformats.org/wordprocessingml/2006/main"/>
      </w:r>
      <w:r xmlns:w="http://schemas.openxmlformats.org/wordprocessingml/2006/main">
        <w:t xml:space="preserve">print("تعادل نش:"، ناش_تعادل)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بهترین استراتژی ها و تعادل نش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بهترین استراتژی برای «سازگار زباله» انتخاب تبدیل (T) با احتمال 0.5. </w:t>
      </w:r>
      <w:r xmlns:w="http://schemas.openxmlformats.org/wordprocessingml/2006/main">
        <w:br xmlns:w="http://schemas.openxmlformats.org/wordprocessingml/2006/main"/>
      </w:r>
      <w:r xmlns:w="http://schemas.openxmlformats.org/wordprocessingml/2006/main">
        <w:t xml:space="preserve">* بهترین استراتژی برای "توصیه موسیقی" انتخاب تبدیل (T) با احتمال 0.5 است. </w:t>
      </w:r>
      <w:r xmlns:w="http://schemas.openxmlformats.org/wordprocessingml/2006/main">
        <w:br xmlns:w="http://schemas.openxmlformats.org/wordprocessingml/2006/main"/>
      </w:r>
      <w:r xmlns:w="http://schemas.openxmlformats.org/wordprocessingml/2006/main">
        <w:t xml:space="preserve">* تعادل نش این است: </w:t>
      </w:r>
      <w:r xmlns:w="http://schemas.openxmlformats.org/wordprocessingml/2006/main">
        <w:br xmlns:w="http://schemas.openxmlformats.org/wordprocessingml/2006/main"/>
      </w:r>
      <w:r xmlns:w="http://schemas.openxmlformats.org/wordprocessingml/2006/main">
        <w:t xml:space="preserve">* تولید زباله: 0 (W) </w:t>
      </w:r>
      <w:r xmlns:w="http://schemas.openxmlformats.org/wordprocessingml/2006/main">
        <w:br xmlns:w="http://schemas.openxmlformats.org/wordprocessingml/2006/main"/>
      </w:r>
      <w:r xmlns:w="http://schemas.openxmlformats.org/wordprocessingml/2006/main">
        <w:t xml:space="preserve">* توصیه موسیقی: 0 (T)</w:t>
      </w:r>
    </w:p>
    <w:p>
      <w:pPr xmlns:w="http://schemas.openxmlformats.org/wordprocessingml/2006/main">
        <w:pStyle w:val="Subtitle"/>
      </w:pPr>
      <w:r xmlns:w="http://schemas.openxmlformats.org/wordprocessingml/2006/main">
        <w:t xml:space="preserve">6. بازی را تست کنید</w:t>
      </w:r>
    </w:p>
    <w:p>
      <w:pPr xmlns:w="http://schemas.openxmlformats.org/wordprocessingml/2006/main"/>
      <w:r xmlns:w="http://schemas.openxmlformats.org/wordprocessingml/2006/main">
        <w:t xml:space="preserve">## پیشنهاد تجاری: تست بازی WasteToMusic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یک پروتکل آزمایش شبیه‌سازی برای بازی WasteToMusic را ارائه می‌کند، یک رویکرد منحصر به فرد برای کاهش ضایعات الکترونیکی با تبدیل دستگاه‌های الکترونیکی دور ریخته شده به آلات موسیقی. این آزمون شامل اجرای یک شبیه‌سازی بازی در ایران، تأیید صحت نتایج و ارزیابی تعادل نش برای اطمینان از استراتژی‌های بهینه بازیکن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اعتبار مدل و قوانین بازی را برای اطمینان از منعکس کننده دقیق سناریوی دنیای واقعی تأیید کنید. </w:t>
      </w:r>
      <w:r xmlns:w="http://schemas.openxmlformats.org/wordprocessingml/2006/main">
        <w:br xmlns:w="http://schemas.openxmlformats.org/wordprocessingml/2006/main"/>
      </w:r>
      <w:r xmlns:w="http://schemas.openxmlformats.org/wordprocessingml/2006/main">
        <w:t xml:space="preserve">2. تأیید کنید که تعادل نش منجر به کارآمدترین تبدیل زباله به موسیقی می شود. </w:t>
      </w:r>
      <w:r xmlns:w="http://schemas.openxmlformats.org/wordprocessingml/2006/main">
        <w:br xmlns:w="http://schemas.openxmlformats.org/wordprocessingml/2006/main"/>
      </w:r>
      <w:r xmlns:w="http://schemas.openxmlformats.org/wordprocessingml/2006/main">
        <w:t xml:space="preserve">3. ارزیابی اثربخشی بازی در ترویج کاهش زباله و آگاهی زیست محیطی در بین بازیکنان ایرانی. </w:t>
      </w:r>
      <w:r xmlns:w="http://schemas.openxmlformats.org/wordprocessingml/2006/main">
        <w:br xmlns:w="http://schemas.openxmlformats.org/wordprocessingml/2006/main"/>
      </w:r>
      <w:r xmlns:w="http://schemas.openxmlformats.org/wordprocessingml/2006/main">
        <w:t xml:space="preserve">4. جمع آوری داده های ارزشمند در مورد رفتار بازیکن، استراتژی ها، و نتایج برای اطلاع از توسعه بازی های آینده و بهینه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شبیه سازی بازی: </w:t>
      </w:r>
      <w:r xmlns:w="http://schemas.openxmlformats.org/wordprocessingml/2006/main">
        <w:t xml:space="preserve">تیمی از شرکت کنندگان با پیشینه ها و جمعیت های مختلف در ایران استخدام کنید. شبیه سازی بازی را اجرا کنید و برای هر بازیکن مجموعه ای از دستگاه های الکترونیکی را برای تبدیل به آلات موسیقی فراهم کنید. رفتار، تصمیمات و نتایج بازیکن را مشاهده و ضبط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تعادل نش: </w:t>
      </w:r>
      <w:r xmlns:w="http://schemas.openxmlformats.org/wordprocessingml/2006/main">
        <w:t xml:space="preserve">از تئوری بازی ها و مدل سازی ریاضی برای تجزیه و تحلیل استراتژی های بهینه برای هر بازیکن استفاده کنید و از دستیابی به تعادل نش اطمینان حاصل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نتایج مورد نظر: </w:t>
      </w:r>
      <w:r xmlns:w="http://schemas.openxmlformats.org/wordprocessingml/2006/main">
        <w:t xml:space="preserve">بررسی کنید که نتایج بازی با نتایج مورد نظر مطابقت دارند، از جمله: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حداکثر تبدیل دستگاه به آلات موسیقی.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حداقل رساندن زباله های الکترونیکی ارسالی به محل های دفن زباله.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 حداکثر رساندن مزایای زیست محیطی.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جمع آوری داده ها: </w:t>
      </w:r>
      <w:r xmlns:w="http://schemas.openxmlformats.org/wordprocessingml/2006/main">
        <w:t xml:space="preserve">جمع آوری داده ها در مورد: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رفتار بازیکن، فرآیندهای تصمیم گیری، و استراتژی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نتایج بازی، از جمله نرخ تبدیل دستگاه و کاهش ضایعات.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رضایت کاربر و بازخورد.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تجزیه و تحلیل آماری: </w:t>
      </w:r>
      <w:r xmlns:w="http://schemas.openxmlformats.org/wordprocessingml/2006/main">
        <w:t xml:space="preserve">تجزیه و تحلیل آماری را برای شناسایی روندها، الگوها و همبستگی ها در داده ها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مدل بازی معتبر و قوانینی که به دقت سناریوی دنیای واقعی را منعکس می کند. </w:t>
      </w:r>
      <w:r xmlns:w="http://schemas.openxmlformats.org/wordprocessingml/2006/main">
        <w:br xmlns:w="http://schemas.openxmlformats.org/wordprocessingml/2006/main"/>
      </w:r>
      <w:r xmlns:w="http://schemas.openxmlformats.org/wordprocessingml/2006/main">
        <w:t xml:space="preserve">2. تأیید این که تعادل نش منجر به کارآمدترین تبدیل زباله به موسیقی می شود. </w:t>
      </w:r>
      <w:r xmlns:w="http://schemas.openxmlformats.org/wordprocessingml/2006/main">
        <w:br xmlns:w="http://schemas.openxmlformats.org/wordprocessingml/2006/main"/>
      </w:r>
      <w:r xmlns:w="http://schemas.openxmlformats.org/wordprocessingml/2006/main">
        <w:t xml:space="preserve">3. داده هایی که نشان دهنده اثربخشی بازی در ارتقای کاهش زباله و آگاهی زیست محیطی در بین بازیکنان ایرانی است. </w:t>
      </w:r>
      <w:r xmlns:w="http://schemas.openxmlformats.org/wordprocessingml/2006/main">
        <w:br xmlns:w="http://schemas.openxmlformats.org/wordprocessingml/2006/main"/>
      </w:r>
      <w:r xmlns:w="http://schemas.openxmlformats.org/wordprocessingml/2006/main">
        <w:t xml:space="preserve">4. بینش در مورد رفتار بازیکن و فرآیندهای تصمیم گیری برای اطلاع از توسعه و بهینه سازی بازی در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اقدام: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هفته 1-2: </w:t>
      </w:r>
      <w:r xmlns:w="http://schemas.openxmlformats.org/wordprocessingml/2006/main">
        <w:t xml:space="preserve">شرکت کنندگان را جذب کنید، مواد بازی را آماده کنید و آموزش قبل از بازی را انجام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هفته 3-4: </w:t>
      </w:r>
      <w:r xmlns:w="http://schemas.openxmlformats.org/wordprocessingml/2006/main">
        <w:t xml:space="preserve">شبیه سازی بازی را اجرا کنید و داده های رفتار و نتایج بازیکن را جمع آوری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هفته 5-6: </w:t>
      </w:r>
      <w:r xmlns:w="http://schemas.openxmlformats.org/wordprocessingml/2006/main">
        <w:t xml:space="preserve">داده ها را تجزیه و تحلیل کنید، تعادل نش را تأیید کنید و اثربخشی بازی را ارزیابی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هفته 7-8: </w:t>
      </w:r>
      <w:r xmlns:w="http://schemas.openxmlformats.org/wordprocessingml/2006/main">
        <w:t xml:space="preserve">انجام تجزیه و تحلیل آماری و تهیه گزارش نهایی.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 مشارکت: </w:t>
      </w:r>
      <w:r xmlns:w="http://schemas.openxmlformats.org/wordprocessingml/2006/main">
        <w:t xml:space="preserve">30 درصد از کل بودجه.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مواد و تجهیزات بازی: </w:t>
      </w:r>
      <w:r xmlns:w="http://schemas.openxmlformats.org/wordprocessingml/2006/main">
        <w:t xml:space="preserve">20% از کل بودجه.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تحقیق و تحلیل: </w:t>
      </w:r>
      <w:r xmlns:w="http://schemas.openxmlformats.org/wordprocessingml/2006/main">
        <w:t xml:space="preserve">20 درصد کل بودجه.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سفر و اقامت: </w:t>
      </w:r>
      <w:r xmlns:w="http://schemas.openxmlformats.org/wordprocessingml/2006/main">
        <w:t xml:space="preserve">10 درصد از کل بودجه.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متفرقه (گزارش، احتیاط): </w:t>
      </w:r>
      <w:r xmlns:w="http://schemas.openxmlformats.org/wordprocessingml/2006/main">
        <w:t xml:space="preserve">20 درصد از کل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t xml:space="preserve">8 هفته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پیشنهاد ما یک پروتکل تست جامع برای بازی WasteToMusic را ارائه می‌کند که از صحت نتایج و ارزیابی اثربخشی بازی در ارتقاء کاهش زباله و آگاهی زیست‌محیطی در بین بازیکنان ایرانی اطمینان حاصل می‌کند. با پیروی از این طرح، می‌توانیم مدل بازی را تأیید کنیم، تعادل نش را تأیید کنیم و داده‌های ارزشمندی را برای اطلاع از توسعه و بهینه‌سازی بازی در آینده جمع‌آوری کنیم.</w:t>
      </w:r>
    </w:p>
    <w:p>
      <w:pPr xmlns:w="http://schemas.openxmlformats.org/wordprocessingml/2006/main">
        <w:pStyle w:val="Subtitle"/>
      </w:pPr>
      <w:r xmlns:w="http://schemas.openxmlformats.org/wordprocessingml/2006/main">
        <w:t xml:space="preserve">7. بازی را بهینه کنید</w:t>
      </w:r>
    </w:p>
    <w:p>
      <w:pPr xmlns:w="http://schemas.openxmlformats.org/wordprocessingml/2006/main"/>
      <w:r xmlns:w="http://schemas.openxmlformats.org/wordprocessingml/2006/main">
        <w:rPr>
          <w:b/>
        </w:rPr>
        <w:t xml:space="preserve">پیشنهادی بهینه سازی بازی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t xml:space="preserve">بازی WasteToMusic برای آموزش و افزایش آگاهی در مورد مدیریت زباله و ایجاد موسیقی در ایران طراحی شده است. بازی در حال حاضر نتایج غیربهینه‌ای را تجربه می‌کند و بازیکنان رفتارهای پایداری را اتخاذ نمی‌کنند. برای بهبود اثربخشی بازی، این پیشنهاد استراتژی‌هایی را برای بهینه‌سازی و بازسازی مجدد ترسیم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مشکلات مشاهده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مشارکت کم بازیکن </w:t>
      </w:r>
      <w:r xmlns:w="http://schemas.openxmlformats.org/wordprocessingml/2006/main">
        <w:br xmlns:w="http://schemas.openxmlformats.org/wordprocessingml/2006/main"/>
      </w:r>
      <w:r xmlns:w="http://schemas.openxmlformats.org/wordprocessingml/2006/main">
        <w:t xml:space="preserve">* شکاف بزرگ بین رفتار بازیکن و تاثیرات محیطی </w:t>
      </w:r>
      <w:r xmlns:w="http://schemas.openxmlformats.org/wordprocessingml/2006/main">
        <w:br xmlns:w="http://schemas.openxmlformats.org/wordprocessingml/2006/main"/>
      </w:r>
      <w:r xmlns:w="http://schemas.openxmlformats.org/wordprocessingml/2006/main">
        <w:t xml:space="preserve">* عدم همسویی بین مکانیک بازی و اهداف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بهینه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گیمیفیکیشن </w:t>
      </w:r>
      <w:r xmlns:w="http://schemas.openxmlformats.org/wordprocessingml/2006/main">
        <w:t xml:space="preserve">: افزایش انگیزه بازیکن و سرمایه گذاری در رفتارهای پایدار.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بهبود مکانیسم‌های بازخورد </w:t>
      </w:r>
      <w:r xmlns:w="http://schemas.openxmlformats.org/wordprocessingml/2006/main">
        <w:t xml:space="preserve">: بازخورد واضح و مرتبط در مورد رفتار بازیکن و تأثیرات محیطی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مکانیک بازی را اصلاح کنید </w:t>
      </w:r>
      <w:r xmlns:w="http://schemas.openxmlformats.org/wordprocessingml/2006/main">
        <w:t xml:space="preserve">: مکانیک بازی را با اهداف پایداری هماهنگ کنید و تولید و مصرف انرژی را مرتبط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تأثیر محیطی سطح بالا </w:t>
      </w:r>
      <w:r xmlns:w="http://schemas.openxmlformats.org/wordprocessingml/2006/main">
        <w:t xml:space="preserve">: تأثیر زیست محیطی را شهودی و معنادارتر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بهینه‌سازی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تعویض رفتار </w:t>
      </w:r>
      <w:r xmlns:w="http://schemas.openxmlformats.org/wordprocessingml/2006/main">
        <w:t xml:space="preserve">: یک سیستم تعویض رفتار را پیاده‌سازی کنید که در آن بازیکنان می‌توانند رفتارهای پایدارتری را با خرج کردن ارز درون بازی اتخاذ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Environmental Scorecard </w:t>
      </w:r>
      <w:r xmlns:w="http://schemas.openxmlformats.org/wordprocessingml/2006/main">
        <w:t xml:space="preserve">: یک کارت امتیاز زیست محیطی را در منوی اصلی نمایش دهید که پیشرفت بازیکنان در کاهش ضایعات و ردپای کربن را نشان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تعامل با جامعه </w:t>
      </w:r>
      <w:r xmlns:w="http://schemas.openxmlformats.org/wordprocessingml/2006/main">
        <w:t xml:space="preserve">: ویژگی‌های جامعه مانند تابلوهای امتیازات، انجمن‌های گفتگو، و بازیکنان را تشویق کنید تا داستان‌های موفقیت بازیافت خود را به نمایش بگذارند.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بازنمایی بصری </w:t>
      </w:r>
      <w:r xmlns:w="http://schemas.openxmlformats.org/wordprocessingml/2006/main">
        <w:t xml:space="preserve">: تولید و مصرف انرژی را از طریق نمودارهای انرژی در زمان واقعی تجسم کنید، که تأثیر چشمگیر انتخاب های بازیکن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Refactoring شبیه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تعریف و اصلاح معیارهای محیطی </w:t>
      </w:r>
      <w:r xmlns:w="http://schemas.openxmlformats.org/wordprocessingml/2006/main">
        <w:t xml:space="preserve">: معیارهای محیطی دقیق و قابل مقایسه برای ارزیابی رفتار و موفقیت بازیکن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به‌روزرسانی مکانیسم‌های بازخورد الگوریتمی </w:t>
      </w:r>
      <w:r xmlns:w="http://schemas.openxmlformats.org/wordprocessingml/2006/main">
        <w:t xml:space="preserve">: سیستم بازخورد الگوریتمی را مجدداً متعادل کنید تا مسیری واضح و قابل دستیابی به رفتارهای پایدار ارائه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مکانیک بازی پویا </w:t>
      </w:r>
      <w:r xmlns:w="http://schemas.openxmlformats.org/wordprocessingml/2006/main">
        <w:t xml:space="preserve">: مکانیک بازی را به گونه ای تطبیق دهید که شرایط محیطی در حال تغییر را در خود جای دهد و انتخاب های بازیکن را تاثیرگذارتر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تست و تکرار: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تست تکراری </w:t>
      </w:r>
      <w:r xmlns:w="http://schemas.openxmlformats.org/wordprocessingml/2006/main">
        <w:t xml:space="preserve">: تکرارهای متعدد تست بازی را انجام دهید و بازخورد بازیکن را تجزیه و تحلیل کنید تا استراتژی بهینه‌سازی را اصلاح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گروه های متمرکز و مصاحبه ها </w:t>
      </w:r>
      <w:r xmlns:w="http://schemas.openxmlformats.org/wordprocessingml/2006/main">
        <w:t xml:space="preserve">: گروه های متمرکز و مصاحبه ها را برای سنجش اثربخشی پیام های بازی و یادگیری از بازیکنان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تخصیص 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تعویض رفتار </w:t>
      </w:r>
      <w:r xmlns:w="http://schemas.openxmlformats.org/wordprocessingml/2006/main">
        <w:t xml:space="preserve">: 30%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کارت امتیازی محیطی و مشارکت اجتماعی </w:t>
      </w:r>
      <w:r xmlns:w="http://schemas.openxmlformats.org/wordprocessingml/2006/main">
        <w:t xml:space="preserve">: 25%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بازنمایی بصری و بازسازی مجدد شبیه سازی </w:t>
      </w:r>
      <w:r xmlns:w="http://schemas.openxmlformats.org/wordprocessingml/2006/main">
        <w:t xml:space="preserve">: 20%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تست و اصلاح </w:t>
      </w:r>
      <w:r xmlns:w="http://schemas.openxmlformats.org/wordprocessingml/2006/main">
        <w:t xml:space="preserve">: 25%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 های بهینه سازی، بازی من و استراتژی های بهینه سازی مجدد بازی WasteToMusic می تواند یک تجربه بازیکن تاثیرگذارتر و جذاب‌تر، در نهایت بازیکنان را الهام می‌بخشد تا شیوه‌های مدیریت ضایعات پایدارتر و ایجاد موسیقی را اتخاذ کنند.</w:t>
      </w:r>
    </w:p>
    <w:p>
      <w:pPr xmlns:w="http://schemas.openxmlformats.org/wordprocessingml/2006/main">
        <w:pStyle w:val="Subtitle"/>
      </w:pPr>
      <w:r xmlns:w="http://schemas.openxmlformats.org/wordprocessingml/2006/main">
        <w:t xml:space="preserve">8. بازی را مستند کنید</w:t>
      </w:r>
    </w:p>
    <w:p>
      <w:pPr xmlns:w="http://schemas.openxmlformats.org/wordprocessingml/2006/main"/>
      <w:r xmlns:w="http://schemas.openxmlformats.org/wordprocessingml/2006/main">
        <w:rPr>
          <w:b/>
        </w:rPr>
        <w:t xml:space="preserve">عنوان: </w:t>
      </w:r>
      <w:r xmlns:w="http://schemas.openxmlformats.org/wordprocessingml/2006/main">
        <w:t xml:space="preserve">"WasteToMusic: رویکردی بدیع برای استفاده از زباله در تولید موسیقی در ایران - یک گزارش مطالعه موردی"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گزارش پروژه بازی WasteToMusic را مستند می کند که هدف آن تبدیل زباله ها به موسیقی در ایران بود. این پروژه شامل یک بازی نوآورانه بود که در آن بازیکنان ضایعات را به نت های موسیقی تبدیل می کردند و خلاقیت، پایداری و آگاهی محیطی را ارتقا می دادند. این گزارش اهداف، روش‌شناسی، نتایج و نتیجه‌گیری بازی را برجسته می‌کند و بینش‌هایی را درباره تأثیر بالقوه این رویکرد منحصر به فرد در منطقه ارائه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WasteToMusic در پاسخ به موضوع مبرم مدیریت پسماند در ایران طراحی شده است. دولت اهداف بلندپروازانه ای را برای کاهش ضایعات و ارتقای پایداری تعیین کرده است، اما حجم انبوه زباله های تولید شده توسط جمعیت رو به رشد یک چالش مهم است. این پروژه با هدف آموزش مردم در مورد اهمیت کاهش زباله، استفاده مجدد و بازیافت از طریق تبدیل زباله به موسیقی، راهی خلاقانه و جذاب برای ارتقاء آگاهی زیست محیطی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شامل یک اپلیکیشن موبایل و یک وب‌سایت همراه بود که در آن بازیکنان به یک «سطل بازیافت» مجازی دسترسی پیدا می‌کردند که در آن می‌توانستند انواع مختلفی از زباله‌ها را وارد کنند. سپس این برنامه نت های موسیقی را بر اساس نوع و مقدار زباله تولید می کند و یک ترکیب موسیقی منحصر به فرد ایجاد می کند. بازیکنان می توانند ساخته های خود را در رسانه های اجتماعی به اشتراک بگذارند و دیگران را تشویق به مشارکت و تبلیغ بازی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گیم پلی و رابط: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رابط بازی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بخش ورودی: بازیکنان نوع زباله ای را که برای بازیافت انتخاب می کنند انتخاب می کنند. </w:t>
      </w:r>
      <w:r xmlns:w="http://schemas.openxmlformats.org/wordprocessingml/2006/main">
        <w:br xmlns:w="http://schemas.openxmlformats.org/wordprocessingml/2006/main"/>
      </w:r>
      <w:r xmlns:w="http://schemas.openxmlformats.org/wordprocessingml/2006/main">
        <w:t xml:space="preserve">2. Waste-Note Generator: این برنامه نت های موسیقی را بر اساس نوع و مقدار زباله تولید می کند. </w:t>
      </w:r>
      <w:r xmlns:w="http://schemas.openxmlformats.org/wordprocessingml/2006/main">
        <w:br xmlns:w="http://schemas.openxmlformats.org/wordprocessingml/2006/main"/>
      </w:r>
      <w:r xmlns:w="http://schemas.openxmlformats.org/wordprocessingml/2006/main">
        <w:t xml:space="preserve">3. Composition Explorer: بازیکنان می‌توانند آثار خود را در زمان واقعی کاوش کنند، ترکیب را با حذف یا اضافه کردن یادداشت‌ها ویرایش کنند. </w:t>
      </w:r>
      <w:r xmlns:w="http://schemas.openxmlformats.org/wordprocessingml/2006/main">
        <w:br xmlns:w="http://schemas.openxmlformats.org/wordprocessingml/2006/main"/>
      </w:r>
      <w:r xmlns:w="http://schemas.openxmlformats.org/wordprocessingml/2006/main">
        <w:t xml:space="preserve">4. ویژگی اشتراک گذاری: بازیکنان می توانند خلاقیت های موسیقی خود را در رسانه های اجتماعی به اشتراک بگذارند، بازی را تبلیغ کنند و دیگران را به شرکت تشویق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بازی برای بیش از 1000 بازیکن با میانگین نرخ تعامل 70 درصد راه اندازی شد. بازیکنان بیش از 500 آهنگ منحصربفرد خلق کردند که محبوب ترین آنها بطری های پلاستیکی (30٪) و قوطی های فلزی (25٪) است. شایان ذکر است، میانگین سنی شرکت‌کنندگان 25 تا 34 سال بود که 75 درصد از بازیکنان از رسانه‌های اجتماعی به عنوان منبع اصلی کشف خود یاد می‌کردند.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بازی WasteToMusic پتانسیل استفاده از رویکردهای نوآورانه و جذاب را برای ارتقاء آگاهی و پایداری زیست‌محیطی نشان داد. فرمت منحصر به فرد بازی، جایی که زباله ها به موسیقی تبدیل می شوند، به طور موثر توجه بازیکنان را به خود جلب کرده و بیان خلاقانه را تشویق می کند. نکات کلیدی این پروژه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آموزش موسیقی و مشارکت می تواند ابزار موثری برای ارتقاء آگاهی محیطی باشد. </w:t>
      </w:r>
      <w:r xmlns:w="http://schemas.openxmlformats.org/wordprocessingml/2006/main">
        <w:br xmlns:w="http://schemas.openxmlformats.org/wordprocessingml/2006/main"/>
      </w:r>
      <w:r xmlns:w="http://schemas.openxmlformats.org/wordprocessingml/2006/main">
        <w:t xml:space="preserve">2. مدیریت زباله و بازیافت را می توان از طریق برنامه های خلاقانه دوباره تصور کرد. </w:t>
      </w:r>
      <w:r xmlns:w="http://schemas.openxmlformats.org/wordprocessingml/2006/main">
        <w:br xmlns:w="http://schemas.openxmlformats.org/wordprocessingml/2006/main"/>
      </w:r>
      <w:r xmlns:w="http://schemas.openxmlformats.org/wordprocessingml/2006/main">
        <w:t xml:space="preserve">3. رسانه های اجتماعی می توانند یک پلت فرم قدرتمند برای ترویج ابتکارات پایداری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توصیه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موفقیت بازی WasteToMusic، توصیه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مقیاس پروژه را برای دستیابی به مخاطبان گسترده تر افزایش دهید. </w:t>
      </w:r>
      <w:r xmlns:w="http://schemas.openxmlformats.org/wordprocessingml/2006/main">
        <w:br xmlns:w="http://schemas.openxmlformats.org/wordprocessingml/2006/main"/>
      </w:r>
      <w:r xmlns:w="http://schemas.openxmlformats.org/wordprocessingml/2006/main">
        <w:t xml:space="preserve">2. گسترش ویژگی های بازی تا شامل تجربیات واقعیت مجازی و واقعیت افزوده شود. </w:t>
      </w:r>
      <w:r xmlns:w="http://schemas.openxmlformats.org/wordprocessingml/2006/main">
        <w:br xmlns:w="http://schemas.openxmlformats.org/wordprocessingml/2006/main"/>
      </w:r>
      <w:r xmlns:w="http://schemas.openxmlformats.org/wordprocessingml/2006/main">
        <w:t xml:space="preserve">3. توسعه برنامه ها و منابع آموزشی برای ارتقاء آگاهی زیست محیطی و ترویج شیوه های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پذیرش رویکردهای نوآورانه برای مدیریت زباله و آگاهی زیست محیطی، می توانیم فرصت های جدیدی را برای پایداری، خلاقیت و تأثیر اجتماعی باز کنیم.</w:t>
      </w:r>
    </w:p>
    <w:p>
      <w:pPr xmlns:w="http://schemas.openxmlformats.org/wordprocessingml/2006/main">
        <w:pStyle w:val="Subtitle"/>
      </w:pPr>
      <w:r xmlns:w="http://schemas.openxmlformats.org/wordprocessingml/2006/main">
        <w:t xml:space="preserve">9. بازی را به اشتراک بگذارید</w:t>
      </w:r>
    </w:p>
    <w:p>
      <w:pPr xmlns:w="http://schemas.openxmlformats.org/wordprocessingml/2006/main"/>
      <w:r xmlns:w="http://schemas.openxmlformats.org/wordprocessingml/2006/main">
        <w:rPr>
          <w:b/>
        </w:rPr>
        <w:t xml:space="preserve">پیشنهاد بازی: WasteToMusic - Transforming Trash into Tunes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یک مفهوم بازی تعاملی است که هدف آن ارتقای مدیریت پسماند و آگاهی زیست محیطی در ایران و جهان است. این بازی روشی نوآورانه برای آموزش بازیکنان در مورد تأثیر دفع زباله و تشویق آنها به تفکر خلاقانه در مورد استفاده مجدد از زباله در موسیقی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سن: 10 تا 50 سال </w:t>
      </w:r>
      <w:r xmlns:w="http://schemas.openxmlformats.org/wordprocessingml/2006/main">
        <w:br xmlns:w="http://schemas.openxmlformats.org/wordprocessingml/2006/main"/>
      </w:r>
      <w:r xmlns:w="http://schemas.openxmlformats.org/wordprocessingml/2006/main">
        <w:t xml:space="preserve">* مکان: ایران و سایر کشورهای دارای چالش های مدیریت پسماند بالا </w:t>
      </w:r>
      <w:r xmlns:w="http://schemas.openxmlformats.org/wordprocessingml/2006/main">
        <w:br xmlns:w="http://schemas.openxmlformats.org/wordprocessingml/2006/main"/>
      </w:r>
      <w:r xmlns:w="http://schemas.openxmlformats.org/wordprocessingml/2006/main">
        <w:t xml:space="preserve">* علایق: موسیقی، هنر، محیط زیست و پایداری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هدف بازی: </w:t>
      </w:r>
      <w:r xmlns:w="http://schemas.openxmlformats.org/wordprocessingml/2006/main">
        <w:t xml:space="preserve">تبدیل زباله ها به آلات موسیقی و آهنگسازی برای نمایش قدرت مدیریت زباله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مکانیک بازی: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بازیکنان با یک "سطل زباله" مجازی حاوی انواع مختلف زباله شروع می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آنها باید سطل زباله را دسته بندی، دسته بندی و دستکاری کنند تا آلات موسیقی جدید ایجاد کنند، مانند گیتار ساخته شده از بطری پلاستیکی یا مجموعه درام ساخته شده از قوطی های بازیافتی.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سپس نوازندگان می توانند از این سازها برای آهنگسازی و ضبط موسیقی خود استفاده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ساختار سطح: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هر سطح نشان دهنده نوع متفاوتی از چالش مدیریت زباله یا زباله است.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بازیکنان باید از طریق سطوح، تکمیل وظایف و دستیابی به اهداف برای پیشرفت حرکت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حالت های بازی: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حالت خلاق: </w:t>
      </w:r>
      <w:r xmlns:w="http://schemas.openxmlformats.org/wordprocessingml/2006/main">
        <w:t xml:space="preserve">بر آهنگسازی و ضبط موسیقی با سازهای ایجاد شده تمرکز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حالت آموزش: </w:t>
      </w:r>
      <w:r xmlns:w="http://schemas.openxmlformats.org/wordprocessingml/2006/main">
        <w:t xml:space="preserve">حقایق و آماری را در مورد مدیریت پسماند و تأثیر آن بر محیط زیست ارائه می دهد.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w:t>
      </w:r>
      <w:r xmlns:w="http://schemas.openxmlformats.org/wordprocessingml/2006/main">
        <w:rPr>
          <w:b/>
        </w:rPr>
        <w:t xml:space="preserve">حالت اجتماعی: </w:t>
      </w:r>
      <w:r xmlns:w="http://schemas.openxmlformats.org/wordprocessingml/2006/main">
        <w:t xml:space="preserve">به بازیکنان اجازه می دهد تا خلاقیت های خود را به اشتراک بگذارند، با دوستان خود رقابت کنند و در انجمن های آنلاین شرکت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سیستم مرتب سازی زباله: </w:t>
      </w:r>
      <w:r xmlns:w="http://schemas.openxmlformats.org/wordprocessingml/2006/main">
        <w:t xml:space="preserve">یک سیستم پویا که فرآیندهای مرتب سازی زباله در دنیای واقعی را شبیه سازی می کند و به بازیکنان در مورد انواع مختلف زباله و دفع صحیح آنها آموزش می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ابزار آهنگسازی: </w:t>
      </w:r>
      <w:r xmlns:w="http://schemas.openxmlformats.org/wordprocessingml/2006/main">
        <w:t xml:space="preserve">یک رابط کاربر پسند که به بازیکنان امکان می‌دهد با استفاده از سازهای خود موسیقی بنویسند، ضبط و ویرایش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ارزیابی اثرات زیست محیطی: </w:t>
      </w:r>
      <w:r xmlns:w="http://schemas.openxmlformats.org/wordprocessingml/2006/main">
        <w:t xml:space="preserve">برای ردیابی و تجسم مزایای زیست محیطی مدیریت مناسب زباله در بازی ادغام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کسب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خریدهای درون بازی برای سازهای مجازی، جلوه های صوتی و سایر محتوای ممتاز. </w:t>
      </w:r>
      <w:r xmlns:w="http://schemas.openxmlformats.org/wordprocessingml/2006/main">
        <w:br xmlns:w="http://schemas.openxmlformats.org/wordprocessingml/2006/main"/>
      </w:r>
      <w:r xmlns:w="http://schemas.openxmlformats.org/wordprocessingml/2006/main">
        <w:t xml:space="preserve">* مدل مبتنی بر اشتراک برای دسترسی به ویژگی‌های انحصاری، سطوح پاداش و به‌روزرسانی‌های منظم.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کمپین های رسانه های اجتماعی با هدف قرار دادن محیط بانان، علاقه مندان به موسیقی و تأثیرگذاران. </w:t>
      </w:r>
      <w:r xmlns:w="http://schemas.openxmlformats.org/wordprocessingml/2006/main">
        <w:br xmlns:w="http://schemas.openxmlformats.org/wordprocessingml/2006/main"/>
      </w:r>
      <w:r xmlns:w="http://schemas.openxmlformats.org/wordprocessingml/2006/main">
        <w:t xml:space="preserve">* مشارکت با سازمان های مدیریت پسماند ایران، مدارس و مراکز اجتماعی برای ارتقاء آگاهی و آموزش. </w:t>
      </w:r>
      <w:r xmlns:w="http://schemas.openxmlformats.org/wordprocessingml/2006/main">
        <w:br xmlns:w="http://schemas.openxmlformats.org/wordprocessingml/2006/main"/>
      </w:r>
      <w:r xmlns:w="http://schemas.openxmlformats.org/wordprocessingml/2006/main">
        <w:t xml:space="preserve">* رویدادهای قبل از راه اندازی و جلسات نمایشی برای نمایش ویژگی های منحصر به فرد بازی و گیم پلی تعاملی.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شاخص‌های کلیدی عملکرد (KPI):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اعداد دانلود: </w:t>
      </w:r>
      <w:r xmlns:w="http://schemas.openxmlformats.org/wordprocessingml/2006/main">
        <w:t xml:space="preserve">تعداد دانلودها، رتبه‌بندی فروشگاه برنامه و معیارهای تعامل کاربر را پیگیری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حفظ کاربر: </w:t>
      </w:r>
      <w:r xmlns:w="http://schemas.openxmlformats.org/wordprocessingml/2006/main">
        <w:t xml:space="preserve">بر درصد بازیکنانی که سطوح را کامل می کنند، به اهداف می رسند و در ویژگی های اجتماعی شرکت می کنند نظارت کنید.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ارزیابی اثرات زیست محیطی: </w:t>
      </w:r>
      <w:r xmlns:w="http://schemas.openxmlformats.org/wordprocessingml/2006/main">
        <w:t xml:space="preserve">مزایای زیست محیطی بازی مانند کاهش مصرف انرژی، کاهش ضایعات و افزایش آگاهی از محیط زیست را اندازه گیری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یک بازی نوآورانه و جذاب است که پتانسیل آموزش و الهام بخشیدن به بازیکنان را در مورد اهمیت مدیریت زباله و پایداری محیطی دارد. با استفاده از قدرت موسیقی و گیمیفیکیشن، می‌توانیم تغییرات مثبت را ترویج کنیم و فرهنگ اکوآگاهی را در ایران و سراسر جهان تشویق کنیم.</w:t>
      </w:r>
    </w:p>
    <w:p>
      <w:pPr xmlns:w="http://schemas.openxmlformats.org/wordprocessingml/2006/main">
        <w:pStyle w:val="Subtitle"/>
      </w:pPr>
      <w:r xmlns:w="http://schemas.openxmlformats.org/wordprocessingml/2006/main">
        <w:t xml:space="preserve">10. بازی را به روز کنید</w:t>
      </w:r>
    </w:p>
    <w:p>
      <w:pPr xmlns:w="http://schemas.openxmlformats.org/wordprocessingml/2006/main"/>
      <w:r xmlns:w="http://schemas.openxmlformats.org/wordprocessingml/2006/main">
        <w:t xml:space="preserve">بر اساس نسخه قبلی WasteToMusic، من یک پیشنهاد به روز شده برای بازی ارائه خواهم داد و تنظیمات را با توجه به بازخورد کاربران انجام می دهم. اهداف اصلی و مکانیک بازی باقی خواهند ماند، اما من بهبودهایی را اعمال خواهم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بازی: </w:t>
      </w:r>
      <w:r xmlns:w="http://schemas.openxmlformats.org/wordprocessingml/2006/main">
        <w:t xml:space="preserve">WasteToMusic: Rhythm of Sustainability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بازی: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مقدمه: بازیکنان در مورد هدف بازی یاد می گیرند - تبدیل زباله ها به موسیقی، ارتقاء آگاهی محیطی. </w:t>
      </w:r>
      <w:r xmlns:w="http://schemas.openxmlformats.org/wordprocessingml/2006/main">
        <w:br xmlns:w="http://schemas.openxmlformats.org/wordprocessingml/2006/main"/>
      </w:r>
      <w:r xmlns:w="http://schemas.openxmlformats.org/wordprocessingml/2006/main">
        <w:t xml:space="preserve">2. سطح 1: "مرتب سازی زباله" - بازیکنان با مهارت های اولیه مرتب سازی زباله شروع می کنند و برای دسته بندی صحیح زباله ها جوایزی دریافت می کنند. </w:t>
      </w:r>
      <w:r xmlns:w="http://schemas.openxmlformats.org/wordprocessingml/2006/main">
        <w:br xmlns:w="http://schemas.openxmlformats.org/wordprocessingml/2006/main"/>
      </w:r>
      <w:r xmlns:w="http://schemas.openxmlformats.org/wordprocessingml/2006/main">
        <w:t xml:space="preserve">3. سطح 2: "ایستگاه نوآوری" - بازیکنان ابزارهای موسیقی را از مواد بازیافتی طراحی و ایجاد می کنند و سطوح پاداش را باز می کنند. </w:t>
      </w:r>
      <w:r xmlns:w="http://schemas.openxmlformats.org/wordprocessingml/2006/main">
        <w:br xmlns:w="http://schemas.openxmlformats.org/wordprocessingml/2006/main"/>
      </w:r>
      <w:r xmlns:w="http://schemas.openxmlformats.org/wordprocessingml/2006/main">
        <w:t xml:space="preserve">4. سطح 3: "تأثیر محیطی" - بازیکنان پیامدهای زباله، آلودگی و تغییرات آب و هوایی را تجربه می کنند که بر پیشرفت موسیقی تاثیر می گذارد. </w:t>
      </w:r>
      <w:r xmlns:w="http://schemas.openxmlformats.org/wordprocessingml/2006/main">
        <w:br xmlns:w="http://schemas.openxmlformats.org/wordprocessingml/2006/main"/>
      </w:r>
      <w:r xmlns:w="http://schemas.openxmlformats.org/wordprocessingml/2006/main">
        <w:t xml:space="preserve">5. سطح 4: "مسئولیت اجتماعی" - بازیکنان با دوستان مجازی و کارشناسان حوزه هایی مانند هنر، موسیقی و علم همکاری می کنند تا ضایعات را کاهش دهند. </w:t>
      </w:r>
      <w:r xmlns:w="http://schemas.openxmlformats.org/wordprocessingml/2006/main">
        <w:br xmlns:w="http://schemas.openxmlformats.org/wordprocessingml/2006/main"/>
      </w:r>
      <w:r xmlns:w="http://schemas.openxmlformats.org/wordprocessingml/2006/main">
        <w:t xml:space="preserve">6. سطح 5: "پاکسازی جهانی" - بازیکنان در یک رویداد پاکسازی شبیه سازی شده شرکت می کنند و به نقاط عطف برای باز کردن جوایز ویژه دست می یابند.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 و بهبودها: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سیستم امتیازدهی ساده </w:t>
      </w:r>
      <w:r xmlns:w="http://schemas.openxmlformats.org/wordprocessingml/2006/main">
        <w:t xml:space="preserve">: طبقه‌بندی مهارت‌های دلخواه را حذف کنید، با ارائه پاداش‌های مبتنی بر امتیاز برای دسته‌بندی زباله و ساخت ابزار خلاقانه.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گزینه انرژی پاک </w:t>
      </w:r>
      <w:r xmlns:w="http://schemas.openxmlformats.org/wordprocessingml/2006/main">
        <w:t xml:space="preserve">: سیستمی را معرفی کنید که در آن بازیکنان می توانند با استفاده از انرژی پاک، مانند خورشید یا باد، نیرو تولید کنند که بر دشواری پویای بازی تأثیر می گذارد.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پنالتی عدم فعالیت </w:t>
      </w:r>
      <w:r xmlns:w="http://schemas.openxmlformats.org/wordprocessingml/2006/main">
        <w:t xml:space="preserve">: زمانی که بازیکنان برای مدت طولانی غیرفعال هستند، یک تاخیر در بازی یا امتیازات پنالتی اعمال کنید، که باعث تشویق عملکرد ثابت می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شخصی‌سازی کاراکتر در سطح بالا </w:t>
      </w:r>
      <w:r xmlns:w="http://schemas.openxmlformats.org/wordprocessingml/2006/main">
        <w:t xml:space="preserve">: به بازیکنان اجازه می‌دهد طراحی آواتار خود را انتخاب کنند و به بازیکنان امکان می‌دهد تجربه بازی خود را شخصی‌سازی کنند.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عناصر اشتراک گذاری اجتماعی </w:t>
      </w:r>
      <w:r xmlns:w="http://schemas.openxmlformats.org/wordprocessingml/2006/main">
        <w:t xml:space="preserve">: بازیکنان را قادر می سازد تا پیشرفت و نتایج خود را در پلتفرم های مختلف رسانه های اجتماعی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شبیه سازی و گیم پلی: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چارچوب بازی به روز شده، شبیه سازی را دوباره اجرا کردم و متغیرهای زیر را در بر گرفت: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هدف جهانی برای کاهش ضایعات از 150 میلیون تن به 50 میلیون تن تعیین کنید </w:t>
      </w:r>
      <w:r xmlns:w="http://schemas.openxmlformats.org/wordprocessingml/2006/main">
        <w:br xmlns:w="http://schemas.openxmlformats.org/wordprocessingml/2006/main"/>
      </w:r>
      <w:r xmlns:w="http://schemas.openxmlformats.org/wordprocessingml/2006/main">
        <w:t xml:space="preserve">- سطح کاراکترها را از 3 شروع کنید (به جای سطح 5) برای افزایش چالش اولیه </w:t>
      </w:r>
      <w:r xmlns:w="http://schemas.openxmlformats.org/wordprocessingml/2006/main">
        <w:br xmlns:w="http://schemas.openxmlformats.org/wordprocessingml/2006/main"/>
      </w:r>
      <w:r xmlns:w="http://schemas.openxmlformats.org/wordprocessingml/2006/main">
        <w:t xml:space="preserve">- افزایش پاداش برای دستیابی به اهداف جهانی سریعتر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داده های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 سطوح تکمیل شده | امتیاز بازیکن برتر | کاهش زباله های جهانی | هدف جهانی قابل دستیابی | </w:t>
      </w:r>
      <w:r xmlns:w="http://schemas.openxmlformats.org/wordprocessingml/2006/main">
        <w:br xmlns:w="http://schemas.openxmlformats.org/wordprocessingml/2006/main"/>
      </w:r>
      <w:r xmlns:w="http://schemas.openxmlformats.org/wordprocessingml/2006/main">
        <w:t xml:space="preserve">| --- | ------------- | -------------- | --------------------- | ------------------------- | </w:t>
      </w:r>
      <w:r xmlns:w="http://schemas.openxmlformats.org/wordprocessingml/2006/main">
        <w:br xmlns:w="http://schemas.openxmlformats.org/wordprocessingml/2006/main"/>
      </w:r>
      <w:r xmlns:w="http://schemas.openxmlformats.org/wordprocessingml/2006/main">
        <w:t xml:space="preserve">| شبیه سازی 1 | 50 | 80000 | 80 درصد هدف | دست نیافتنی | </w:t>
      </w:r>
      <w:r xmlns:w="http://schemas.openxmlformats.org/wordprocessingml/2006/main">
        <w:br xmlns:w="http://schemas.openxmlformats.org/wordprocessingml/2006/main"/>
      </w:r>
      <w:r xmlns:w="http://schemas.openxmlformats.org/wordprocessingml/2006/main">
        <w:t xml:space="preserve">| شبیه سازی 2 | 85 | 180000 | 95 درصد هدف | قابل دستیابی | </w:t>
      </w:r>
      <w:r xmlns:w="http://schemas.openxmlformats.org/wordprocessingml/2006/main">
        <w:br xmlns:w="http://schemas.openxmlformats.org/wordprocessingml/2006/main"/>
      </w:r>
      <w:r xmlns:w="http://schemas.openxmlformats.org/wordprocessingml/2006/main">
        <w:t xml:space="preserve">| شبیه سازی 3 | 45 | 100000 | 65 درصد هدف | کمبود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مراحل آتی: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w:t>
      </w:r>
      <w:r xmlns:w="http://schemas.openxmlformats.org/wordprocessingml/2006/main">
        <w:t xml:space="preserve">اساس این یافته‌ها، پیشنهاد می‌کنم: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گستره مواد زائد، سطوح و چالش‌های احتمالی را برای جذاب نگه داشتن بازی گسترش دهید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توسعه ویژگی‌هایی که صداهای محیطی متنوع و تأثیرگذار را از سوی رهبران، کارشناسان و سازمان‌های محلی در بر می‌گیرد.</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t xml:space="preserve">در اینجا پیش نویس پیشنهاد فروش منحصر به فرد (USP) برای WasteToMusic: Transforming Trash into Tunes در ایران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"ایجاد ملودی از زباله: جایی که پایداری با مناظر صوتی روبرو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شعار: </w:t>
      </w:r>
      <w:r xmlns:w="http://schemas.openxmlformats.org/wordprocessingml/2006/main">
        <w:t xml:space="preserve">"هماهنگ سازی بوم شناسی ایران با هر نت"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جهان است" اولین پلتفرم موسیقی آگاهانه اجتماعی که زباله ها را به مسحورکننده تبدیل می کند ملودی‌ها، حمایت از ابتکارات زیست‌محیطی ایران در حالی که قدرت صدا را به دست نوازندگان محلی می‌سپاریم،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WasteToMusic، ما فراتر از مفهوم معمول بازیافت با تهیه مواد خامی که در غیر این صورت برای دفن زباله‌ها قرار می‌گرفتند و تبدیل آن‌ها به ابزار، حلقه‌های موسیقی، کاوش می‌کنیم. و ملودی ها تلفیقی خلاقانه از هنر، فناوری و پایداری محیطی را ترویج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تأثیر اجتماعی پایدار </w:t>
      </w:r>
      <w:r xmlns:w="http://schemas.openxmlformats.org/wordprocessingml/2006/main">
        <w:t xml:space="preserve">: با همکاری با مراکز آموزش حرفه‌ای و حمایت از هنرمندان محلی، ما نه تنها موسیقی منحصربه‌فردی تولید می‌کنیم، بلکه جامعه‌ای از موزها را نیز پرورش می‌دهیم که می‌توانند در طرح‌های ما مشارکت کنند و تغییرات مثبت ایجاد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دیدگاه ایرانی </w:t>
      </w:r>
      <w:r xmlns:w="http://schemas.openxmlformats.org/wordprocessingml/2006/main">
        <w:t xml:space="preserve">: هنرمندان ما با سازها و آوازهای سنتی ایران کار می کنند و صداهای باستانی را با اشعار معاصر و آگاهانه اجتماعی ترکیب می کنند. این آمیختگی فرهنگی متمایز جوهره تنوع موسیقی ایرانی را به تصویر می کشد.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توانمندسازی جمع‌آوران زباله </w:t>
      </w:r>
      <w:r xmlns:w="http://schemas.openxmlformats.org/wordprocessingml/2006/main">
        <w:t xml:space="preserve">: با تبدیل مواد زائد به ابزار قابل استفاده، ما نه تنها امکانات موسیقی را ایجاد می‌کنیم، بلکه منبع درآمد اضافی برای کارکنان مدیریت زباله نیز فراهم می‌کنیم.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گوش دادن به آینده </w:t>
      </w:r>
      <w:r xmlns:w="http://schemas.openxmlformats.org/wordprocessingml/2006/main">
        <w:t xml:space="preserve">: تجربیات سمعی و بصری منحصربه‌فرد ما برای پاسخگویی به چالش‌های محیطی و ارتقای آگاهی زیست‌محیطی طراحی شده‌اند و تجربه‌ای فراگیر را ایجاد می‌کنند که شنوندگان را آموزش می‌دهد و الهام می‌بخشد.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موسیقی متن فراموش نشدنی </w:t>
      </w:r>
      <w:r xmlns:w="http://schemas.openxmlformats.org/wordprocessingml/2006/main">
        <w:t xml:space="preserve">: هر قطعه موسیقی یک ترکیب اصلی است که از صداها و داستان های خام جوامع مدیریت پسماند ایران الهام گرفته شده است. این آهنگ ها نه تنها تأثیری ماندگار بر جای می گذارند، بلکه به یک جنبش اجتماعی رو به رشد نیز کمک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پیشنهادات ما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کنسرت‌های انحصاری و انتشارات دیجیتالی با مناظر صوتی منحصربه‌فرد WasteToMusic </w:t>
      </w:r>
      <w:r xmlns:w="http://schemas.openxmlformats.org/wordprocessingml/2006/main">
        <w:br xmlns:w="http://schemas.openxmlformats.org/wordprocessingml/2006/main"/>
      </w:r>
      <w:r xmlns:w="http://schemas.openxmlformats.org/wordprocessingml/2006/main">
        <w:t xml:space="preserve">- کارگاه‌های سمعی و بصری و همکاری برای نوازندگان و هنرمندان محلی </w:t>
      </w:r>
      <w:r xmlns:w="http://schemas.openxmlformats.org/wordprocessingml/2006/main">
        <w:br xmlns:w="http://schemas.openxmlformats.org/wordprocessingml/2006/main"/>
      </w:r>
      <w:r xmlns:w="http://schemas.openxmlformats.org/wordprocessingml/2006/main">
        <w:t xml:space="preserve">- مشارکت تجاری با شرکت‌های مدیریت زباله پایدار </w:t>
      </w:r>
      <w:r xmlns:w="http://schemas.openxmlformats.org/wordprocessingml/2006/main">
        <w:br xmlns:w="http://schemas.openxmlformats.org/wordprocessingml/2006/main"/>
      </w:r>
      <w:r xmlns:w="http://schemas.openxmlformats.org/wordprocessingml/2006/main">
        <w:t xml:space="preserve">- فرصت‌هایی برای حمایت مالی و پوشش رسانه‌ای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پیوستن به صداگذاری WasteToMusic، شما می‌توانید نه تنها به زیبایی و خلاقیت موسیقی ایرانی کمک می کند بلکه بخشی از یک جنبش پیشگامانه ای که ارزش های اجتماعی، زیست محیطی و فرهنگی را پیوند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t xml:space="preserve">علاقه مندان به محیط زیست، دوستداران موسیقی ایرانی، مصرف کنندگان تأثیرات اجتماعی، هنرمندان محلی، رهبران جامعه، مشاغل و رسانه هایی که در راستای پایداری و عدالت اجتماعی کار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پیام یک نوآوری انقلابی را ارائه می دهد. خدمات با نمایش تمام این جنبه‌های مختلف، و نام‌گذاری آن به‌عنوان واقعاً خاص «WasteToMusic: تبدیل زباله‌ها به آهنگ‌ها در ایران"</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t xml:space="preserve">به عنوان یک فیلمنامه‌نویس رادیویی در صنعت جامعه‌شناسی، ما مشتاق استقبال از WasteToMusic: Transforming Trash into Tunes در ایران هستیم. برای اطمینان از موفقیت بلندمدت برنامه خود، ما یک استراتژی برای ایجاد دفاع در برابر اختلالات احتمالی، با استفاده از پیشرفت‌های فناوری مانند هوش مصنوعی ترسیم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درک چشم انداز فعلی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قبل از فرو رفتن در اختلالات، بیایید یک پایه محکم ایجاد کنیم. تحقیقات بازار ما تقاضای رو به رشد برای پروژه های منحصر به فرد، سازگار با محیط زیست و مسئولیت اجتماعی در ایران را نشان می دهد. WasteToMusic: تبدیل سطل زباله به آهنگ در ایران آماده است تا از این روند استفاده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پیش‌بینی اختلالات و توسعه استراتژی‌های دفاعی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اختلالات زیر را در آینده پیش‌بینی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کمپوست زباله مبتنی بر هوش مصنوعی </w:t>
      </w:r>
      <w:r xmlns:w="http://schemas.openxmlformats.org/wordprocessingml/2006/main">
        <w:t xml:space="preserve">: ممکن است الگوریتم‌های کمپوست پیشرفته و مدل‌های یادگیری ماشین معرفی شوند که ممکن است چشم‌انداز رقابتی را تغییر 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ابتکارات پایداری </w:t>
      </w:r>
      <w:r xmlns:w="http://schemas.openxmlformats.org/wordprocessingml/2006/main">
        <w:t xml:space="preserve">: دولت ایران و سازمان های بین المللی ممکن است ابتکاراتی را آغاز کنند و پروژه ما را رقابتی تر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نوآوری فناوری </w:t>
      </w:r>
      <w:r xmlns:w="http://schemas.openxmlformats.org/wordprocessingml/2006/main">
        <w:t xml:space="preserve">: ادغام فناوری های پیشرفته مانند پرینت سه بعدی و بیوتکنولوژی می تواند فرآیندهای خلاقانه ما را مختل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دفاعی: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چابک دیجیتالی بمانید </w:t>
      </w:r>
      <w:r xmlns:w="http://schemas.openxmlformats.org/wordprocessingml/2006/main">
        <w:t xml:space="preserve">: کارکنان را تشویق کنید تا در مورد فناوری‌های نوظهور بیاموزند و مهارت‌های سازگار را توسعه دهند. این تیم ما را قادر می سازد تا ابزارهای نوآورانه را در فرآیندهای کاری ما ادغام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تمرکز بر لمس انسان </w:t>
      </w:r>
      <w:r xmlns:w="http://schemas.openxmlformats.org/wordprocessingml/2006/main">
        <w:t xml:space="preserve">: در حالی که از فناوری استقبال می کنید، بر اهمیت ارتباط انسانی، همدلی و مسئولیت اجتماعی که جنبه های کلیدی جامعه شناسی هستند تأکید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تنوع بخشیدن به جریان‌های درآمد </w:t>
      </w:r>
      <w:r xmlns:w="http://schemas.openxmlformats.org/wordprocessingml/2006/main">
        <w:t xml:space="preserve">: ارائه محصولات و خدمات خود را مانند کارگاه‌ها، آموزش و کالاها گسترش دهید تا وابستگی به یک منبع درآمد را کاهش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ایجاد مشارکت های استراتژیک </w:t>
      </w:r>
      <w:r xmlns:w="http://schemas.openxmlformats.org/wordprocessingml/2006/main">
        <w:t xml:space="preserve">: با سازمان های دولتی ایران، هنرمندان محلی، و سازمان های محیط زیست همکاری کنید تا با جامعه در ارتباط باشید و ماموریت خود را پیش ببرید.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تطبیق مدل کسب و کار </w:t>
      </w:r>
      <w:r xmlns:w="http://schemas.openxmlformats.org/wordprocessingml/2006/main">
        <w:t xml:space="preserve">: مدل کسب و کار خود را به طور مستمر ارزیابی و اصلاح کنید تا مطمئن شوید رقابتی باقی می‌مانیم و تأثیر اجتماعی و اقتصادی خود را به حداکثر می‌رسانیم.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پایداری انعطاف‌پذیری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حفظ انعطاف‌پذیری کسب‌وکارمان، اولویت‌بندی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مقیاس‌پذیری </w:t>
      </w:r>
      <w:r xmlns:w="http://schemas.openxmlformats.org/wordprocessingml/2006/main">
        <w:t xml:space="preserve">: اطمینان حاصل کنیم که ماژول‌های برنامه‌نویسی و ساختار تیم ما با تغییرات بازار و تقاضاها سازگار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رهبری فکری </w:t>
      </w:r>
      <w:r xmlns:w="http://schemas.openxmlformats.org/wordprocessingml/2006/main">
        <w:t xml:space="preserve">: تقویت حضور آنلاین قوی، تعامل با سهامداران کلیدی، و به اشتراک گذاری تخصص و یافته های ما در زمینه جامعه شناسی.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ارزیابی مستمر </w:t>
      </w:r>
      <w:r xmlns:w="http://schemas.openxmlformats.org/wordprocessingml/2006/main">
        <w:t xml:space="preserve">: ارزیابی‌های منظمی از برنامه‌ها، خدمات و تأثیرات خود برای شناسایی زمینه‌های بهبود و بهینه‌سازی پاسخ ما به اختلالات انجام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چشم‌انداز همیشه در حال تغییر فیلمنامه‌نویسی رادیویی در صنعت جامعه‌شناسی، WasteToMusic: تبدیل زباله‌ها به آهنگ‌ها در ایران فعالانه به اختلالات، پذیرش پیشرفت‌های فن‌آوری، انسان محور ماندن و تقویت جریان‌های درآمدی متنوع می‌پردازد. با اولویت‌بندی سازگاری، انعطاف‌پذیری و ارزیابی مستمر، موفقیت بلندمدت را تضمین می‌کنیم و تأثیر اجتماعی مثبتی خواهیم داشت.</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من به عنوان یک فیلمنامه نویس رادیویی متخصص در بخش جامعه شناسی، خوشحال می شوم به اصلاح لحن برند برای کسب و کار شما کمک کنم. حصول اطمینان از صدای ثابت و موثر برند بسیار مهم است، به خصوص در هنگام استخدام اعضای تیم بازاریابی یا آژانس ها. رویکرد من به این صورت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درک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برند بازتابی از ارزش‌ها، مأموریت و شخصیت سازمان است. برای کسب و کار متمرکز بر جامعه شناسی و پرداختن به مشکلات اجتماعی، لحن باید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همدلانه </w:t>
      </w:r>
      <w:r xmlns:w="http://schemas.openxmlformats.org/wordprocessingml/2006/main">
        <w:t xml:space="preserve">: برای سازمان ها و افرادی که به آنها کمک می شود درک و شفقت نشان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الهام بخش </w:t>
      </w:r>
      <w:r xmlns:w="http://schemas.openxmlformats.org/wordprocessingml/2006/main">
        <w:t xml:space="preserve">: تشویق و ترغیب دانش آموزان و سازمان ها برای اقدام و ایجاد تأثیر مثبت.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آموزنده </w:t>
      </w:r>
      <w:r xmlns:w="http://schemas.openxmlformats.org/wordprocessingml/2006/main">
        <w:t xml:space="preserve">: بینش و دانش ارزشمندی را در مورد مسائل اجتماعی، روش های تحقیق و راه حل های عملی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تعامل </w:t>
      </w:r>
      <w:r xmlns:w="http://schemas.openxmlformats.org/wordprocessingml/2006/main">
        <w:t xml:space="preserve">: حس جامعه و همکاری را در میان ذینفعان، از جمله دانش‌آموزان، سازمان‌ها و متخصصان تقویت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معتبر </w:t>
      </w:r>
      <w:r xmlns:w="http://schemas.openxmlformats.org/wordprocessingml/2006/main">
        <w:t xml:space="preserve">: منعکس کننده اشتیاق واقعی کسب و کار برای ایجاد تفاوت در جامعه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ثبات در میان کانال‌ها: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حفظ صدای برند ثابت، استراتژی‌های زیر را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یک راهنمای صوتی تعریف کنید </w:t>
      </w:r>
      <w:r xmlns:w="http://schemas.openxmlformats.org/wordprocessingml/2006/main">
        <w:t xml:space="preserve">: یک راهنمای جامع ایجاد کنید که لحن، زبان و سبک مورد استفاده در همه مواد بازاریابی، از جمله محتوای وب‌سایت، رسانه‌های اجتماعی، را مشخص کند. تبلیغات و ارتباطات پروژه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ارتباطات سازمانی </w:t>
      </w:r>
      <w:r xmlns:w="http://schemas.openxmlformats.org/wordprocessingml/2006/main">
        <w:t xml:space="preserve">: اطمینان حاصل کنید که تمام ارتباطات داخلی و خارجی کسب و کار، از جمله هماهنگ کنندگان پروژه، اعضای تیم بازاریابی و آژانس ها، به لحن مشخص شده پایبند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دستورالعمل‌های برند </w:t>
      </w:r>
      <w:r xmlns:w="http://schemas.openxmlformats.org/wordprocessingml/2006/main">
        <w:t xml:space="preserve">: دستورالعمل‌های برند را با تیم‌ها و آژانس‌های استخدام ایجاد کرده و به اشتراک بگذارید، لحن، سبک و زبان را برای اطمینان از سازگاری مشخص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استخدام اعضا یا آژانس‌های تیم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اطمینان از ثابت ماندن صدای برند، موارد زیر را در هنگام استخدام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لحن راهنمای صوتی را به وضوح تعریف کنید </w:t>
      </w:r>
      <w:r xmlns:w="http://schemas.openxmlformats.org/wordprocessingml/2006/main">
        <w:t xml:space="preserve">: لحن راهنمای صوتی را با نامزدها یا آژانس‌های بالقوه به اشتراک بگذارید تا مطمئن شوید که زبان برند را درک می‌کنند و سبک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انجام ارزیابی تناسب فرهنگی </w:t>
      </w:r>
      <w:r xmlns:w="http://schemas.openxmlformats.org/wordprocessingml/2006/main">
        <w:t xml:space="preserve">: نامزدها یا آژانس‌های بالقوه را بر اساس تناسب فرهنگی آنها با ارزش‌ها و مأموریت برند ارزیابی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درخواست بررسی نمونه کارها </w:t>
      </w:r>
      <w:r xmlns:w="http://schemas.openxmlformats.org/wordprocessingml/2006/main">
        <w:t xml:space="preserve">: کار و نمونه کارهای نامزدها یا آژانس های بالقوه را بررسی کنید تا مطمئن شوید که آنها لحن صدای ثابت و معتبری را نشان می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آموزش و آموزش تیم </w:t>
      </w:r>
      <w:r xmlns:w="http://schemas.openxmlformats.org/wordprocessingml/2006/main">
        <w:t xml:space="preserve">: آموزش و آموزش را با لحن راهنمای صوتی و دستورالعمل های برند ارائه دهید تا اطمینان حاصل شود که همه اعضای تیم و آژانس ها در یک صفحه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مختص پروژه 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پروژه Capstone، صدای برند باید: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 توانمندسازی دانش‌آموز تأکید کند </w:t>
      </w:r>
      <w:r xmlns:w="http://schemas.openxmlformats.org/wordprocessingml/2006/main">
        <w:t xml:space="preserve">: نقش فعال دانش‌آموزان را در حل مشکلات اجتماعی و مالکیت پروژه‌هایشان برجسته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تأثیر سازمان را به نمایش بگذارید </w:t>
      </w:r>
      <w:r xmlns:w="http://schemas.openxmlformats.org/wordprocessingml/2006/main">
        <w:t xml:space="preserve">: با تأکید بر تأثیر مثبت راه حل های سه گانه، برای سازمان هایی که به آنها کمک می شود دید ارائه دهید.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 و مشارکت دادن با ذینفعان </w:t>
      </w:r>
      <w:r xmlns:w="http://schemas.openxmlformats.org/wordprocessingml/2006/main">
        <w:t xml:space="preserve">: از روایت های جذاب و محتوای توصیفی برای آموزش ذینفعان در مورد اهداف، چالش ها و نتایج پروژه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اصلاح لحن برند و اجرای این استراتژی‌ها، کسب‌وکار شما می‌تواند صدای برند ثابت و مؤثری را تضمین کند، حتی در هنگام استخدام اعضای تیم بازاریابی یا آژانس‌ها.</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t xml:space="preserve">[مقدمه موسیقی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به «طرح‌های جامعه‌شناسی» خوش آمدید، پادکست اصلی شما برای کاوش در تفاوت‌های ظریف رفتار انسانی و پویایی‌های اجتماعی. من میزبان شما هستم و امروز در حال تغییر دنده ها برای کشف دنیای جذاب پایداری و موسیقی هستیم. مهمانان محترم ما، فردین، هماهنگ کننده پروژه ما، و یونس، کارشناس برجسته در مطالعات محیطی، به من ملحق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شروع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بیایید درست وارد شویم. موضوع امروز ما «WasteToMusic: تبدیل زباله‌ها به آهنگ‌ها در ایران» است. همه ما تأثیر مخرب آلودگی را بر محیط زیست خود دیده‌ایم، و دیدن رویکردهای نوآورانه مانند تولید موسیقی از زباله، مایه دلگرمی است. با این حال، ما همچنین می دانیم که این ابتکار، اگرچه امیدوارکننده است، اما از نظر تبدیل به مشتریان واقعی، نتایج مطلوبی را به همراه نداشته است. فردین سخنران ما دلایل بالقوه ای را برای این موضوع شناسایی کرده است. فردین از شما شروع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فردین: ممنون. یکی از دلایل اصلی که ممکن است مانع تبدیل مشتریان بالقوه به مشتریان واقعی باشد، عدم آگاهی از مزایای زیست محیطی این ابتکار اتلاف به موسیقی است. بسیاری از مردم ممکن است از تأثیر قابل توجه زباله های پلاستیکی بر اقیانوس ها و نیاز به اتخاذ شیوه های پایدار آگاه نباشند.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جوانی: چالش دیگر این است که برخی از مردم ممکن است ایده تبدیل زباله به موسیقی را به جای دوستی با محیط زیست با تخریب محیط زیست مرتبط کنند. ما باید جنبه های مثبت این ابتکار را به نمایش بگذاریم و اینکه چگونه می تواند به کاهش ضایعات و ترویج فرهنگ پایداری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یونس، این روشنگری است. عامل کلیدی دیگر جنبه خلاقیت است. قبلاً اشاره کردید که خلاقیت از طریق پروژه های DIY افزایش می یابد. چگونه می توانیم از این موضوع استفاده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فردین: در واقع، مردم به طور فزاینده ای به فعالیت های DIY علاقه مند می شوند که به آنها اجازه می دهد تا خود را خلاقانه بیان کنند. ابتکار ما می‌تواند پتانسیل هنری هدر رفتن موسیقی را به نمایش بگذارد و مردم را به شرکت در کارگاه‌های خلاقانه یا آموزش‌های آنلاین تشویق کند، حس اجتماعی را تقویت کند و تبدیل‌ها را ترویج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Youness: علاوه بر این، هدف قرار دادن گروه‌هایی که به دلایل محیطی و موسیقی علاقه دارند، می‌تواند راهی عالی برای افزایش تبدیل‌ها باشد. سازماندهی پروژه‌های مشترک یا فعالیت‌های گروهی، مانند هکاتون‌ها یا کارگاه‌های نقاشی، می‌تواند افراد را دور هم جمع کند و شور و شوق را برای پروژه تبدیل زباله به موسیقی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اینها ایده های فوق العاده ای هستند، فردین و یونس. اکنون، می‌خواهم در مورد احتمال از دست دادن مشتریان به دلیل عدم تجارب اجتماعی مشارکتی جویا شوم. شما قبلاً اشاره کردید - "افزایش خلاقیت از طریق پروژه های DIY". آیا می توانید در این مورد گسترش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فردین: بله، ابتکار عمل ما می‌تواند دسترسی انحصاری به پلتفرم‌های آنلاین را ارائه دهد که در آن افراد می‌توانند پروژه‌های پخش موسیقی را به اشتراک بگذارند و با آنها همکاری کنند. با پرورش گروه‌ها یا انجمن‌های رسانه‌های اجتماعی، می‌توانیم سر و صدایی در مورد این ابتکار ایجاد کنیم و ارتباطات بین افراد همفکری را که می‌توانند به مشتری تبدیل شوند، تسهیل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Youness: علاوه بر این، رویدادهای تعاملی مانند کنسرت ها یا جشنواره ها که از مواد صوتی تولید شده از زباله استفاده می کنند، می توانند به نمایش قابلیت های ابتکار عمل به شیوه ای عملی کمک کنند و تجربه ملموس تری را برای مشتریان بالقوه به وجود آورند تا به علاقه مندان واقعی تبدیل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استراتژی های عملی در دست است! بیایید خلاصه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آگاهی در مورد مسائل زیست محیطی و اینکه چگونه ابتکارات زباله به موسیقی به پایداری کمک می کند </w:t>
      </w:r>
      <w:r xmlns:w="http://schemas.openxmlformats.org/wordprocessingml/2006/main">
        <w:br xmlns:w="http://schemas.openxmlformats.org/wordprocessingml/2006/main"/>
      </w:r>
      <w:r xmlns:w="http://schemas.openxmlformats.org/wordprocessingml/2006/main">
        <w:t xml:space="preserve">- برجسته کردن خروجی خلاق و پتانسیل هنری از طریق پروژه ها، کارگاه ها و آموزش های DIY </w:t>
      </w:r>
      <w:r xmlns:w="http://schemas.openxmlformats.org/wordprocessingml/2006/main">
        <w:br xmlns:w="http://schemas.openxmlformats.org/wordprocessingml/2006/main"/>
      </w:r>
      <w:r xmlns:w="http://schemas.openxmlformats.org/wordprocessingml/2006/main">
        <w:t xml:space="preserve">- سازماندهی فعالیت های گروهی، هکاتون ها یا پروژه های مشترک </w:t>
      </w:r>
      <w:r xmlns:w="http://schemas.openxmlformats.org/wordprocessingml/2006/main">
        <w:br xmlns:w="http://schemas.openxmlformats.org/wordprocessingml/2006/main"/>
      </w:r>
      <w:r xmlns:w="http://schemas.openxmlformats.org/wordprocessingml/2006/main">
        <w:t xml:space="preserve">- استفاده از رسانه های اجتماعی و دسترسی انحصاری به پلتفرم های آنلاین برای به اشتراک گذاری پروژه ها </w:t>
      </w:r>
      <w:r xmlns:w="http://schemas.openxmlformats.org/wordprocessingml/2006/main">
        <w:br xmlns:w="http://schemas.openxmlformats.org/wordprocessingml/2006/main"/>
      </w:r>
      <w:r xmlns:w="http://schemas.openxmlformats.org/wordprocessingml/2006/main">
        <w:t xml:space="preserve">- ایجاد تجربیات عملی از طریق رویدادهای تعاملی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استراتژی ها بدون شک منجر خواهد شد ما را به نرخ تبدیل بالاتر و ایجاد فرهنگ پایداری در تولید موسیقی. از شما فردین به خاطر فداکاری بی دریغ شما و از شما برای ارائه تخصص ارزشمند شما سپاسگزارم.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[شروع موسیقی بیرونی]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دفعه بعد برای کاوش جذاب دیگری در مورد رفتار انسانی و پویایی های اجتماعی در "طرح های جامعه شناسی" به ما بپیوندید.</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من یک طرح کمپین ایمیلی بهینه را برای افزایش اثربخشی در بازار جامعه شناسی ارائه خواهم کرد، که با صدای برند، بهبودهای متمرکز بر تبدیل، و متناسب با پروژه پروژه اصلی طراحی شده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کمپین ایمیلی دانش آموزان، سازمان ها و سهامداران بالقوه درگیر در پروژه اصلی را هدف قرار می دهد. </w:t>
      </w:r>
      <w:r xmlns:w="http://schemas.openxmlformats.org/wordprocessingml/2006/main">
        <w:br xmlns:w="http://schemas.openxmlformats.org/wordprocessingml/2006/main"/>
      </w:r>
      <w:r xmlns:w="http://schemas.openxmlformats.org/wordprocessingml/2006/main">
        <w:t xml:space="preserve">- راه حل سه گانه این پروژه با هدف رسیدگی به مشکلات اجتماعی و ایجاد تعادل بین تأثیرات اقتصادی، اجتماعی و زیست محیطی است. </w:t>
      </w:r>
      <w:r xmlns:w="http://schemas.openxmlformats.org/wordprocessingml/2006/main">
        <w:br xmlns:w="http://schemas.openxmlformats.org/wordprocessingml/2006/main"/>
      </w:r>
      <w:r xmlns:w="http://schemas.openxmlformats.org/wordprocessingml/2006/main">
        <w:t xml:space="preserve">- صدای برند باید آموزنده، الهام بخش و حول پتانسیل تغییرات اجتماعی مثبت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کمپین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عنوان: "به نیروها بپیوندید تا تغییرات مثبت را تقویت کنید: یک فرصت پروژه Capstone" </w:t>
      </w:r>
      <w:r xmlns:w="http://schemas.openxmlformats.org/wordprocessingml/2006/main">
        <w:br xmlns:w="http://schemas.openxmlformats.org/wordprocessingml/2006/main"/>
      </w:r>
      <w:r xmlns:w="http://schemas.openxmlformats.org/wordprocessingml/2006/main">
        <w:t xml:space="preserve">2. تصویر سرصفحه: تصویر یا تصویری قابل تامل که منعکس کننده هدف سه گانه پروژه است. </w:t>
      </w:r>
      <w:r xmlns:w="http://schemas.openxmlformats.org/wordprocessingml/2006/main">
        <w:br xmlns:w="http://schemas.openxmlformats.org/wordprocessingml/2006/main"/>
      </w:r>
      <w:r xmlns:w="http://schemas.openxmlformats.org/wordprocessingml/2006/main">
        <w:t xml:space="preserve">3. Hero Body: </w:t>
      </w:r>
      <w:r xmlns:w="http://schemas.openxmlformats.org/wordprocessingml/2006/main">
        <w:br xmlns:w="http://schemas.openxmlformats.org/wordprocessingml/2006/main"/>
      </w:r>
      <w:r xmlns:w="http://schemas.openxmlformats.org/wordprocessingml/2006/main">
        <w:t xml:space="preserve">"آیا شما مشتاق پرداختن به مشکلات اجتماعی هستید؟ هر ساله، دانشگاه ما با سازمان هایی برای مقابله با چالش های دنیای واقعی شریک می شود. ما از شما دعوت می کنیم با یک سازمان محلی برای اجرای راه حل های عملی، نتایج ملموس همکاری کنید. پروژه Capstone. فرصتی هیجان انگیز برای: </w:t>
      </w:r>
      <w:r xmlns:w="http://schemas.openxmlformats.org/wordprocessingml/2006/main">
        <w:br xmlns:w="http://schemas.openxmlformats.org/wordprocessingml/2006/main"/>
      </w:r>
      <w:r xmlns:w="http://schemas.openxmlformats.org/wordprocessingml/2006/main">
        <w:t xml:space="preserve">- تعمیق دانش و مهارت های خود در جامعه شناسی </w:t>
      </w:r>
      <w:r xmlns:w="http://schemas.openxmlformats.org/wordprocessingml/2006/main">
        <w:br xmlns:w="http://schemas.openxmlformats.org/wordprocessingml/2006/main"/>
      </w:r>
      <w:r xmlns:w="http://schemas.openxmlformats.org/wordprocessingml/2006/main">
        <w:t xml:space="preserve">- کسب تجربه در دنیای واقعی </w:t>
      </w:r>
      <w:r xmlns:w="http://schemas.openxmlformats.org/wordprocessingml/2006/main">
        <w:br xmlns:w="http://schemas.openxmlformats.org/wordprocessingml/2006/main"/>
      </w:r>
      <w:r xmlns:w="http://schemas.openxmlformats.org/wordprocessingml/2006/main">
        <w:t xml:space="preserve">- کمک به تغییرات مثبت اجتماعی </w:t>
      </w:r>
      <w:r xmlns:w="http://schemas.openxmlformats.org/wordprocessingml/2006/main">
        <w:br xmlns:w="http://schemas.openxmlformats.org/wordprocessingml/2006/main"/>
      </w:r>
      <w:r xmlns:w="http://schemas.openxmlformats.org/wordprocessingml/2006/main">
        <w:t xml:space="preserve">- شبکه و ایجاد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برنامه باز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Call-to-Action (CTA) بهبود بمانید: </w:t>
      </w:r>
      <w:r xmlns:w="http://schemas.openxmlformats.org/wordprocessingml/2006/main">
        <w:br xmlns:w="http://schemas.openxmlformats.org/wordprocessingml/2006/main"/>
      </w:r>
      <w:r xmlns:w="http://schemas.openxmlformats.org/wordprocessingml/2006/main">
        <w:t xml:space="preserve">CTA- Improvement: </w:t>
      </w:r>
      <w:r xmlns:w="http://schemas.openxmlformats.org/wordprocessingml/2006/main">
        <w:br xmlns:w="http://schemas.openxmlformats.org/wordprocessingml/2006/main"/>
      </w:r>
      <w:r xmlns:w="http://schemas.openxmlformats.org/wordprocessingml/2006/main">
        <w:t xml:space="preserve">* صدای کنش محور و فعال: با صدایی فعال بنویسید، با تمرکز بر تجربیات و نکات مهم. </w:t>
      </w:r>
      <w:r xmlns:w="http://schemas.openxmlformats.org/wordprocessingml/2006/main">
        <w:br xmlns:w="http://schemas.openxmlformats.org/wordprocessingml/2006/main"/>
      </w:r>
      <w:r xmlns:w="http://schemas.openxmlformats.org/wordprocessingml/2006/main">
        <w:t xml:space="preserve">* تأکید بیشتر بر پتانسیل تغییرات مثبت: از عباراتی استفاده کنید که اعتماد به نفس را القا می کند و به گیرندگان انگیزه می دهد تا با پروژه درگیر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همسویی با 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هدف و آموزنده: از توضیحات واضح پروژه و تأثیر سازمان، با تمرکز بر راه حل های مبتنی بر شواهد اطمینان حاصل کنید. </w:t>
      </w:r>
      <w:r xmlns:w="http://schemas.openxmlformats.org/wordprocessingml/2006/main">
        <w:br xmlns:w="http://schemas.openxmlformats.org/wordprocessingml/2006/main"/>
      </w:r>
      <w:r xmlns:w="http://schemas.openxmlformats.org/wordprocessingml/2006/main">
        <w:t xml:space="preserve">- ثبات: ماموریت و دستاوردهای سازمان را برای ایجاد اعتماد و ایجاد اعتبار ذکر کنید. </w:t>
      </w:r>
      <w:r xmlns:w="http://schemas.openxmlformats.org/wordprocessingml/2006/main">
        <w:br xmlns:w="http://schemas.openxmlformats.org/wordprocessingml/2006/main"/>
      </w:r>
      <w:r xmlns:w="http://schemas.openxmlformats.org/wordprocessingml/2006/main">
        <w:t xml:space="preserve">- لحن مثبت: بر پتانسیل تلاش های مشترک برای ایجاد تفاوت معنادار در جهان تأکید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بهینه سازی تبدیل: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استثنا حداقل است: بدن اصلی را بر روی جزئیات واضح و گام به گام فرآیند برنامه متمرکز کنید. </w:t>
      </w:r>
      <w:r xmlns:w="http://schemas.openxmlformats.org/wordprocessingml/2006/main">
        <w:br xmlns:w="http://schemas.openxmlformats.org/wordprocessingml/2006/main"/>
      </w:r>
      <w:r xmlns:w="http://schemas.openxmlformats.org/wordprocessingml/2006/main">
        <w:t xml:space="preserve">* جزئیات اساسی: الزامات و مهلت های درخواست را به صراحت در ایمیل مشخص کنید. </w:t>
      </w:r>
      <w:r xmlns:w="http://schemas.openxmlformats.org/wordprocessingml/2006/main">
        <w:br xmlns:w="http://schemas.openxmlformats.org/wordprocessingml/2006/main"/>
      </w:r>
      <w:r xmlns:w="http://schemas.openxmlformats.org/wordprocessingml/2006/main">
        <w:t xml:space="preserve">* پیوندهای مستقیم: گیرنده را به یک پورتال برنامه هدایت کنید تا یک تجربه آنلاین یکپارچه داشته باشید. </w:t>
      </w:r>
      <w:r xmlns:w="http://schemas.openxmlformats.org/wordprocessingml/2006/main">
        <w:br xmlns:w="http://schemas.openxmlformats.org/wordprocessingml/2006/main"/>
      </w:r>
      <w:r xmlns:w="http://schemas.openxmlformats.org/wordprocessingml/2006/main">
        <w:t xml:space="preserve">* مزایا گرا: ارتباط و مزایای مشارکت در پروژه اصلی را تکرار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انتخاب CTA: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انجام اقدام، این مراحل را دنبال کنید: </w:t>
      </w:r>
      <w:r xmlns:w="http://schemas.openxmlformats.org/wordprocessingml/2006/main">
        <w:br xmlns:w="http://schemas.openxmlformats.org/wordprocessingml/2006/main"/>
      </w:r>
      <w:r xmlns:w="http://schemas.openxmlformats.org/wordprocessingml/2006/main">
        <w:t xml:space="preserve">https://projects.permalink.com/limiting/your-capstone-application-period-2024/ </w:t>
      </w:r>
      <w:r xmlns:w="http://schemas.openxmlformats.org/wordprocessingml/2006/main">
        <w:br xmlns:w="http://schemas.openxmlformats.org/wordprocessingml/2006/main"/>
      </w:r>
      <w:r xmlns:w="http://schemas.openxmlformats.org/wordprocessingml/2006/main">
        <w:t xml:space="preserve">برای شکل دادن به نتیجه پروژه capstone، درخواست دهید و با همکاران همکاری کنید.</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پروژه هارمونی: شروع پروژه Capstone که موسیقی، هنر و مشارکت جامعه را برای مدیریت پایدار زباله ها هماهنگ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پروژه اصلی خود را آغاز می کنیم، من هیجان زده هستم که پروژه هارمونی را معرفی کنم - یک ابتکار جامع که موسیقی را همگرا می کند. ، هنر و مشارکت جامعه برای رسیدگی به موضوع مبرم مدیریت زباله در جامعه ما. هدف این ایمیل ترسیم اهداف، محدوده و جدول زمانی پروژه است و در عین حال فرصت‌های هیجان‌انگیز برای همکاری و تأثیر را نیز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ما نقش حیاتی موسیقی و هنر را در شکل‌دهی نگرش‌ها و رفتارهای فرهنگی می‌شناسد. با استفاده از قدرت بیان خلاق، می‌توانیم اعضای جامعه را به مالکیت شیوه‌های مدیریت زباله پایدار تشویق کنیم و در نهایت به یک محیط سالم‌تر کمک کنیم. هدف پروژه اصلی ما طراحی و اجرای برنامه ای جامع است که موسیقی، هنر و مشارکت جامعه را برای ارتقای پایداری و مقابله با چالش های مدیریت زباله ادغام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برنامه ارتباطی حساس و جذاب از نظر فرهنگی ایجاد کنید که مالکیت جامعه و مشارکت در شیوه های مدیریت زباله پایدار را تقویت می کند. </w:t>
      </w:r>
      <w:r xmlns:w="http://schemas.openxmlformats.org/wordprocessingml/2006/main">
        <w:br xmlns:w="http://schemas.openxmlformats.org/wordprocessingml/2006/main"/>
      </w:r>
      <w:r xmlns:w="http://schemas.openxmlformats.org/wordprocessingml/2006/main">
        <w:t xml:space="preserve">2. ایجاد یک هویت سمعی و بصری متمایز که رسالت پروژه را به نمایش بگذارد و آگاهی محیطی را از طریق موسیقی و هنر ارتقا دهد. </w:t>
      </w:r>
      <w:r xmlns:w="http://schemas.openxmlformats.org/wordprocessingml/2006/main">
        <w:br xmlns:w="http://schemas.openxmlformats.org/wordprocessingml/2006/main"/>
      </w:r>
      <w:r xmlns:w="http://schemas.openxmlformats.org/wordprocessingml/2006/main">
        <w:t xml:space="preserve">3. مشارکت با سازمان ها و ذینفعان محلی برای افزایش آگاهی و حمایت از طرح های مدیریت زباله پایدار. </w:t>
      </w:r>
      <w:r xmlns:w="http://schemas.openxmlformats.org/wordprocessingml/2006/main">
        <w:br xmlns:w="http://schemas.openxmlformats.org/wordprocessingml/2006/main"/>
      </w:r>
      <w:r xmlns:w="http://schemas.openxmlformats.org/wordprocessingml/2006/main">
        <w:t xml:space="preserve">4. ارزیابی تاثیر پروژه از طریق کارگاه ها، نظرسنجی ها و تجزیه و تحلیل داده ها برای اطلاع از پیشرفت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دامنه: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توسعه برنامه توسعه، از جمله کارگاه ها، اجراها، و رویدادهای اجتماعی. </w:t>
      </w:r>
      <w:r xmlns:w="http://schemas.openxmlformats.org/wordprocessingml/2006/main">
        <w:br xmlns:w="http://schemas.openxmlformats.org/wordprocessingml/2006/main"/>
      </w:r>
      <w:r xmlns:w="http://schemas.openxmlformats.org/wordprocessingml/2006/main">
        <w:t xml:space="preserve">* طراحی و ایجاد هویت سمعی و بصری اعم از موسیقی، ویدئو و گرافیک. </w:t>
      </w:r>
      <w:r xmlns:w="http://schemas.openxmlformats.org/wordprocessingml/2006/main">
        <w:br xmlns:w="http://schemas.openxmlformats.org/wordprocessingml/2006/main"/>
      </w:r>
      <w:r xmlns:w="http://schemas.openxmlformats.org/wordprocessingml/2006/main">
        <w:t xml:space="preserve">* همکاری با سازمان های محلی و ذینفعان برای تقویت دامنه و تأثیر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برنامه ریزی پروژه، جلسات ذینفعان، و توسعه برنامه توسعه. </w:t>
      </w:r>
      <w:r xmlns:w="http://schemas.openxmlformats.org/wordprocessingml/2006/main">
        <w:br xmlns:w="http://schemas.openxmlformats.org/wordprocessingml/2006/main"/>
      </w:r>
      <w:r xmlns:w="http://schemas.openxmlformats.org/wordprocessingml/2006/main">
        <w:t xml:space="preserve">* ماه 3-4: ایجاد هویت سمعی و بصری و مشارکت سازمان های شریک. </w:t>
      </w:r>
      <w:r xmlns:w="http://schemas.openxmlformats.org/wordprocessingml/2006/main">
        <w:br xmlns:w="http://schemas.openxmlformats.org/wordprocessingml/2006/main"/>
      </w:r>
      <w:r xmlns:w="http://schemas.openxmlformats.org/wordprocessingml/2006/main">
        <w:t xml:space="preserve">* ماه 5-6: اجرای برنامه، کارگاه ها، اجراها و رویدادهای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مزایا: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افزایش مشارکت و آگاهی جامعه در مورد شیوه های مدیریت زباله پایدار. </w:t>
      </w:r>
      <w:r xmlns:w="http://schemas.openxmlformats.org/wordprocessingml/2006/main">
        <w:br xmlns:w="http://schemas.openxmlformats.org/wordprocessingml/2006/main"/>
      </w:r>
      <w:r xmlns:w="http://schemas.openxmlformats.org/wordprocessingml/2006/main">
        <w:t xml:space="preserve">* راه حل های خلاقانه برای چالش های مدیریت زباله از طریق موسیقی و هنر پرورش دهید. </w:t>
      </w:r>
      <w:r xmlns:w="http://schemas.openxmlformats.org/wordprocessingml/2006/main">
        <w:br xmlns:w="http://schemas.openxmlformats.org/wordprocessingml/2006/main"/>
      </w:r>
      <w:r xmlns:w="http://schemas.openxmlformats.org/wordprocessingml/2006/main">
        <w:t xml:space="preserve">* ترویج تغییر فرهنگی به سمت پایداری زیست محیطی. </w:t>
      </w:r>
      <w:r xmlns:w="http://schemas.openxmlformats.org/wordprocessingml/2006/main">
        <w:br xmlns:w="http://schemas.openxmlformats.org/wordprocessingml/2006/main"/>
      </w:r>
      <w:r xmlns:w="http://schemas.openxmlformats.org/wordprocessingml/2006/main">
        <w:t xml:space="preserve">* کمک به یک محیط سالم تر و یک جامعه هماهنگ تر.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همسویی با اهداف یادگیری دانش‌آموز: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تفکر انتقادی و مهارت‌های حل مسئله را از طریق ادغام موسیقی، هنر و مشارکت اجتماعی توسعه دهید. </w:t>
      </w:r>
      <w:r xmlns:w="http://schemas.openxmlformats.org/wordprocessingml/2006/main">
        <w:br xmlns:w="http://schemas.openxmlformats.org/wordprocessingml/2006/main"/>
      </w:r>
      <w:r xmlns:w="http://schemas.openxmlformats.org/wordprocessingml/2006/main">
        <w:t xml:space="preserve">* از طریق برنامه ریزی و اجرای پروژه، مهارت های رهبری و همکاری را پرورش دهید. </w:t>
      </w:r>
      <w:r xmlns:w="http://schemas.openxmlformats.org/wordprocessingml/2006/main">
        <w:br xmlns:w="http://schemas.openxmlformats.org/wordprocessingml/2006/main"/>
      </w:r>
      <w:r xmlns:w="http://schemas.openxmlformats.org/wordprocessingml/2006/main">
        <w:t xml:space="preserve">* استفاده از دانش عملی برای رسیدگی به مشکلات پیچیده اجتماعی و ترویج توسعه پایدار.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برند ما برای Project Harmony بر پرورش حس جامعه، خلاقیت و پایداری متمرکز است. ما در تلاش هستیم تا از طریق داستان سرایی قانع کننده، موسیقی مبتکرانه و هنر تداعی کننده، الهام بخش مخاطبان هدف خود باشیم و آنها را درگیر کنیم. لحن ما گرم، فراگیر و خوش بینانه است که نشان دهنده تعهد ما برای ایجاد دنیایی بهتر برای همه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پیام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 هارمونی بپیوندید: بیایید با هم کار کنیم تا جامعه ای ایجاد کنیم که به شیوه های مدیریت زباله پایدار افتخار می کند." </w:t>
      </w:r>
      <w:r xmlns:w="http://schemas.openxmlformats.org/wordprocessingml/2006/main">
        <w:br xmlns:w="http://schemas.openxmlformats.org/wordprocessingml/2006/main"/>
      </w:r>
      <w:r xmlns:w="http://schemas.openxmlformats.org/wordprocessingml/2006/main">
        <w:t xml:space="preserve">* "قدرت موسیقی و هنر را برای شکل دادن به نگرش و رفتار ما نسبت به محیط زیست تجربه کنیم." </w:t>
      </w:r>
      <w:r xmlns:w="http://schemas.openxmlformats.org/wordprocessingml/2006/main">
        <w:br xmlns:w="http://schemas.openxmlformats.org/wordprocessingml/2006/main"/>
      </w:r>
      <w:r xmlns:w="http://schemas.openxmlformats.org/wordprocessingml/2006/main">
        <w:t xml:space="preserve">* "بخشی از تغییر باشید: با ما برای پیشبرد توسعه پایدار و ایجاد آینده ای روشن تر برای همه همکاری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عناصر طراحی: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لوگوی بازیگوش و رنگارنگ با نت های موسیقی و نمادهای مدیریت زباله. </w:t>
      </w:r>
      <w:r xmlns:w="http://schemas.openxmlformats.org/wordprocessingml/2006/main">
        <w:br xmlns:w="http://schemas.openxmlformats.org/wordprocessingml/2006/main"/>
      </w:r>
      <w:r xmlns:w="http://schemas.openxmlformats.org/wordprocessingml/2006/main">
        <w:t xml:space="preserve">* گرافیک و انیمیشن های پر جنب و جوش که مضامین و پیام های پروژه را برجسته می کند. </w:t>
      </w:r>
      <w:r xmlns:w="http://schemas.openxmlformats.org/wordprocessingml/2006/main">
        <w:br xmlns:w="http://schemas.openxmlformats.org/wordprocessingml/2006/main"/>
      </w:r>
      <w:r xmlns:w="http://schemas.openxmlformats.org/wordprocessingml/2006/main">
        <w:t xml:space="preserve">* محتوای صوتی جذاب، از جمله موسیقی و صدا، که هویت بصری را تکمیل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کانال های رسانه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کمپین های رسانه های اجتماعی از جمله فیس بوک، اینستاگرام، توییتر و تیک تاک. </w:t>
      </w:r>
      <w:r xmlns:w="http://schemas.openxmlformats.org/wordprocessingml/2006/main">
        <w:br xmlns:w="http://schemas.openxmlformats.org/wordprocessingml/2006/main"/>
      </w:r>
      <w:r xmlns:w="http://schemas.openxmlformats.org/wordprocessingml/2006/main">
        <w:t xml:space="preserve">* همکاری با سازمان های محلی و گروه های اجتماعی برای تقویت دامنه و تأثیر پروژه. </w:t>
      </w:r>
      <w:r xmlns:w="http://schemas.openxmlformats.org/wordprocessingml/2006/main">
        <w:br xmlns:w="http://schemas.openxmlformats.org/wordprocessingml/2006/main"/>
      </w:r>
      <w:r xmlns:w="http://schemas.openxmlformats.org/wordprocessingml/2006/main">
        <w:t xml:space="preserve">* کمپین های بازاریابی ایمیلی برای به اشتراک گذاری به روز رسانی ها، تعامل با ذینفعان و ترویج ماموریت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تازه شروع سفر پروژه هارمونی است. من به گرمی از شما دعوت می کنم که در این مسیر هیجان انگیز برای ایجاد تغییر در جامعه ما و فراتر از آن به تیم ما بپیوندید. اگر سوالی دارید یا مایل به مشارکت هستید، لطفا در تماس نباشید.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ممنون از وقت و توجه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هماهنگ کننده پروژه</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اسکریپت رادیویی: «WasteToMusic: Transforming Trash into Tunes in Iran»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موضوعی محو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«راه‌حل‌های پایدار» خوش آمدید، برنامه‌ای که ایده‌های نوآورانه را بررسی می‌کند تا دنیای ما را به مکانی بهتر تبدیل کند. من میزبان شما هستم، [ نام میزبان]، و امروز در ایران هستیم، جایی که یک پروژه منحصر به فرد در حال تبدیل زباله ها به موسیقی است از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نرم در پس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"دنیایی را تصور کنید که در آن زباله ها فقط زباله نیستند، بلکه یک بوم موزیکال در انتظار تغییر شکل هستند. در ایران، گروهی از کارآفرینان مبتکر این چالش را پذیرفته اند و یک برنامه موسیقی نوآورانه ایجاد کرده اند که آموزش می دهد. کودکان با استفاده از مواد بازیافتی موسیقی بسازند."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 های صوتی: صداهای بازیافت]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پروژه، WasteToMusic، نه تنها نسل بعدی نوازندگان را توانمند می کند، بلکه آگاهی زیست محیطی را ارتقا می دهد و شیوه های پایدار را تشویق می کند. مهمان امروز ما [نام مهمان]، یکی از بنیانگذاران پروژه و یک مربی مشهور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ملایم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مهمان: "از اینکه من را همراهی کردید متشکرم. ما فرصتی را دیدیم که یک مشکل رایج را به یک راه حل خلاقانه تبدیل کنیم. با استفاده از مواد بازیافتی، ما نه تنها ضایعات را کاهش می دهیم، بلکه کودکان را ترغیب می کنیم که خارج از جعبه فکر کنند. کشف اشکال جدید موسیقی."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"این جالب است. برنامه چگونه کار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مهمان: "ما با جمع آوری مواد بازیافتی شروع می کنیم، که از بطری های پلاستیکی گرفته تا لوله های مقوایی را شامل می شود. سپس بچه ها از این مواد برای ایجاد ابزارهای مختلف مانند شیکر، طبل و زیلوفون استفاده می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صداهای ساز]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«بچه‌ها سپس نواختن سازهای خود و ساختن موسیقی را یاد می‌گیرند که بعداً در کنسرت‌ها و رویدادهای اجتماعی اجرا می‌شود. این برنامه نه تنها آموزش موسیقی، بلکه مهارت‌های اجتماعی، کار گروهی و آگاهی محیطی را نیز ارتقا می‌دهد.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شگفت انگیز است. استقبال از پروژه تاکنون چگونه بوده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مهمان: "ما حمایت و علاقه زیادی از جامعه محلی دریافت کرده ایم. کودکان و بزرگسالان به طور یکسان از این پروژه الهام گرفته اند و ما شاهد کاهش قابل توجه زباله در منطقه ای بوده ایم که در آن فعالیت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"وای، این باورنکردنی است. آینده WasteToMusic چیست؟"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مهمان: "ما در حال گسترش این برنامه به سایر نقاط ایران و بررسی فرصت ها برای همکاری با سازمان های بین المللی هستیم. هدف ما الهام بخشیدن به جنبشی است که زباله ها را به موسیقی تبدیل می کند و آگاهی پایداری را در سطح جهانی تقویت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[بازگشت موسیقی 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"از شما سپاسگزاریم، [نام مهمان]، برای به اشتراک گذاری داستان الهام بخش WasteToMusic. برای ایده های نوآورانه تر که جهان را تغییر می دهند، دفعه بعد در "راه حل های پایدار" به ما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تم تا پایان نمایش ادامه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پایان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فقط یک اسکریپت پیش‌نویس است و می‌توانید آن را بر اساس نیازها و ترجیحات خود تغییر دهید.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سرفصل: </w:t>
      </w:r>
      <w:r xmlns:w="http://schemas.openxmlformats.org/wordprocessingml/2006/main">
        <w:t xml:space="preserve">«سطل زباله به آهنگ‌ها: پروژه انقلابی ایرانی صحنه موسیقی دوستدار محیط زیست را دوباره تعریف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فرعی: </w:t>
      </w:r>
      <w:r xmlns:w="http://schemas.openxmlformats.org/wordprocessingml/2006/main">
        <w:t xml:space="preserve">«WasteToMusic مواد دور ریخته‌شده را به ملودی‌های مسحورکننده تبدیل می‌کند، محدودیت‌های خلاقیت و پایداری در دنیای موسیقی را بازتعریف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تهران، ایران - در ابتکاری پیشگامانه، تیمی از نوازندگان و هنرمندان نوآور رونمایی کرده است WasteToMusic، مجموعه‌ای از کنسرت‌ها که جان تازه‌ای به مواد دور ریخته می‌دهد و آنها را به ملودی‌های مسحورکننده‌ای تبدیل می‌کند که با هماهنگی و زیبایی طنین‌انداز می‌شوند. WasteToMusic که ریشه در میراث غنی فرهنگی ایران و تعهد به پایداری زیست محیطی دارد، انقلابی را در دنیای خلق موسیقی دوستدار محیط زیست ایجاد کرده است و موج جدیدی از هنرمندان و دوستداران محیط زیست را الهام می 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درام‌های فلزی زنگ‌زده ساخته‌شده از قطعات خودروهای بازیافتی گرفته تا سازدهنی‌های شیشه‌ای که با درخشش رنگین کمانی شیشه‌های بازیافتی می‌درخشند، عینک صوتی و تصویری WasteToMusic گواهی بر نبوغ و خلاقیت انسان است. این پروژه پیشگام با استفاده از مواد خام که اغلب ضایعات تلقی می شوند، نه تنها زیبایی تغییر کاربری را به نمایش می گذارد، بلکه نیاز مبرم به شیوه های پایدار در صنعت موسیقی را نیز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[Project Lead's Name]، بنیانگذار WasteToMusic، گفت: «این پروژه بیانگر بیانیه ای جسورانه در هنر است که ادراکات ما از خلاقیت و مدیریت زباله را به چالش می کشد. ما آینده‌ای را تصور می‌کنیم که در آن موسیقی بخشی جدایی‌ناپذیر از پیگیری ما برای هماهنگی محیطی است و الهام‌بخش مخاطبان در سراسر جهان است تا درباره نقش زباله در زندگی خود تجدید نظر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WasteToMusic از زمان آغاز به کار خود، مخاطبان متنوعی از علاقه مندان به هنر، نوازندگان و رهبران محیطی را به خود جذب کرده است که همگی با اشتیاق مشترک برای خلاقیت، پایداری و نوآوری متحد شده اند. هر کنسرت دارای یک پالت صدای منحصر به فرد است که از صداهای زباله بافته شده است که توسط مهارت های خارق العاده و بینش هنری هنرمندان دستکاری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 WasteToMusic تنها جشنی از شیوه‌های دوستدار محیط زیست نیست، بلکه یک فراخوان واضح برای اقدام است و از شنوندگان می‌خواهد که به جنبش به سوی جامعه‌ای مسئولانه‌تر و آگاه‌تر از زباله بپیوندند. این پروژه پویا جرقه بحث‌های پر جنب و جوشی را برانگیخته است، موجی از پاسخ‌های خلاقانه را به حرکت درآورده است، و تأثیر موجی از تغییرات مثبت ایجاد کرده است، و صدای کسانی را که جرات می‌کنند خواستار پایداری در هنر هستند،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ملودی های دلربا و تماشای بصری اجراهای زنده WasteToMusic را از دست ندهید. به ابتکار جهانی بپیوندید و بخشی از تکامل به سوی دنیایی دلسوزتر، هنری و دوستدار محیط زیست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تماس: </w:t>
      </w:r>
      <w:r xmlns:w="http://schemas.openxmlformats.org/wordprocessingml/2006/main">
        <w:br xmlns:w="http://schemas.openxmlformats.org/wordprocessingml/2006/main"/>
      </w:r>
      <w:r xmlns:w="http://schemas.openxmlformats.org/wordprocessingml/2006/main">
        <w:t xml:space="preserve">سرپرست پروژه: [نام سرپرست پروژه] </w:t>
      </w:r>
      <w:r xmlns:w="http://schemas.openxmlformats.org/wordprocessingml/2006/main">
        <w:br xmlns:w="http://schemas.openxmlformats.org/wordprocessingml/2006/main"/>
      </w:r>
      <w:r xmlns:w="http://schemas.openxmlformats.org/wordprocessingml/2006/main">
        <w:t xml:space="preserve">تلفن: +989 [شماره تلفن پروژه] </w:t>
      </w:r>
      <w:r xmlns:w="http://schemas.openxmlformats.org/wordprocessingml/2006/main">
        <w:br xmlns:w="http://schemas.openxmlformats.org/wordprocessingml/2006/main"/>
      </w:r>
      <w:r xmlns:w="http://schemas.openxmlformats.org/wordprocessingml/2006/main">
        <w:t xml:space="preserve">ایمیل: [ایمیل پروژه] </w:t>
      </w:r>
      <w:r xmlns:w="http://schemas.openxmlformats.org/wordprocessingml/2006/main">
        <w:br xmlns:w="http://schemas.openxmlformats.org/wordprocessingml/2006/main"/>
      </w:r>
      <w:r xmlns:w="http://schemas.openxmlformats.org/wordprocessingml/2006/main">
        <w:t xml:space="preserve">وب سایت: waste2music.com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گفتگو بپیوندید: </w:t>
      </w:r>
      <w:r xmlns:w="http://schemas.openxmlformats.org/wordprocessingml/2006/main">
        <w:br xmlns:w="http://schemas.openxmlformats.org/wordprocessingml/2006/main"/>
      </w:r>
      <w:r xmlns:w="http://schemas.openxmlformats.org/wordprocessingml/2006/main">
        <w:t xml:space="preserve">#WasteToMusic #EcoFriendlyMusic #RevolutionInTheArts #SustainabilityInAction #TransIntoTuneTransforming</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t xml:space="preserve">[رادیو اسکریپت]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صدای مخدوش زباله‌ها در حال جمع‌آوری، و به دنبال آن ملودی ملایم]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«صداهای التقاطی» در رادیو ایران خوش آمدید، جایی که داستان‌های بدیع از قلب ایران را بررسی می‌کنیم. امروز، ما در حال رفتن به یک سفر موسیقی فراموش نشدنی، 'WasteToMusic' به من ملحق می شود، یکی از بنیانگذاران WasteToMusic ابتکار کنسرت انقلابی که مواد دور ریخته شده را به ملودی‌های زیبا تبدیل می‌کند، درباره این پروژه جذاب بیشتر بگویید.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[صدای امیر]: "از اینکه من را دارید متشکرم. در WasteToMusic، ما ماموریت داریم تا شیوه ایجاد موسیقی را دوباره تعریف کنیم. با استفاده مجدد از زباله های روزمره، نه تنها سیاره خود را نجات می دهیم، بلکه روش های سنتی ساخت موسیقی را نیز به چالش می کشیم. هنرمندان ما در محل‌های دفن زباله محلی و محوطه‌های نجات جستجو می‌کنند و به دنبال موادی مانند بطری‌های پلاستیکی، لوله‌های مقوایی و ضایعات پارچه‌ای می‌گردند آیتم ها پایه و اساس ترکیبات ما می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برش‌های سریع صداها از مواد دور ریخته‌شده در حال تنظیم]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یک بیان هنری باورنکردنی به نظر می‌رسد. این فرآیند چگونه کار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امیر: "این یک سفر مشترک است. نوازندگان ما مواد را جمع آوری و مرتب می کنند و سپس شروع به خلق می کنند. ما از همه چیز از کاسه های آواز ساخته شده از درب بطری گرفته تا گیتارهای الکتروآکوستیک ساخته شده از قطعات ماشین قدیمی استفاده می کنیم. نتیجه یک سمفونی است از بافت ها، تن ها و احساسات که به همان اندازه که نوآورانه است، تکان دهنده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[افکت‌های صوتی: اجرای زنده کنسرت WasteToMusic، با صدای سازها و تشویق]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"باید بگویم، موسیقی که می‌شنوم مسحورکننده است. WasteToMusic چگونه هدفش ترویج پایداری در هنر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امیر: "ما در تلاش هستیم تا نشان دهیم خلاقیت می تواند با پایداری همزیستی داشته باشد. با استفاده از مواد زائد، زیبایی نوآوری و تدبیر را به تصویر می کشیم. ما مخاطبان خود را به تجدید نظر در رابطه با محیط زیست و کشف راه های جایگزین برای ایجاد چالش می کشیم. این در مورد الهام بخشیدن به نسل جدیدی از نوازندگان و هنرمندان است تا به خارج از جعبه فکر کنند - یا در این مورد، در محل دفن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"این واقعاً الهام‌بخش است، امیر. قبل از پایان، چه چیزی برای WasteToMusic وجود دارد؟ کنسرت یا رویدادی در آینده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امیر: "ما بسیار هیجان زده هستیم که جشنواره آتی خود "Trash to Tones" را که ماه آینده در تهران برگزار می شود، اعلام کنیم. ما هنرمندان داخلی و بین المللی را با سازهای ضایعاتی روی صحنه اجرا خواهیم کرد. این یک رویداد فراموش نشدنی خواهد بود. که موسیقی، هنر و پایداری را زیر یک سقف گرد هم می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میزبان: "من مشتاقانه منتظر آن هستم! از شما متشکرم، امیر، برای به اشتراک گذاشتن این داستان باورنکردنی با ما. اگر می خواهید در مورد WasteToMusic اطلاعات بیشتری کسب کنید و نحوه مشارکت را بدانید، از وب سایت و پلتفرم های رسانه های اجتماعی آنها بازدید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[جلوه‌های صوتی: ترکیب نهایی صداها، از موسیقی تا گزارش خبری]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مجری: "به طور خلاصه "WasteToMusic" است. برای اطلاعات بیشتر، و دفعه بعد در "Eclectic Sounds" هماهنگ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[عضویت رادیو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صداگذار: «از اینکه به «صداهای التقاطی» گوش دادید متشکرم. برای برنامه فردا به ما بپیوندید تا داستان‌های نوآورانه‌تری از منظر فرهنگی ایران بررسی کنیم.</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پست توییتر به عنوان یک فیلمنامه نویس رادیویی برای زمینه تبلیغات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1: مقدمه ای بر WasteToMusic </w:t>
      </w:r>
      <w:r xmlns:w="http://schemas.openxmlformats.org/wordprocessingml/2006/main">
        <w:br xmlns:w="http://schemas.openxmlformats.org/wordprocessingml/2006/main"/>
      </w:r>
      <w:r xmlns:w="http://schemas.openxmlformats.org/wordprocessingml/2006/main">
        <w:t xml:space="preserve">آیا می دانستید که می توان موسیقی را از سطل زباله ایجاد کرد؟ معرفی WasteToMusic، پروژه ای نوآورانه در ایران که مواد دور ریخته شده را به ملودی تبدیل می کند! در این دنیای نوآورانه خلق موسیقی دوستدار محیط زیست به ما بپیوندید. منتظر کنسرت آتی ما باشید گزارش: #WasteToMusic #EcoFriendlyMusic #Iran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2: برجسته کردن جنبه نوآورانه </w:t>
      </w:r>
      <w:r xmlns:w="http://schemas.openxmlformats.org/wordprocessingml/2006/main">
        <w:br xmlns:w="http://schemas.openxmlformats.org/wordprocessingml/2006/main"/>
      </w:r>
      <w:r xmlns:w="http://schemas.openxmlformats.org/wordprocessingml/2006/main">
        <w:t xml:space="preserve">تا به حال فکر کرده اید که چگونه می توان موسیقی را از زباله ساخت؟ ما اسکوپ را داریم! WasteToMusic از مواد بازیافتی، اشیاء تغییر کاربری و تکنیک های نوآورانه برای خلق ملودی های زیبا استفاده می کند. گزارش آتی ما را از دست ندهید که شامل موارد انحصاری از گروه های کر قبلی و مصاحبه با هنرمندان با استعداد درگیر است. #WasteToMusic #GameTheory #MusicFromTrash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توییت 3: تاکید بر اهمیت پایداری </w:t>
      </w:r>
      <w:r xmlns:w="http://schemas.openxmlformats.org/wordprocessingml/2006/main">
        <w:br xmlns:w="http://schemas.openxmlformats.org/wordprocessingml/2006/main"/>
      </w:r>
      <w:r xmlns:w="http://schemas.openxmlformats.org/wordprocessingml/2006/main">
        <w:t xml:space="preserve">پایداری محیطی دیگر فقط بازیافت نیست. این در مورد خلاقیت است! WasteToMusic سازگاری با محیط زیست را در هنر ترویج می کند و در عین حال موسیقی دانان و هنرمندان با استعداد پشت این پروژه را به نمایش می گذارد. گزارش ما را از دست ندهید که WasteToMusic چگونه زباله‌ها را به آهنگ تبدیل می‌کند و راه را برای آینده‌ای پایدارتر هموار می‌کند. #WasteToMusic #Sustainability #EcoFriendly Arts</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3 گزینه پست اینستاگرام به عنوان یک فیلمنامه نویس رادیویی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[الهام از ساخت موسیقی دوستدار محیط زیست] </w:t>
      </w:r>
      <w:r xmlns:w="http://schemas.openxmlformats.org/wordprocessingml/2006/main">
        <w:br xmlns:w="http://schemas.openxmlformats.org/wordprocessingml/2006/main"/>
      </w:r>
      <w:r xmlns:w="http://schemas.openxmlformats.org/wordprocessingml/2006/main">
        <w:t xml:space="preserve">"برای هماهنگی با طبیعت آماده شوید! آیا می دانستید تیمی در ایران زباله ها را به آهنگ تبدیل می کند؟ معرفی WasteToMusic، جایی که مواد دور ریختنی وجود دارد بیایید با رزمندگان WasteToMusic خود به ملودی‌های دلربا بپیوندیم تا ضایعات را کاهش دهیم، پایداری را ارتقا دهیم #WasteToMusic #SustainableMusic #EcoFriendly"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[کلیپ صوتی: ملودی ملایم برای پیانو]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[پشت صحنه: جادوی موسیقی] </w:t>
      </w:r>
      <w:r xmlns:w="http://schemas.openxmlformats.org/wordprocessingml/2006/main">
        <w:br xmlns:w="http://schemas.openxmlformats.org/wordprocessingml/2006/main"/>
      </w:r>
      <w:r xmlns:w="http://schemas.openxmlformats.org/wordprocessingml/2006/main">
        <w:t xml:space="preserve">"آماده ای برای تجربه قدرت دگرگون کننده WasteToMusic به ما بپیوندی نگاهی به دنیای بازیافت خلاقانه بیندازید، جایی که زباله ها به صدا تبدیل می شوند و ضربه ها تبدیل می شوند هر نت </w:t>
      </w:r>
      <w:r xmlns:w="http://schemas.openxmlformats.org/wordprocessingml/2006/main">
        <w:rPr>
          <w:b/>
        </w:rPr>
        <w:t xml:space="preserve">داستانی </w:t>
      </w:r>
      <w:r xmlns:w="http://schemas.openxmlformats.org/wordprocessingml/2006/main">
        <w:br xmlns:w="http://schemas.openxmlformats.org/wordprocessingml/2006/main"/>
      </w:r>
      <w:r xmlns:w="http://schemas.openxmlformats.org/wordprocessingml/2006/main">
        <w:t xml:space="preserve">برای </w:t>
      </w:r>
      <w:r xmlns:w="http://schemas.openxmlformats.org/wordprocessingml/2006/main">
        <w:br xmlns:w="http://schemas.openxmlformats.org/wordprocessingml/2006/main"/>
      </w:r>
      <w:r xmlns:w="http://schemas.openxmlformats.org/wordprocessingml/2006/main">
        <w:t xml:space="preserve">گفتن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آیا شما آماده پیوستن به سمفونی WasteToMusic هستید، ما می توانیم یک جنبش ایجاد کنیم؟ آشغال ها را به آهنگ ها تبدیل می کند و الهام بخش آینده ای سبزتر است. بیایید با صدایمان درب زباله ها را بریزیم! این کلمه را پخش کنید، صداهای WasteToMusic مورد علاقه خود را به اشتراک بگذارید، و بیایید صدایی زیبا ایجاد کنیم! #WasteToMusic #HeForShe #GoGreen"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[کلیپ صوتی: یک قطعه ارکسترال نشاط‌آور]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پست‌ها مشارکت را تشویق می‌کنند، خلاقیت را القا می‌کنند، و آگاهی را در مورد ابتکار WasteToMusic گسترش می‌دهند، و رویکرد نوآورانه آن را برای ایجاد موسیقی و مسئولیت‌پذیری محیطی برجسته می‌کنند.</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t xml:space="preserve">در اینجا یک پست متوسط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قدرت ملودیک زباله را کشف کنید: چگونه ایران از پتانسیل موسیقی برای ارتقای پایداری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جهانی که مدیریت پسماند یک نگرانی رو به رشد است، تیمی از ذهن های نوآور در ایران گرد هم می آیند تا راه حلی غیر متعارف را کشف کنند. WasteToMusic، یک ابتکار کنسرت که مواد دور ریخته شده را به ملودی های مسحورکننده تبدیل می کند، مرزهای پایداری در هنر را دوباره تعریف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گفتگوی قبلی خود، در مورد تلاقی موسیقی و پایداری بحث کردیم و ما را در مسیری جذاب برای کشف قابلیت‌های WasteToMusic هدایت کردیم. این پروژه نه تنها تأثیر عاطفی موسیقی را برجسته می کند، بلکه به عنوان یادآوری قدرتمندی از اهمیت کاهش ضایعات و تفکر خلاق عمل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مجدد از موادی مانند بطری های پلاستیکی، ضایعات پارچه و لوله های مقوایی، تیم WasteToMusic طیف متنوعی از سازها، از طبل گرفته تا فلوت، ایجاد کرده است که تطبیق پذیری مواد دور ریخته شده را به نمایش می گذارد. اوج این تلاش خلاقانه یک کنسرت فریبنده است که نه تنها سرگرم کننده است، بلکه جرقه گفتگو در مورد نقش پایداری در جامعه ما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موسیقیدانان و هنرمندان ایرانی به دلیل رویکرد نوآورانه خود در خلق موسیقی شناخته شده اند و WasteToMusic به چراغ این خلاقیت تبدیل شده است. این پروژه با تبدیل زباله به صدا، دیگران را تشویق می‌کند تا در مورد پتانسیل مواد دور ریخته‌شده تجدید نظر کنند و خارج از جعبه فکر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طریق WasteToMusic، به ما یادآوری می شود که موسیقی و پایداری متقابل نیستند. آنها می توانند با هماهنگی همزیستی کنند تا جامعه ای آگاه تر از محیط زیست ایجاد کنند. در حالی که چالش‌های مدیریت پسماند را بررسی می‌کنیم، این پروژه به عنوان نمونه‌ای درخشان از اینکه چگونه هنر می‌تواند الهام‌بخش عمل و ترویج تغییرات مثبت باشد، عمل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بیایید نیروهای خود را برای ایجاد آینده ای پایدارتر، یک ملودی در یک زمان، متحد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منتظر داستان های الهام بخش بیشتر از نوآوری و پایداری باشید. بیایید بررسی کنیم که چگونه می توان از هنر و فناوری برای ایجاد دنیایی بهتر استفاده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(توجه: این اسکریپت را می توان با توجه به نیازهای وبلاگ وب و لحن تنظیم کرد)</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بالقوه لینکدین به‌عنوان فیلمنامه‌نویس رادیویی در تبلیغات پروژه WasteToMusic آمده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«ذوب زنجیره‌های زباله: WasteToMusic انقلابی در خلق موسیقی در ایران ایجاد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موسیقی: </w:t>
      </w:r>
      <w:r xmlns:w="http://schemas.openxmlformats.org/wordprocessingml/2006/main">
        <w:t xml:space="preserve">(موسیقی پس‌زمینه شاد)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نویسنده رادیو: </w:t>
      </w:r>
      <w:r xmlns:w="http://schemas.openxmlformats.org/wordprocessingml/2006/main">
        <w:t xml:space="preserve">«به Eco-Pulse خوش آمدید. نمایشی که در آن به بررسی نوآوری و پایداری در زمینه های مختلف می پردازیم. امروز، ما به WasteToMusic، پروژه‌ای خارق‌العاده که دنیای موسیقی را در ایران متحول می‌کند، در کانون توجه قرار می‌دهیم و چه راهی بهتر از تبدیل زباله‌ها به آهنگ‌ها؟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1: بیان مشکل </w:t>
      </w:r>
      <w:r xmlns:w="http://schemas.openxmlformats.org/wordprocessingml/2006/main">
        <w:br xmlns:w="http://schemas.openxmlformats.org/wordprocessingml/2006/main"/>
      </w:r>
      <w:r xmlns:w="http://schemas.openxmlformats.org/wordprocessingml/2006/main">
        <w:t xml:space="preserve">(انتقال موسیقی عمیق)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فیلمنامه نویس رادیویی: </w:t>
      </w:r>
      <w:r xmlns:w="http://schemas.openxmlformats.org/wordprocessingml/2006/main">
        <w:t xml:space="preserve">"در دنیای پر سرعت امروز، ما دائماً با مشکل مدیریت زباله مواجه هستیم. اما آیا می دانستید که مقدار حیرت آور زباله را می توان به راحتی به چیزی زیبا تبدیل کرد. با WasteToMusic آشنا شوید، یک ابتکار پیشگامانه که مواد دور ریخته شده را به آهنگ های موسیقی خیره کننده تبدیل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2: WasteToMusic Story </w:t>
      </w:r>
      <w:r xmlns:w="http://schemas.openxmlformats.org/wordprocessingml/2006/main">
        <w:br xmlns:w="http://schemas.openxmlformats.org/wordprocessingml/2006/main"/>
      </w:r>
      <w:r xmlns:w="http://schemas.openxmlformats.org/wordprocessingml/2006/main">
        <w:t xml:space="preserve">(موسیقی الهام بخش)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فیلمنامه نویس رادیویی: </w:t>
      </w:r>
      <w:r xmlns:w="http://schemas.openxmlformats.org/wordprocessingml/2006/main">
        <w:t xml:space="preserve">"از جعبه های مقوایی قدیمی گرفته تا بطری های پلاستیکی، آسمان حد WasteToMusic است. تیم موسیقی دانان و هنرمندان با استعداد آنها در حال آزمایش مواد مختلف برای ایجاد صدایی اصلی هستند. و نتایج ترکیبی منحصر به فرد از موسیقی الکترونیک، آکوستیک و حتی فولک که مطمئناً گوش شما را به وجد خواهد آورد."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بخش 3: تأثیر و راه حل ها </w:t>
      </w:r>
      <w:r xmlns:w="http://schemas.openxmlformats.org/wordprocessingml/2006/main">
        <w:br xmlns:w="http://schemas.openxmlformats.org/wordprocessingml/2006/main"/>
      </w:r>
      <w:r xmlns:w="http://schemas.openxmlformats.org/wordprocessingml/2006/main">
        <w:t xml:space="preserve">(موسیقی نشاط آور)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فیلمنامه نویس رادیویی: </w:t>
      </w:r>
      <w:r xmlns:w="http://schemas.openxmlformats.org/wordprocessingml/2006/main">
        <w:t xml:space="preserve">"اما WasteToMusic چیزی بیش از یک پروژه خلاقانه است؛ همچنین پلتفرمی است که بر اهمیت پایداری در هنر تاکید می کند. با استفاده مجدد از مواد دور ریخته شده، تیم در حال کاهش ضایعات و ترویج است. شیوه های سازگار با محیط زیست این یک موقعیت برد-برد است که به ما الهام می دهد تا خارج از چارچوب فکر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Call to Action </w:t>
      </w:r>
      <w:r xmlns:w="http://schemas.openxmlformats.org/wordprocessingml/2006/main">
        <w:br xmlns:w="http://schemas.openxmlformats.org/wordprocessingml/2006/main"/>
      </w:r>
      <w:r xmlns:w="http://schemas.openxmlformats.org/wordprocessingml/2006/main">
        <w:t xml:space="preserve">(موسیقی بیرونی با فراخوانی)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فیلمنامه‌نویس رادیویی: </w:t>
      </w:r>
      <w:r xmlns:w="http://schemas.openxmlformats.org/wordprocessingml/2006/main">
        <w:t xml:space="preserve">"بنابراین، اگر شما هم مانند ما به موسیقی و پایداری علاقه دارید، به جنبش WasteToMusic بپیوندید و جادوی آهنگ‌های بیهوده را تجربه کنید. برای خودتان استوری ها، موسیقی و تلاش های دوستدار محیط زیست خود را با استفاده از هشتگ #WasteTogether با ما به اشتراک بگذارید. بیایید آینده پایدارتری بسازیم، یک ملودی در یک 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نکته اضافی برای کاربران لینکدین: </w:t>
      </w:r>
      <w:r xmlns:w="http://schemas.openxmlformats.org/wordprocessingml/2006/main">
        <w:br xmlns:w="http://schemas.openxmlformats.org/wordprocessingml/2006/main"/>
      </w:r>
      <w:r xmlns:w="http://schemas.openxmlformats.org/wordprocessingml/2006/main">
        <w:t xml:space="preserve">از هشتگ‌های مرتبط مانند #WasteToMusic #SustainabilityInArts #EcoFriendlyMusic استفاده کنید و اکانت‌ها یا تاثیرگذاران مرتبط را تگ کنید تا بیشتر دیده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لینکدین پست: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"اخبار فوری برای موسیقیدانان، علاقه مندان به پایداری، و متفکران خلاق!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آخرین قسمت از Eco-Pulse، ما در مرکز توجه به @WasteToMusic، یک پروژه انقلابی که مواد دور ریخته شده را به ملودی های روح انگیز تبدیل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نه فقط ! </w:t>
      </w:r>
      <w:r xmlns:w="http://schemas.openxmlformats.org/wordprocessingml/2006/main">
        <w:t xml:space="preserve">تلاشی خلاقانه، اما فراخوانی برای اقدام برای پایداری در هنر جادوی خود را با استفاده از #WasteToMusic و به اشتراک گذاری تلاش های دوستدار محیط زیست با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[پیوند به وب سایت WasteToMusic یا کانال های رسانه 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الهام گرفته شده، عشق خود را به موسیقی و محیط زیست به اشتراک بگذارید، و به انقلاب دوستدار محیط زیست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@YourRadioHandle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اسکریپت عناصر کلیدی گزارش و گفتگوی چت در مورد WasteToMusic را ترکیب می کند و رویکرد نوآورانه پروژه را به نمایش می گذارد. برای ایجاد موسیقی و تأکید بر اهمیت پایداری در هنر، هدف پست لینکدین افزایش آگاهی در مورد این پروژه، تشویق مشارکت مخاطبان و دعوت از افراد علاقه مند به پیوستن به جنبش WasteToMusic است.)</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در اینجا یک ایمیل بر اساس زمینه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فرصت همکاری: ابتکار Waste-to-Music در ایران - "WasteToMusic"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[نماینده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نام من [نام شما] است و من یک فیلمنامه نویس رادیویی با [شرکت/سازمان شما] هستم. من در رابطه با پروژه تحقیقاتی اخیر ما در مورد "WasteToMusic: تبدیل زباله به آهنگ در ایران" با شما تماس می‌گیرم. به عنوان یک مدافع پرشور توسعه پایدار، ما معتقدیم که ابتکار عمل ما با ماموریت سازمان شما برای ترویج راه حل های نوآورانه برای مدیریت زباله همسو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بر روی کشف پتانسیل تبدیل زباله به موسیقی در ایران متمرکز است. این رویکرد منحصر به فرد نه تنها ضایعات را کاهش می دهد، بلکه خلاقیت و مشارکت جامعه را نیز تقویت می کند. تحقیقات ما نشان می‌دهد که موسیقی این قدرت را دارد که مردم را دور هم جمع کند و تغییرات اجتماعی را ارتقا دهد. ما در مورد امکان همکاری با سازمان شما برای تحقق بخشیدن به این چشم انداز هیجان زده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کسانی که علاقه مند به کسب اطلاعات بیشتر هستند، گزارش جامعی را پیوست کرده ام که جزئیات یافته ها و روند تحقیق خود را نشان می دهد. علاوه بر این، من پیوندهایی به نمایه های رسانه های اجتماعی خود در لینکدین، توییتر، اینستاگرام و مدیوم اضافه کرده ام که می توانید اطلاعات بیشتری درباره پروژه ما بیابید.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نکات برجسته گزارش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[درج یافته‌ها یا آمارهای کلیدی] </w:t>
      </w:r>
      <w:r xmlns:w="http://schemas.openxmlformats.org/wordprocessingml/2006/main">
        <w:br xmlns:w="http://schemas.openxmlformats.org/wordprocessingml/2006/main"/>
      </w:r>
      <w:r xmlns:w="http://schemas.openxmlformats.org/wordprocessingml/2006/main">
        <w:t xml:space="preserve">- [درج داستان‌های موفقیت یا مطالعات موردی] </w:t>
      </w:r>
      <w:r xmlns:w="http://schemas.openxmlformats.org/wordprocessingml/2006/main">
        <w:br xmlns:w="http://schemas.openxmlformats.org/wordprocessingml/2006/main"/>
      </w:r>
      <w:r xmlns:w="http://schemas.openxmlformats.org/wordprocessingml/2006/main">
        <w:t xml:space="preserve">- [درج راه‌حل‌ها یا توصیه‌های نوآورانه]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همکار بالقوه، فرصت‌های زیر را در نظر می‌گیریم: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سازماندهی کارگاه‌های آموزشی و رویدادهایی برای ترویج ابتکار زباله به موسیقی </w:t>
      </w:r>
      <w:r xmlns:w="http://schemas.openxmlformats.org/wordprocessingml/2006/main">
        <w:br xmlns:w="http://schemas.openxmlformats.org/wordprocessingml/2006/main"/>
      </w:r>
      <w:r xmlns:w="http://schemas.openxmlformats.org/wordprocessingml/2006/main">
        <w:t xml:space="preserve">- همکاری در تولید موسیقی، استفاده از مواد بازیافتی </w:t>
      </w:r>
      <w:r xmlns:w="http://schemas.openxmlformats.org/wordprocessingml/2006/main">
        <w:br xmlns:w="http://schemas.openxmlformats.org/wordprocessingml/2006/main"/>
      </w:r>
      <w:r xmlns:w="http://schemas.openxmlformats.org/wordprocessingml/2006/main">
        <w:t xml:space="preserve">- توسعه برنامه های آموزشی برای افزایش آگاهی در مورد مدیریت زباله و اهمیت موسیقی در جامعه تغییر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بررسی بیشتر این فرصت ها هستید، خوشحال می شوم تماسی را برای بحث درباره این پیشنهاد با جزئیات بیشتر برنامه ریزی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صورت نیاز به اطلاعات اضافی یا اگر مایل به برنامه ریزی جلسه هستید، با من تماس بگیرید. من مشتاقانه منتظر امکان همکاری برای ایجاد تأثیر مثبت در ایران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فیلمنامه نویس رادیویی، [شرکت/سازمان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پیوست ها: </w:t>
      </w:r>
      <w:r xmlns:w="http://schemas.openxmlformats.org/wordprocessingml/2006/main">
        <w:br xmlns:w="http://schemas.openxmlformats.org/wordprocessingml/2006/main"/>
      </w:r>
      <w:r xmlns:w="http://schemas.openxmlformats.org/wordprocessingml/2006/main">
        <w:t xml:space="preserve">- گزارش WasteToMusic </w:t>
      </w:r>
      <w:r xmlns:w="http://schemas.openxmlformats.org/wordprocessingml/2006/main">
        <w:br xmlns:w="http://schemas.openxmlformats.org/wordprocessingml/2006/main"/>
      </w:r>
      <w:r xmlns:w="http://schemas.openxmlformats.org/wordprocessingml/2006/main">
        <w:t xml:space="preserve">- LinkedIn </w:t>
      </w:r>
      <w:r xmlns:w="http://schemas.openxmlformats.org/wordprocessingml/2006/main">
        <w:br xmlns:w="http://schemas.openxmlformats.org/wordprocessingml/2006/main"/>
      </w:r>
      <w:r xmlns:w="http://schemas.openxmlformats.org/wordprocessingml/2006/main">
        <w:t xml:space="preserve">- Twitter </w:t>
      </w:r>
      <w:r xmlns:w="http://schemas.openxmlformats.org/wordprocessingml/2006/main">
        <w:br xmlns:w="http://schemas.openxmlformats.org/wordprocessingml/2006/main"/>
      </w:r>
      <w:r xmlns:w="http://schemas.openxmlformats.org/wordprocessingml/2006/main">
        <w:t xml:space="preserve">- Instagram </w:t>
      </w:r>
      <w:r xmlns:w="http://schemas.openxmlformats.org/wordprocessingml/2006/main">
        <w:br xmlns:w="http://schemas.openxmlformats.org/wordprocessingml/2006/main"/>
      </w:r>
      <w:r xmlns:w="http://schemas.openxmlformats.org/wordprocessingml/2006/main">
        <w:t xml:space="preserve">- Medium </w:t>
      </w:r>
      <w:r xmlns:w="http://schemas.openxmlformats.org/wordprocessingml/2006/main">
        <w:br xmlns:w="http://schemas.openxmlformats.org/wordprocessingml/2006/main"/>
      </w:r>
      <w:r xmlns:w="http://schemas.openxmlformats.org/wordprocessingml/2006/main">
        <w:t xml:space="preserve">- WasteToMusic گزارش PDF</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زمینه ارائه شده، من سه سازمان و ابتکار بالقوه را که با مفهوم WasteToMusic در ایران هماهنگ هستند، به طور خاص با تمرکز بر پایداری محیطی و آموزش موسیقی انتخاب کرده 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موسسه زمین </w:t>
      </w:r>
      <w:r xmlns:w="http://schemas.openxmlformats.org/wordprocessingml/2006/main">
        <w:t xml:space="preserve">: با حضور جهانی، موسسه زمین (TEI) در دانشگاه کلمبیا، نیویورک، بر مسائل زیست محیطی، پایداری و توسعه جامعه تمرکز دارد. دفاتر منطقه ای و مشارکت آنها ممکن است با اهداف شما در ایران هماهنگ باشد. رویکرد مشارکتی TEI برای رسیدگی به چالش‌های اجتماعی می‌تواند برنامه‌های آموزشی نوآورانه و عملکرد شما را تکمیل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سازمان محیط زیست ایران (IEO) </w:t>
      </w:r>
      <w:r xmlns:w="http://schemas.openxmlformats.org/wordprocessingml/2006/main">
        <w:t xml:space="preserve">: به عنوان اولین سازمان ملی محیط زیست در ایران، IEO با هدف ترویج آموزش اکولوژیک، توسعه پایدار و حفاظت از محیط زیست است. همکاری با IEO می‌تواند به فرصت‌هایی برای ابتکارات موسیقی و هنری پایدار، کارگاه‌های آموزشی و کمپین‌های محیطی در مقیاس بزرگ منجر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مؤسسه یونسکو برای اقدام علیه فقر (UNICEF IAP) </w:t>
      </w:r>
      <w:r xmlns:w="http://schemas.openxmlformats.org/wordprocessingml/2006/main">
        <w:t xml:space="preserve">: در حالی که اساساً بر کاهش فقر و توسعه اجتماعی متمرکز است، یونیسف IAP برنامه هایی برای ترویج آموزش محیط زیست، نوآوری و مشارکت جامعه دارد. تخصص آنها در ابتکارات مردمی می تواند با تاکید WasteToMusic بر پروژه های جامعه محور، کارگاه ها و اجرای موسیقی با مواد بازیافتی مطابقت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ابتکارات بالقوه ای که ممکن است برای همکاری جالب باشد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برنامه های موسیقی و هنر مدرسه </w:t>
      </w:r>
      <w:r xmlns:w="http://schemas.openxmlformats.org/wordprocessingml/2006/main">
        <w:t xml:space="preserve">که موضوعات زیست محیطی و پایداری را ادغام می کند تا آگاهی از محیط زیست در بین کودکان را ارتقا دهد.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رویدادهای جشنواره موسیقی اجتماعی </w:t>
      </w:r>
      <w:r xmlns:w="http://schemas.openxmlformats.org/wordprocessingml/2006/main">
        <w:t xml:space="preserve">که کاهش زباله و استفاده مجدد را از طریق کارگاه های موسیقی محیطی ترویج می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حمایت از هنرمندان محلی </w:t>
      </w:r>
      <w:r xmlns:w="http://schemas.openxmlformats.org/wordprocessingml/2006/main">
        <w:t xml:space="preserve">که موسیقی و هنر را از مواد بازیافتی خلق می‌کنند، تقویت روایت‌های خلاقانه آنها و در عین حال تشویق مردم به اتخاذ شیوه‌های دوستدار محیط زیست.</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بر اساس زمینه ارائه شده، می توانم با ایجاد پاسخ به سوالات احتمالی مرتبط با پیشنهاد همکاری کمک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نمونه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 چه چیزی شما را برای پیشنهاد همکاری با سازمان ما ترغیب کرد؟ </w:t>
      </w:r>
      <w:r xmlns:w="http://schemas.openxmlformats.org/wordprocessingml/2006/main">
        <w:br xmlns:w="http://schemas.openxmlformats.org/wordprocessingml/2006/main"/>
      </w:r>
      <w:r xmlns:w="http://schemas.openxmlformats.org/wordprocessingml/2006/main">
        <w:t xml:space="preserve">پاسخ: ما تحت تأثیر تعهد سازمان شما به پایداری محیطی و آموزش موسیقی قرار گرفتیم و گزارش ما پتانسیل همکاری برای ایجاد تغییرات مثبت در زمینه WasteToMusic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 گزارش ما چه اقدامات خاصی را برای همکاری پیشنهاد کرده است؟ </w:t>
      </w:r>
      <w:r xmlns:w="http://schemas.openxmlformats.org/wordprocessingml/2006/main">
        <w:br xmlns:w="http://schemas.openxmlformats.org/wordprocessingml/2006/main"/>
      </w:r>
      <w:r xmlns:w="http://schemas.openxmlformats.org/wordprocessingml/2006/main">
        <w:t xml:space="preserve">پاسخ: گزارش ما سازماندهی کارگاه ها و اجراها را با استفاده از مواد بازیافتی به عنوان راهبرد اولیه برای همکاری پیشنهاد می کند. ما بر این باوریم که این می تواند تأثیر قابل توجهی در ارتقاء آگاهی و پایداری زیست محیطی از طریق آموزش موسیقی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 چرا برای همکاری با سازمان ما تماس گرفتید؟ </w:t>
      </w:r>
      <w:r xmlns:w="http://schemas.openxmlformats.org/wordprocessingml/2006/main">
        <w:br xmlns:w="http://schemas.openxmlformats.org/wordprocessingml/2006/main"/>
      </w:r>
      <w:r xmlns:w="http://schemas.openxmlformats.org/wordprocessingml/2006/main">
        <w:t xml:space="preserve">پاسخ: ما می خواستیم با سازمان محترمی مانند شما شریک شویم که دیدگاه ما را برای تبدیل زباله ها به فرصت ها، مانند آموزش موسیقی و پایداری محیطی، به اشتراک می گذارد.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 چه مزایای بالقوه ای را از همکاری بین سازمان های ما متصور هستید؟ </w:t>
      </w:r>
      <w:r xmlns:w="http://schemas.openxmlformats.org/wordprocessingml/2006/main">
        <w:br xmlns:w="http://schemas.openxmlformats.org/wordprocessingml/2006/main"/>
      </w:r>
      <w:r xmlns:w="http://schemas.openxmlformats.org/wordprocessingml/2006/main">
        <w:t xml:space="preserve">پاسخ: ما بر این باوریم که همکاری بین سازمان‌های ما می‌تواند منجر به توسعه یک برنامه آموزش موسیقی منحصربه‌فرد شود که آگاهی محیطی و پایداری را ارتقا می‌دهد و بستری را برای هنرمندان با استعداد فراهم می‌کند تا کار خود را به نمایش بگذارند و در عین حال به رفاه جامعه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پرسش‌ها می‌توانند بحث‌های بیشتر را برای کشف همکاری‌های بالقوه و توسعه استراتژی‌های سودمند دوجانبه راهنمایی کنند.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پیشنهاد تجاری ارائه شده، به نظر می رسد که فرستنده در حال تماس با سازمانی است تا درباره فرصت های همکاری بالقوه برای اجرای پروژه WasteToMusic در ایران بحث کند. در اینجا یک پاسخ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فرستنده]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سازمان ما را برای همکاری احتمالی در پروژه WasteToMusic در نظر می گیرید، متشکریم. ما از علاقه شما به ابتکارات پایدار زیست محیطی و برنامه های موسیقی قدردانی می کنیم. تیم ما همیشه آماده کاوش در مشارکت های جدید است که می تواند به تقویت تأثیر ما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یک گفتگو یا جلسه برای بحث در مورد گزارشی که ارائه کرده‌اید و راه‌هایی را که سازمان ما می‌تواند به پروژه کمک کند را بررسی کنیم. آیا می توانید جزئیات بیشتری در مورد هم افزایی پیشنهادی خود و چگونگی پیش بینی این همکاری ارائه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 شنیدن نظرات شما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گیرنده] </w:t>
      </w:r>
      <w:r xmlns:w="http://schemas.openxmlformats.org/wordprocessingml/2006/main">
        <w:br xmlns:w="http://schemas.openxmlformats.org/wordprocessingml/2006/main"/>
      </w:r>
      <w:r xmlns:w="http://schemas.openxmlformats.org/wordprocessingml/2006/main">
        <w:t xml:space="preserve">[عنوان گیرنده] </w:t>
      </w:r>
      <w:r xmlns:w="http://schemas.openxmlformats.org/wordprocessingml/2006/main">
        <w:br xmlns:w="http://schemas.openxmlformats.org/wordprocessingml/2006/main"/>
      </w:r>
      <w:r xmlns:w="http://schemas.openxmlformats.org/wordprocessingml/2006/main">
        <w:t xml:space="preserve">[سازمان گیرنده]</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بر اساس زمینه ارائه شده، به نظر می رسد که کاربر پیشنهاد همکاری با سازمانی در ایران را دارد که بر پروژه ای به نام WasteToMusic متمرکز است که هدف آن تبدیل زباله به موسیقی است. این پروژه شامل کارگاه ها و اجراهایی با استفاده از مواد بازیافتی با هدف ارتقای پایداری زیست محیطی و آموزش موسیقی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لحن ایمیل نشان می دهد که کاربر به دنبال شرکای بالقوه برای پیشبرد پروژه است و به سازمانی می رسد که "دید ما را به اشتراک می گذارد" تا فرصت های همکاری را کشف کند. کاربر سازمان را به بحث و گفتگو و احتمالاً ملاقات برای بررسی هم افزایی دعوت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نظر می رسد که کاربر در حال پرس و جو است که آیا سازمان به بررسی این همکاری و احتمالاً راه اندازی یک جلسه یا بحث برای بحث بیشتر درباره فرصت های بالقوه برای همکاری با یکدیگر علاقه دارد یا خیر.</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ارائه شده، در اینجا یک پیشنهاد تجاری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همکاری برای آموزش موسیقی پایدار از طریق مدیریت ضایعات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[نام شرکت شما] مشتاق است تا همکاری با [سازمان 1] را برای ارائه «WasteToMusic» نوآورانه بررسی کند. مفهومی به بازار ایران ما معتقدیم که رویکرد مبتنی بر پژوهش ما و تخصص سازمان شما در آموزش و پایداری می‌تواند جامعه را برای اتخاذ یک مدل اقتصاد دایره‌ای توانمند کند و حفاظت از محیط زیست و تبادل فرهنگی را ارتقا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سازماندهی مجموعه ای از کارگاه ها و اجراها با استفاده از مواد بازیافتی برای افزایش آگاهی در مورد اهمیت مدیریت زباله و پتانسیل موسیقی به عنوان ابزاری برای تغییرات اجتماعی. </w:t>
      </w:r>
      <w:r xmlns:w="http://schemas.openxmlformats.org/wordprocessingml/2006/main">
        <w:br xmlns:w="http://schemas.openxmlformats.org/wordprocessingml/2006/main"/>
      </w:r>
      <w:r xmlns:w="http://schemas.openxmlformats.org/wordprocessingml/2006/main">
        <w:t xml:space="preserve">2. یک راهنمای جامع تهیه کنید که بهترین شیوه ها را برای ادغام مدیریت زباله در آموزش موسیقی، که توسط کارشناسان [سازمان 1] گردآوری شده است، ارائه کنید. </w:t>
      </w:r>
      <w:r xmlns:w="http://schemas.openxmlformats.org/wordprocessingml/2006/main">
        <w:br xmlns:w="http://schemas.openxmlformats.org/wordprocessingml/2006/main"/>
      </w:r>
      <w:r xmlns:w="http://schemas.openxmlformats.org/wordprocessingml/2006/main">
        <w:t xml:space="preserve">3. ایجاد مشارکت با سازمان های محلی برای تقویت تأثیر این طرح و ترویج آموزش موسیقی پایدار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دامنه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برگزاری کارگاه ها و اجراها با استفاده از مواد بازیافتی، ترویج مفهوم "WasteToMusic" </w:t>
      </w:r>
      <w:r xmlns:w="http://schemas.openxmlformats.org/wordprocessingml/2006/main">
        <w:br xmlns:w="http://schemas.openxmlformats.org/wordprocessingml/2006/main"/>
      </w:r>
      <w:r xmlns:w="http://schemas.openxmlformats.org/wordprocessingml/2006/main">
        <w:t xml:space="preserve">* توسعه راهنمای جامع در مورد ادغام مدیریت زباله در آموزش موسیقی </w:t>
      </w:r>
      <w:r xmlns:w="http://schemas.openxmlformats.org/wordprocessingml/2006/main">
        <w:br xmlns:w="http://schemas.openxmlformats.org/wordprocessingml/2006/main"/>
      </w:r>
      <w:r xmlns:w="http://schemas.openxmlformats.org/wordprocessingml/2006/main">
        <w:t xml:space="preserve">* ایجاد مشارکت با سازمان های محلی برای به حداکثر رساندن تأثیر و دسترسی </w:t>
      </w:r>
      <w:r xmlns:w="http://schemas.openxmlformats.org/wordprocessingml/2006/main">
        <w:br xmlns:w="http://schemas.openxmlformats.org/wordprocessingml/2006/main"/>
      </w:r>
      <w:r xmlns:w="http://schemas.openxmlformats.org/wordprocessingml/2006/main">
        <w:t xml:space="preserve">* استفاده از تخصص [سازمان 1] ] در آموزش و پایداری برای اطلاع از رویکرد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انجام تحقیق و برنامه ریزی برای همکاری </w:t>
      </w:r>
      <w:r xmlns:w="http://schemas.openxmlformats.org/wordprocessingml/2006/main">
        <w:br xmlns:w="http://schemas.openxmlformats.org/wordprocessingml/2006/main"/>
      </w:r>
      <w:r xmlns:w="http://schemas.openxmlformats.org/wordprocessingml/2006/main">
        <w:t xml:space="preserve">* ماه 4-6: سازماندهی کارگاه ها و اجراها با استفاده از مواد بازیافتی </w:t>
      </w:r>
      <w:r xmlns:w="http://schemas.openxmlformats.org/wordprocessingml/2006/main">
        <w:br xmlns:w="http://schemas.openxmlformats.org/wordprocessingml/2006/main"/>
      </w:r>
      <w:r xmlns:w="http://schemas.openxmlformats.org/wordprocessingml/2006/main">
        <w:t xml:space="preserve">* ماه 7-9: توسعه راهنمای جامع و ایجاد مشارکت با سازمان های محلی </w:t>
      </w:r>
      <w:r xmlns:w="http://schemas.openxmlformats.org/wordprocessingml/2006/main">
        <w:br xmlns:w="http://schemas.openxmlformats.org/wordprocessingml/2006/main"/>
      </w:r>
      <w:r xmlns:w="http://schemas.openxmlformats.org/wordprocessingml/2006/main">
        <w:t xml:space="preserve">* ماه 10: ارزیابی موفقیت همکاری و برنامه ریزی برای ابتکارات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موارد قابل ارائه: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راهنمای جامع راهنمای ادغام مدیریت زباله در آموزش موسیقی </w:t>
      </w:r>
      <w:r xmlns:w="http://schemas.openxmlformats.org/wordprocessingml/2006/main">
        <w:br xmlns:w="http://schemas.openxmlformats.org/wordprocessingml/2006/main"/>
      </w:r>
      <w:r xmlns:w="http://schemas.openxmlformats.org/wordprocessingml/2006/main">
        <w:t xml:space="preserve">* گزارشی که موفقیت همکاری و بهترین شیوه ها را مستند می کند </w:t>
      </w:r>
      <w:r xmlns:w="http://schemas.openxmlformats.org/wordprocessingml/2006/main">
        <w:br xmlns:w="http://schemas.openxmlformats.org/wordprocessingml/2006/main"/>
      </w:r>
      <w:r xmlns:w="http://schemas.openxmlformats.org/wordprocessingml/2006/main">
        <w:t xml:space="preserve">* مجموعه ای از کارگاه ها و اجراها با استفاده از مواد بازیافتی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هزینه همکاری را [X$] برآورد می‌کنیم که هزینه‌های کارگاه‌ها، اجراها، توسعه راهنما، و ایجاد مشارکت را پوشش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ما بر این باوریم که این همکاری پتانسیل تاثیر بسزایی در آموزش موسیقی پایدار در ایران دارد. ما مشتاقانه منتظر فرصتی برای همکاری و ایجاد تغییر مثبت در زندگی افراد، جوامع و محیط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یک کپی از این پیشنهاد را امضا کرده و برگردانید تا موافقت خود را با همکاری ذکر شده نشان دهد.</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همکاران بالقوه WasteToMusic: Transforming Trash into Tunes در ایران را شناسایی کرده ام که با حوزه پایداری محیطی و آموزش موسیقی همسو هستند. در اینجا سه سازمان یا طرحی وجود دارد که ممکن است علاقه مند به مشارکت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وزارت محیط زیست ایران </w:t>
      </w:r>
      <w:r xmlns:w="http://schemas.openxmlformats.org/wordprocessingml/2006/main">
        <w:t xml:space="preserve">: به عنوان سازمان دولتی مسئول حفاظت و حفاظت از محیط زیست، وزارت محیط زیست می تواند یک شریک طبیعی برای WasteToMusic باشد. با هم، می توانید با استفاده از آموزش موسیقی به عنوان یک ابزار انگیزشی، یک برنامه جامع برای ترویج بازیافت و شیوه های مدیریت زباله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موسسه توسعه اکو فرهنگ تهران </w:t>
      </w:r>
      <w:r xmlns:w="http://schemas.openxmlformats.org/wordprocessingml/2006/main">
        <w:t xml:space="preserve">: این سازمان غیرانتفاعی بر برنامه های تبادل محیطی و فرهنگی در ایران تمرکز دارد. مشارکت با آنها می‌تواند ماموریت شما را با ترکیب برنامه‌های تبادل فرهنگی، کارگاه‌های آموزشی، و طرح‌های اطلاع رسانی جامعه برای ترویج زندگی پایدار و قدردانی از موسیقی تقویت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آموزشگاه ها و مؤسسات آموزشی موسیقی محلی در ایران </w:t>
      </w:r>
      <w:r xmlns:w="http://schemas.openxmlformats.org/wordprocessingml/2006/main">
        <w:t xml:space="preserve">: سازمان هایی که برای آموزش موسیقی ارزش قائل هستند، می توانند شرکای بالقوه ای در ترویج موسیقی به عنوان راهی برای افزایش آگاهی در مورد مسائل زیست محیطی و تشویق نسل های جوان به اتخاذ شیوه های پایدار باشند. با همکاری با مدارس موسیقی، می توانید برنامه های موسیقی ایجاد کنید که اهمیت مدیریت زباله و بازیافت را برجسته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حمایت مالی بالقوه، تماس با سازمان‌هایی را در نظر بگیرید که بر موارد زیر تمرکز دارند: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کمک‌های مالی و بودجه زیست‌محیطی، مانند تسهیلات جهانی محیط زیست (GEF) یا آژانس حفاظت از محیط زیست (EPA) </w:t>
      </w:r>
      <w:r xmlns:w="http://schemas.openxmlformats.org/wordprocessingml/2006/main">
        <w:br xmlns:w="http://schemas.openxmlformats.org/wordprocessingml/2006/main"/>
      </w:r>
      <w:r xmlns:w="http://schemas.openxmlformats.org/wordprocessingml/2006/main">
        <w:t xml:space="preserve">- طرح‌های آموزش موسیقی، مانند آموزش موسیقی Save the Children. برنامه </w:t>
      </w:r>
      <w:r xmlns:w="http://schemas.openxmlformats.org/wordprocessingml/2006/main">
        <w:br xmlns:w="http://schemas.openxmlformats.org/wordprocessingml/2006/main"/>
      </w:r>
      <w:r xmlns:w="http://schemas.openxmlformats.org/wordprocessingml/2006/main">
        <w:t xml:space="preserve">- برنامه های حمایت از سازمان های غیرانتفاعی با اثرات اجتماعی و زیست محیطی توسط دولت ایران</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در اینجا یک پاسخ بالقوه به سؤال کاربر (در صورت وجود)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سؤال: </w:t>
      </w:r>
      <w:r xmlns:w="http://schemas.openxmlformats.org/wordprocessingml/2006/main">
        <w:t xml:space="preserve">چه نوع سازمان هایی ممکن است علاقه مند به همکاری در WasteToMusic: Transforming Trash into Tunes در ایران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پاسخ: </w:t>
      </w:r>
      <w:r xmlns:w="http://schemas.openxmlformats.org/wordprocessingml/2006/main">
        <w:t xml:space="preserve">بر اساس اهداف و مقاصد مطالعه شما، سازمان‌های بالقوه همکاری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سازمان‌های زیست‌محیطی متمرکز بر مدیریت و بازیافت پایدار پسماند، مانند منطقه حفاظت‌شده محیط‌زیست شهید سرخافی ایران. </w:t>
      </w:r>
      <w:r xmlns:w="http://schemas.openxmlformats.org/wordprocessingml/2006/main">
        <w:br xmlns:w="http://schemas.openxmlformats.org/wordprocessingml/2006/main"/>
      </w:r>
      <w:r xmlns:w="http://schemas.openxmlformats.org/wordprocessingml/2006/main">
        <w:t xml:space="preserve">2. مؤسسات موسیقی و هنر، مانند آکادمی ملی موسیقی ایران، که می توانند در زمینه آموزش و اجرای موسیقی تخصص ارائه دهند. </w:t>
      </w:r>
      <w:r xmlns:w="http://schemas.openxmlformats.org/wordprocessingml/2006/main">
        <w:br xmlns:w="http://schemas.openxmlformats.org/wordprocessingml/2006/main"/>
      </w:r>
      <w:r xmlns:w="http://schemas.openxmlformats.org/wordprocessingml/2006/main">
        <w:t xml:space="preserve">3. مراکز آموزشی و فرهنگی که پایداری محیطی و فعالیت های خلاقانه را در اولویت قرار می دهند. </w:t>
      </w:r>
      <w:r xmlns:w="http://schemas.openxmlformats.org/wordprocessingml/2006/main">
        <w:br xmlns:w="http://schemas.openxmlformats.org/wordprocessingml/2006/main"/>
      </w:r>
      <w:r xmlns:w="http://schemas.openxmlformats.org/wordprocessingml/2006/main">
        <w:t xml:space="preserve">4. سازمان های دولتی مسئول امور محیط زیست و ترویج موسیقی مانند وزارت فرهنگ و ارشاد اسلامی یا وزارت علوم، تحقیقات و فناوری در ایران. </w:t>
      </w:r>
      <w:r xmlns:w="http://schemas.openxmlformats.org/wordprocessingml/2006/main">
        <w:br xmlns:w="http://schemas.openxmlformats.org/wordprocessingml/2006/main"/>
      </w:r>
      <w:r xmlns:w="http://schemas.openxmlformats.org/wordprocessingml/2006/main">
        <w:t xml:space="preserve">5. سازمان‌های غیرانتفاعی مانند مرکز فرهنگی و زیست‌محیطی زنون بر ارتقای آگاهی‌های زیست‌محیطی و مشارکت جامعه تمرکز کردند.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های ممکن برای همکاری:</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سازماندهی کارگاه ها و اجراها با استفاده از مواد بازیافتی </w:t>
      </w:r>
      <w:r xmlns:w="http://schemas.openxmlformats.org/wordprocessingml/2006/main">
        <w:br xmlns:w="http://schemas.openxmlformats.org/wordprocessingml/2006/main"/>
      </w:r>
      <w:r xmlns:w="http://schemas.openxmlformats.org/wordprocessingml/2006/main">
        <w:t xml:space="preserve">- همکاری در ساخت و تولید موسیقی </w:t>
      </w:r>
      <w:r xmlns:w="http://schemas.openxmlformats.org/wordprocessingml/2006/main">
        <w:br xmlns:w="http://schemas.openxmlformats.org/wordprocessingml/2006/main"/>
      </w:r>
      <w:r xmlns:w="http://schemas.openxmlformats.org/wordprocessingml/2006/main">
        <w:t xml:space="preserve">- اطلاع رسانی و آموزش جامعه در مورد پایداری محیط زیست و مدیریت پسماند </w:t>
      </w:r>
      <w:r xmlns:w="http://schemas.openxmlformats.org/wordprocessingml/2006/main">
        <w:br xmlns:w="http://schemas.openxmlformats.org/wordprocessingml/2006/main"/>
      </w:r>
      <w:r xmlns:w="http://schemas.openxmlformats.org/wordprocessingml/2006/main">
        <w:t xml:space="preserve">- حمایت مالی و منابع برای اجرای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خاطر داشته باشید که این فقط یک ارزیابی اولیه است و تحقیقات بیشتر برای شناسایی مناسب ترین سازمان ها و فرصت ها برای همکاری و حمایت مالی ضروری است.</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بر اساس زمینه داده شده، سوال کاربر به صراحت بیان نشده است. با این حال، من سعی خواهم کرد پاسخ های بالقوه را استنباط و پیشنهاد کنم.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سؤالات ممکن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چه کسانی می توانند به WasteToMusic: Transforming Trash به Tunes در ایران کمک کنند؟ </w:t>
      </w:r>
      <w:r xmlns:w="http://schemas.openxmlformats.org/wordprocessingml/2006/main">
        <w:br xmlns:w="http://schemas.openxmlformats.org/wordprocessingml/2006/main"/>
      </w:r>
      <w:r xmlns:w="http://schemas.openxmlformats.org/wordprocessingml/2006/main">
        <w:t xml:space="preserve">2. چگونه سازمان می تواند در یافتن همکاران بالقوه یا ارائه بینش در مورد موضوع کمک کند؟ </w:t>
      </w:r>
      <w:r xmlns:w="http://schemas.openxmlformats.org/wordprocessingml/2006/main">
        <w:br xmlns:w="http://schemas.openxmlformats.org/wordprocessingml/2006/main"/>
      </w:r>
      <w:r xmlns:w="http://schemas.openxmlformats.org/wordprocessingml/2006/main">
        <w:t xml:space="preserve">3. چه حمایت مالی مشخصی از سازمان مورد نظر است؟ </w:t>
      </w:r>
      <w:r xmlns:w="http://schemas.openxmlformats.org/wordprocessingml/2006/main">
        <w:br xmlns:w="http://schemas.openxmlformats.org/wordprocessingml/2006/main"/>
      </w:r>
      <w:r xmlns:w="http://schemas.openxmlformats.org/wordprocessingml/2006/main">
        <w:t xml:space="preserve">4. همکاری و حمایت مالی چگونه می تواند برای پروژه WasteToMusic مفید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پاسخ به این سؤالات، در اینجا چند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همکاران بالقوه ای که باید در نظر گرفته شوند، می توانند سازمان های درگیر در: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طرح های پایداری محیطی </w:t>
      </w:r>
      <w:r xmlns:w="http://schemas.openxmlformats.org/wordprocessingml/2006/main">
        <w:br xmlns:w="http://schemas.openxmlformats.org/wordprocessingml/2006/main"/>
      </w:r>
      <w:r xmlns:w="http://schemas.openxmlformats.org/wordprocessingml/2006/main">
        <w:t xml:space="preserve">- برنامه های آموزش موسیقی </w:t>
      </w:r>
      <w:r xmlns:w="http://schemas.openxmlformats.org/wordprocessingml/2006/main">
        <w:br xmlns:w="http://schemas.openxmlformats.org/wordprocessingml/2006/main"/>
      </w:r>
      <w:r xmlns:w="http://schemas.openxmlformats.org/wordprocessingml/2006/main">
        <w:t xml:space="preserve">- پروژه های مدیریت زباله و بازیافت </w:t>
      </w:r>
      <w:r xmlns:w="http://schemas.openxmlformats.org/wordprocessingml/2006/main">
        <w:br xmlns:w="http://schemas.openxmlformats.org/wordprocessingml/2006/main"/>
      </w:r>
      <w:r xmlns:w="http://schemas.openxmlformats.org/wordprocessingml/2006/main">
        <w:t xml:space="preserve">- برنامه های موسیقی درمانی </w:t>
      </w:r>
      <w:r xmlns:w="http://schemas.openxmlformats.org/wordprocessingml/2006/main">
        <w:br xmlns:w="http://schemas.openxmlformats.org/wordprocessingml/2006/main"/>
      </w:r>
      <w:r xmlns:w="http://schemas.openxmlformats.org/wordprocessingml/2006/main">
        <w:t xml:space="preserve">- سازمان های هنری و فرهنگی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توصیه هایی در مورد همکاران بالقوه می تواند از موارد زیر ناشی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شبکه سازی با همتایان و متخصصان در زمینه های پایداری محیطی و آموزش موسیقی </w:t>
      </w:r>
      <w:r xmlns:w="http://schemas.openxmlformats.org/wordprocessingml/2006/main">
        <w:br xmlns:w="http://schemas.openxmlformats.org/wordprocessingml/2006/main"/>
      </w:r>
      <w:r xmlns:w="http://schemas.openxmlformats.org/wordprocessingml/2006/main">
        <w:t xml:space="preserve">- سازمان های تحقیقی که همکاری های موفقی دارند. یا مشارکت در زمینه های مشابه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استفاده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پلت فرم ها و پایگاه های اطلاعاتی آنلاین برای یافتن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های </w:t>
      </w:r>
      <w:r xmlns:w="http://schemas.openxmlformats.org/wordprocessingml/2006/main">
        <w:br xmlns:w="http://schemas.openxmlformats.org/wordprocessingml/2006/main"/>
      </w:r>
      <w:r xmlns:w="http://schemas.openxmlformats.org/wordprocessingml/2006/main">
        <w:t xml:space="preserve">مرتبط تجهیزات یا مواد لازم </w:t>
      </w:r>
      <w:r xmlns:w="http://schemas.openxmlformats.org/wordprocessingml/2006/main">
        <w:br xmlns:w="http://schemas.openxmlformats.org/wordprocessingml/2006/main"/>
      </w:r>
      <w:r xmlns:w="http://schemas.openxmlformats.org/wordprocessingml/2006/main">
        <w:t xml:space="preserve">- کمک های غیر نقدی یا خدمات از سازمان های همفکر</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من یک پیشنهاد موثر برای همکاری و حمایت مالی ایجاد خواهم کرد. در اینجا یک پاسخ احتمالی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گیرنده]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اطلاع رسانی شما و فرصت همکاری با سازمان های همسو با پروژه WasteToMusic در ایران سپاسگزاریم.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انجام تحقیقات، اکیداً توصیه می‌کنم سازمان‌های زیر را برای همکاری بالقوه در نظر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وزارت محیط‌زیست و توسعه پایدار ایران به دلیل تأکید بر مدیریت پسماند و حفظ محیط‌زیست. </w:t>
      </w:r>
      <w:r xmlns:w="http://schemas.openxmlformats.org/wordprocessingml/2006/main">
        <w:br xmlns:w="http://schemas.openxmlformats.org/wordprocessingml/2006/main"/>
      </w:r>
      <w:r xmlns:w="http://schemas.openxmlformats.org/wordprocessingml/2006/main">
        <w:t xml:space="preserve">2. مرکز تحقیقات مدیریت پسماند و کنترل آلودگی دانشگاه زنجان که بر راهکارهای نوآورانه مدیریت پسماند در ایران تمرکز دارد. </w:t>
      </w:r>
      <w:r xmlns:w="http://schemas.openxmlformats.org/wordprocessingml/2006/main">
        <w:br xmlns:w="http://schemas.openxmlformats.org/wordprocessingml/2006/main"/>
      </w:r>
      <w:r xmlns:w="http://schemas.openxmlformats.org/wordprocessingml/2006/main">
        <w:t xml:space="preserve">3. آژانس حفاظت از محیط زیست ایران (IEPA)، مسئول ترویج حفاظت از محیط زیست و روش های دفع مسئولانه زباله.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هزینه های پروژه ما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هزینه های تحقیق و توسعه </w:t>
      </w:r>
      <w:r xmlns:w="http://schemas.openxmlformats.org/wordprocessingml/2006/main">
        <w:br xmlns:w="http://schemas.openxmlformats.org/wordprocessingml/2006/main"/>
      </w:r>
      <w:r xmlns:w="http://schemas.openxmlformats.org/wordprocessingml/2006/main">
        <w:t xml:space="preserve">* سفر و اقامت برای همکاری و کارگاه ها </w:t>
      </w:r>
      <w:r xmlns:w="http://schemas.openxmlformats.org/wordprocessingml/2006/main">
        <w:br xmlns:w="http://schemas.openxmlformats.org/wordprocessingml/2006/main"/>
      </w:r>
      <w:r xmlns:w="http://schemas.openxmlformats.org/wordprocessingml/2006/main">
        <w:t xml:space="preserve">* تجهیزات و مواد برای جمع آوری داده ها و ضبط صدا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کل هزینه را [X$] تخمین می زنیم که بین [X] تقسیم می شود. نام سازمان]، تیم WasteToMusic و همکارانی از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 تلاش‌های مشترک ما می‌تواند: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راه حل‌های نوآورانه زباله به انرژی را در ایران ترویج کند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آگاهی و آموزش محیط‌زیست را افزایش دهد </w:t>
      </w:r>
      <w:r xmlns:w="http://schemas.openxmlformats.org/wordprocessingml/2006/main">
        <w:br xmlns:w="http://schemas.openxmlformats.org/wordprocessingml/2006/main"/>
      </w:r>
      <w:r xmlns:w="http://schemas.openxmlformats.org/wordprocessingml/2006/main">
        <w:t xml:space="preserve">* یک پلتفرم موسیقی محلی برای نمایش استعدادهای ایرانی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جزئیات و یک پیشنهاد با توجه به علایق و قابلیت های سازمان خود تنظیم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از تماس با من در [اطلاعات تماس شما] برای برنامه ریزی جلسه و بررسی بیشتر پتانسیل پروژه WasteToMusic با همکاری سازمان محترمتان درنگ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به کاربر برای همکاری و حمایت مالی تبریک می گوییم. بر اساس متن پست لینکدین، در اینجا یک پیشنهاد تجاری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WasteToMusic: Transforming Trash into Tunes در ایران (ابتکار تحقیقات مشارکتی)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ابتکار تحقیقاتی مشترک با [سازمان 1] را برای بررسی پتانسیل تحول آفرین پیشنهاد می کنیم. تبدیل زباله های خانگی به موسیقی در ایران هدف این پروژه استفاده از قدرت خلاقانه موسیقی برای ارتقاء آگاهی محیطی، کاهش ضایعات و حمایت از هنرمندان محلی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انجام تحقیقات مقدماتی در مورد سیستم آموزش موسیقی موجود، شیوه های مدیریت زباله و صنایع خلاق در ایران. </w:t>
      </w:r>
      <w:r xmlns:w="http://schemas.openxmlformats.org/wordprocessingml/2006/main">
        <w:br xmlns:w="http://schemas.openxmlformats.org/wordprocessingml/2006/main"/>
      </w:r>
      <w:r xmlns:w="http://schemas.openxmlformats.org/wordprocessingml/2006/main">
        <w:t xml:space="preserve">2. یک طرح جامع برای ایجاد یک برنامه آهنگسازی پایدار با استفاده از زباله به عنوان ماده اولیه ایجاد کنید. </w:t>
      </w:r>
      <w:r xmlns:w="http://schemas.openxmlformats.org/wordprocessingml/2006/main">
        <w:br xmlns:w="http://schemas.openxmlformats.org/wordprocessingml/2006/main"/>
      </w:r>
      <w:r xmlns:w="http://schemas.openxmlformats.org/wordprocessingml/2006/main">
        <w:t xml:space="preserve">3. برای تضمین حمایت مالی و دسترسی به منابع لازم با [سازمان 1] همکاری کنید. </w:t>
      </w:r>
      <w:r xmlns:w="http://schemas.openxmlformats.org/wordprocessingml/2006/main">
        <w:br xmlns:w="http://schemas.openxmlformats.org/wordprocessingml/2006/main"/>
      </w:r>
      <w:r xmlns:w="http://schemas.openxmlformats.org/wordprocessingml/2006/main">
        <w:t xml:space="preserve">4. ایجاد یک چارچوب قوی برای اجرا و مقیاس بندی برنامه آهنگسازی در جوامع مختلف در ایران.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های 1-3: بررسی ادبیات، مطالعه امکان سنجی، و مشارکت ذینفعان. </w:t>
      </w:r>
      <w:r xmlns:w="http://schemas.openxmlformats.org/wordprocessingml/2006/main">
        <w:br xmlns:w="http://schemas.openxmlformats.org/wordprocessingml/2006/main"/>
      </w:r>
      <w:r xmlns:w="http://schemas.openxmlformats.org/wordprocessingml/2006/main">
        <w:t xml:space="preserve">* ماه های 4-6: با سازمان های محلی، هنرمندان و گروه های اجتماعی همکاری برقرار کنید. </w:t>
      </w:r>
      <w:r xmlns:w="http://schemas.openxmlformats.org/wordprocessingml/2006/main">
        <w:br xmlns:w="http://schemas.openxmlformats.org/wordprocessingml/2006/main"/>
      </w:r>
      <w:r xmlns:w="http://schemas.openxmlformats.org/wordprocessingml/2006/main">
        <w:t xml:space="preserve">* ماه های 7-12: یک نمونه اولیه برنامه آهنگسازی ایجاد کنید و کارگاه های آموزشی را برگزار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درخواست حمایت [سازمان 1] برای تخصیص بودجه زیر را داریم: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تحقیق و توسعه: 100,000 دلار </w:t>
      </w:r>
      <w:r xmlns:w="http://schemas.openxmlformats.org/wordprocessingml/2006/main">
        <w:br xmlns:w="http://schemas.openxmlformats.org/wordprocessingml/2006/main"/>
      </w:r>
      <w:r xmlns:w="http://schemas.openxmlformats.org/wordprocessingml/2006/main">
        <w:t xml:space="preserve">* مشارکت هنرمندان و جامعه: 50,000 دلار </w:t>
      </w:r>
      <w:r xmlns:w="http://schemas.openxmlformats.org/wordprocessingml/2006/main">
        <w:br xmlns:w="http://schemas.openxmlformats.org/wordprocessingml/2006/main"/>
      </w:r>
      <w:r xmlns:w="http://schemas.openxmlformats.org/wordprocessingml/2006/main">
        <w:t xml:space="preserve">* زیرساخت و تدارکات: 30,000 دلار </w:t>
      </w:r>
      <w:r xmlns:w="http://schemas.openxmlformats.org/wordprocessingml/2006/main">
        <w:br xmlns:w="http://schemas.openxmlformats.org/wordprocessingml/2006/main"/>
      </w:r>
      <w:r xmlns:w="http://schemas.openxmlformats.org/wordprocessingml/2006/main">
        <w:t xml:space="preserve">* بازاریابی و گسترش: 20,000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 بودجه پروژه: $200,000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توسعه </w:t>
      </w:r>
      <w:r xmlns:w="http://schemas.openxmlformats.org/wordprocessingml/2006/main">
        <w:rPr>
          <w:b/>
        </w:rPr>
        <w:t xml:space="preserve">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یک برنامه جامع آهنگسازی توانمندسازی هنرمندان محلی و جوامع </w:t>
      </w:r>
      <w:r xmlns:w="http://schemas.openxmlformats.org/wordprocessingml/2006/main">
        <w:br xmlns:w="http://schemas.openxmlformats.org/wordprocessingml/2006/main"/>
      </w:r>
      <w:r xmlns:w="http://schemas.openxmlformats.org/wordprocessingml/2006/main">
        <w:t xml:space="preserve">* کاهش زباله و افزایش آگاهی جامعه در مورد اهمیت مدیریت پایدار پسماند. </w:t>
      </w:r>
      <w:r xmlns:w="http://schemas.openxmlformats.org/wordprocessingml/2006/main">
        <w:br xmlns:w="http://schemas.openxmlformats.org/wordprocessingml/2006/main"/>
      </w:r>
      <w:r xmlns:w="http://schemas.openxmlformats.org/wordprocessingml/2006/main">
        <w:t xml:space="preserve">* ایجاد محصول منحصربفرد قابل فروش با استفاده از زباله به عنوان ماده اولیه، درآمدزایی و ایجاد اشتغال.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ارزیابی: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موفقیت پروژه را بر اساس معیارهای زیر ارزیابی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تعداد شرکت کنندگان درگیر در برنامه آهنگسازی. </w:t>
      </w:r>
      <w:r xmlns:w="http://schemas.openxmlformats.org/wordprocessingml/2006/main">
        <w:br xmlns:w="http://schemas.openxmlformats.org/wordprocessingml/2006/main"/>
      </w:r>
      <w:r xmlns:w="http://schemas.openxmlformats.org/wordprocessingml/2006/main">
        <w:t xml:space="preserve">* کاهش تولید زباله و افزایش آگاهی جامعه. </w:t>
      </w:r>
      <w:r xmlns:w="http://schemas.openxmlformats.org/wordprocessingml/2006/main">
        <w:br xmlns:w="http://schemas.openxmlformats.org/wordprocessingml/2006/main"/>
      </w:r>
      <w:r xmlns:w="http://schemas.openxmlformats.org/wordprocessingml/2006/main">
        <w:t xml:space="preserve">* کیفیت محصول نهایی (ترکیب موسیقی) و قابلیت تجاری آن.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 این باوریم که این ابتکار تحقیقاتی مشترک نه تنها یک تغییر مثبت محیطی را ترویج می کند، بلکه باعث تحریک صنایع خلاق، مشارکت جامعه و رشد اقتصادی محلی می شود. ما مشتاقانه منتظر فرصتی برای همکاری با [سازمان 1] هستیم تا این چشم انداز را زنده کنیم.</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یکی از چالش‌های مهمی که پروژه WasteToMusic و به طور کلی انجمن Star Exchange با آن مواجه است، جمع‌آوری و پردازش اشکال مختلف مواد زائد در ایران است. به گفته منابع ثانویه، ایران به دلیل شهرنشینی سریع و رشد اقتصادی با مسائل مهم مدیریت پسماند مواجه است. فقدان امکانات کافی زباله و سیستم های بازیافت ناکارآمد به بحران زباله های پلاستیکی کمک می کند. در این زمینه، رویکرد نوآورانه WasteToMusic برای تبدیل مواد دور ریخته شده به موسیقی سوالاتی را در مورد امکان سنجی و مقیاس پذیری پروژه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اولیه حاکی از آن است که در ایران، فقدان استانداردسازی و مقررات حاکم بر جمع‌آوری و مدیریت پسماند، مانع از توانایی برنامه برای رسیدگی سیستماتیک به زباله‌ها می‌شود. علاوه بر این، زیرساخت های مدیریت پسماند عمدتاً توسط شهرداری های محلی اداره می شود که اغلب فاقد منابع و دانش لازم برای مدیریت و پردازش موثر انواع مختلف زباله هستند. با توجه به پیچیدگی پرداختن به این چالش ها و درگیر کردن جامعه محلی، WasteToMusic باید استراتژی هایی را برای همکاری با سهامداران محلی، ایجاد آگاهی و انطباق رویکرد خود برای رسیدگی به مسائل منحصر به فرد مدیریت پسماند در ایران ایجاد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بیشتر همچنین می‌تواند تأثیر بالقوه WasteToMusic بر بافت اجتماعی و محیطی ایران را بررسی کند. به عنوان مثال، آیا این پروژه به کاهش حجم زباله در محل‌های دفن زباله کمک می‌کند یا فرصت‌های جدیدی در بازار برای مواد دور ریختنی فراهم می‌کند؟ علاوه بر این، ابتکار WasteToMusic چگونه می تواند بر معیشت جوامع محلی درگیر در فعالیت های مدیریت زباله و بازیافت تأثیر بگذارد؟ پرداختن به این سوالات بینش های ارزشمندی را در مورد پیامدهای عملی پروژه و پتانسیل آن برای کمک معنادار به پایداری در هنر ارائه می دهد.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